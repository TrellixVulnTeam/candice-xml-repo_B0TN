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['hellemondt', 'galinsky', 'wisconsinmadison', 'teichmann', 'prabin', 'kutzke', 'vcaso', 'adib', 'krass', 'funaro', 'cidlowski', 'kalpana', 'daisuke', 'ascenzo', 'isite', 'hygromycin', 'crural', 'ament', 'bjog', 'atnexp', 'spasojevic', 'paspallis', 'cuihonga', 'rauhio', 'radiocolloid', 'nowaczynski', 'matham', 'kz', 'kharbanda', 'ayden', 'tanzhong', 'nanoproteomics', 'stiftelsen', 'cardioroot', 'lrpe', 'masanori', 'myosteotosis', 'ecolabels', 'europaea', 'hamon', 'robling', 'raterink', 'plsd', 'ambulated', 'lagp', 'tipb', 'kovalchuk', 'lippa', 'toftager', 'btranslational', 'braipur', 'matoso', 'cytoarchitectural', 'pardossi', 'ojemeni', 'hinfectious', 'durmus', 'chamomilla', 'deflators', 'cotonea', 'tugcu', 'matsen', 'pcccmri', 'emonc', 'fabienne', 'agrimoniae', 'sykdommen', 'quinolons', 'reijula', 'mdfammm', 'acetophenone', 'mainor', 'blecturer', 'misguide', 'rostrocaudal', 'kyrres', 'auslander', 'scialpi', 'deoxyhemoglobin', 'chloroethyl', 'phonoform', 'uster', 'multitiered', 'okawara', 'nafiu', 'frederikshavn', 'astoichiometric', 'oxepinotrisfurazans', 'armouti', 'winther', 'gnanadhas', 'alamgir', 'bosea', 'phosphore', 'smolyakov', 'taffinder', 'venkatesan', 'lechowicz', 'histoacryl', 'oleiqve', 'schaid', 'shahinian', 'cortelyou', 'oshihara', 'oiadpqt', 'nsq', 'hesslewood', 'bialy', 'skjelbakken', 'parturients', 'psichogiou', 'shum', 'liquefactions', 'odnegative', 'microgallery', 'expseg', 'burpees', 'tosi', 'tunckol', 'schuttrumpf', 'bisschop', 'midostaurin', 'minnich', 'gmall', 'combustor', 'ventouse', 'gadia', 'libera', 'toombs', 'charbon', 'boehlke', 'microelectrode', 'desviation', 'ganan', 'xurine', 'loutrel', 'zwedbergd', 'lagerros', 'lsms', 'secher', 'ektacytometry', 'cintas', 'streiner', 'clodic', 'scrawn', 'arrangoiz', 'orthometrix', 'epiney', 'mudt', 'ngtma', 'onorbe', 'ploberger', 'reisinger', 'lipodox', 'rady', 'paliege', 'rodentia', 'zuggurtung', 'arenja', 'defc', 'entman', 'pinceton', 'koelewijn', 'verhappen', 'langmann', 'atoof', 'hyoung', 'fallis', 'roelants', 'possbile', 'nearshore', 'asya', 'scelsi', 'umd', 'methallyl', 'nabseth', 'receveur', 'furfuryl', 'bron', 'circonferential', 'gramaglia', 'bartleya', 'fiuk', 'tetrabutylphosphonium', 'rozenblum', 'silbiger', 'methacrylic', 'bartoszewska', 'aboiling', 'montet', 'inneren', 'hinata', 'surveysa', 'traister', 'kalhorn', 'facp', 'fmedsci', 'sotgiua', 'peroni', 'geppert', 'mezyk', 'ceftazdime', 'canonaco', 'gantert', 'thepot', 'farook', 'gade', 'genocides', 'olagbuji', 'enox', 'yeredor', 'michi', 'woubie', 'hongbin', 'kasperiski', 'corticodiaphragmatic', 'kuznetsova', 'glycolipid', 'lukka', 'kotu', 'gcccgttgctctgatgat', 'hochschulzugang', 'smiers', 'adewuya', 'niyazi', 'morokuma', 'enalaprilat', 'masuda', 'zondervan', 'sandnabba', 'kusa', 'brookite', 'fkhr', 'joback', 'tortuosities', 'measuresabbreviations', 'rayman', 'gouillart', 'hendren', 'ironman', 'monoclinic', 'zoppellaro', 'segawa', 'essigmann', 'pignotg', 'cactcacagacctgactcggtt', 'photovoltage', 'abawajy', 'zugno', 'fdor', 'trsinar', 'trustless', 'agaricus', 'spielvogeld', 'rucaparib', 'kanal', 'neelapu', 'bonoczk', 'kafle', 'borghaei', 'clerkships', 'tabellini', 'viallard', 'dbtl', 'mard', 'zaal', 'versican', 'omaymaa', 'qudong', 'helman', 'polymeris', 'plymate', 'hairer', 'leparc', 'goorhuis', 'jarm', 'mdx', 'selvin', 'peleg', 'warad', 'intratracheal', 'nicot', 'huixin', 'teleradiologists', 'campe', 'beevers', 'patho', 'bellon', 'merkler', 'yeyin', 'tgtcttccatttcctttgatttg', 'polytrauma', 'escribano', 'millqvist', 'ostium', 'deutschen', 'gotz', 'prelingual', 'prajapati', 'patiet', 'reents', 'hepatology', 'vyahhi', 'admiraal', 'mcnarry', 'montorsi', 'bushuyev', 'metapnumovirus', 'desmarais', 'zacharioudakis', 'syngeneic', 'fase', 'myofibrils', 'jahandideh', 'glabrous', 'pontone', 'prolia', 'drugas', 'guttormsen', 'biogenex', 'lodsys', 'sugumaran', 'tvc', 'ingels', 'carinoma', 'borzio', 'hauffe', 'funamad', 'cpot', 'khamooshian', 'mostefai', 'ananad', 'bedsection', 'ozgenel', 'survivorchess', 'srilatha', 'tendo', 'schmuttermaier', 'jeenu', 'zhangleping', 'myrcene', 'roushjk', 'ancsi', 'barcena', 'synowiec', 'bouzgarrou', 'instiladrin', 'neuroanat', 'neufer', 'kohsaka', 'consalvib', 'prasann', 'hoit', 'tiboni', 'mazilkin', 'bact', 'bcorning', 'cardioembolic', 'schlaug', 'prepractice', 'mondillo', 'subparagraphs', 'zinman', 'joslyn', 'pecomas', 'telstra', 'asiabi', 'fabbiocchi', 'abductovalgus', 'hfmd', 'neufang', 'zandbergen', 'folch', 'faseb', 'hamshere', 'tdv', 'luszczynska', 'hys', 'ccmo', 'meybohm', 'ohitsting', 'precompressed', 'gele', 'therapys', 'tosoian', 'casquero', 'medicins', 'letsas', 'harbib', 'nolta', 'grishin', 'caplinger', 'reginster', 'fasciitis', 'kordevani', 'biolin', 'aloul', 'controverting', 'lecina', 'msdt', 'focalized', 'fertil', 'phytomedicine', 'ogasawara', 'petnikota', 'marcuccid', 'jaszczynski', 'hornakova', 'hyperhomocysteinemia', 'telecordia', 'rijs', 'sevick', 'hugate', 'cuge', 'decog', 'establece', 'friederike', 'ptnm', 'ghorbel', 'pemmasani', 'caaaaattgcaccaaaataa', 'karazeybek', 'ivcevic', 'dodecane', 'sphingolipid', 'zeijlen', 'surveill', 'hwm', 'thunman', 'radi', 'tabei', 'valavanis', 'raygoza', 'corticosteroidsa', 'beegle', 'eikerling', 'bscanning', 'warnemunde', 'sanabria', 'traenka', 'virbac', 'ziekenhuis', 'haab', 'parhi', 'postgame', 'junjian', 'surgey', 'jamey', 'jacas', 'rurali', 'hermayer', 'lazebnik', 'hydrosoluble', 'howalt', 'paediatrica', 'gqsun', 'grooteplein', 'santamarina', 'tetradeuterated', 'tubas', 'transited', 'ossenkop', 'cyt', 'solovyeva', 'deactivating', 'conejero', 'chondrogenic', 'supranuclear', 'gatov', 'ghaisas', 'wohrle', 'fantoni', 'fsl', 'weidle', 'rijal', 'chojnacki', 'masuhara', 'wideroff', 'muijlaert', 'moistens', 'vrinat', 'enterovesical', 'metody', 'fiaux', 'kazemnejad', 'trombetti', 'kollipara', 'tsuzuki', 'tontiwachwuthikul', 'hypophosphatasemia', 'zeileis', 'ccram', 'azarnia', 'surgeduc', 'jalade', 'febu', 'buschenfelde', 'zeichner', 'oxaloacetic', 'abdulrazzaq', 'karayal', 'erlie', 'progra', 'kantarovich', 'yavas', 'smvt', 'karyolysidae', 'disulfides', 'booi', 'gustilo', 'suster', 'pathoanatomical', 'chatakondi', 'bacsa', 'kiick', 'iuss', 'pounkin', 'kokot', 'addabbo', 'divya', 'sourbier', 'videogames', 'alshihri', 'martorell', 'greenburg', 'sumaries', 'jiwari', 'kamanetz', 'elina', 'boura', 'bbeing', 'frenk', 'anuradhavkhadilkar', 'brugaletta', 'nonreference', 'tzamalis', 'restauration', 'scheirer', 'zoometric', 'slowvik', 'asotgiu', 'laucka', 'souhami', 'kanstrup', 'cafs', 'bourgouin', 'morimoto', 'alolabi', 'dysrthmia', 'winyah', 'iisa', 'chaple', 'counterfeited', 'accetta', 'remeijer', 'kenkichi', 'balio', 'wandelt', 'nagono', 'ottosen', 'intrarenal', 'yasaka', 'pdes', 'birdl', 'zhongfengb', 'superposes', 'heuch', 'biogeochem', 'swarnakaro', 'bcaas', 'bellostas', 'diffracted', 'ultracentrifugation', 'grimsmo', 'zeiser', 'phosphoryl', 'fonge', 'cqarea', 'kleiniga', 'cifu', 'rehm', 'zhongxh', 'degs', 'becette', 'serendipitously', 'stakheeva', 'lubner', 'heissig', 'scid', 'finotti', 'dls', 'baecker', 'krutsch', 'erysipelotrichaceae', 'meilune', 'kousoulidou', 'nakorn', 'vossler', 'hetzheim', 'krivak', 'hazelett', 'cnsl', 'deenik', 'shrout', 'rasey', 'chorhexidine', 'deteriorations', 'shangcheng', 'gjerris', 'mchc', 'sabatelli', 'masayuki', 'acad', 'pyeloplasties', 'unklaren', 'wunkiewicz', 'signo', 'ramkumar', 'deberry', 'vlayen', 'chil', 'dbreast', 'stordal', 'pannag', 'muricy', 'baggish', 'tft', 'neuromuscolare', 'dajing', 'thermochemistry', 'butzelaar', 'zaltzman', 'coperation', 'laryngofiberscopy', 'readibility', 'gdalevitch', 'candinas', 'subsubsegmental', 'stelljies', 'ibayashi', 'kondratyeva', 'kawarada', 'yaohua', 'hosny', 'icls', 'jingyu', 'idt', 'bonte', 'adnex', 'petritsch', 'vinnitsa', 'catalepsy', 'noncoding', 'multiskan', 'sseps', 'retethering', 'chunjie', 'phikwe', 'shippenberg', 'benine', 'protherm', 'moubarak', 'heisler', 'postsclerotherapy', 'keechung', 'karakalos', 'wavecrest', 'rworld', 'jdoolittle', 'ramponi', 'gronowicz', 'sartorio', 'castleberry', 'scheller', 'retinaculum', 'vallakati', 'intraprocedurally', 'meesad', 'grassian', 'hypercholesterolemia', 'caramellaa', 'bennadji', 'playbook', 'airgap', 'defreyne', 'shiyi', 'bilder', 'tailender', 'yentekakis', 'podocnemididae', 'yimaz', 'micrographic', 'jardim', 'palmbosc', 'szydlo', 'rikukawa', 'phmpns', 'uploading', 'kloppel', 'hillhouseb', 'kmri', 'mazheika', 'javerliat', 'spv', 'rabadi', 'oxycarbides', 'napster', 'identeification', 'ehe', 'gdac', 'backlogged', 'goadsby', 'aizel', 'rydevik', 'mostaghel', 'jaromi', 'corersponding', 'michaylov', 'ahrs', 'baete', 'syt', 'msca', 'mackall', 'aneurisms', 'thoburn', 'rogalski', 'incharge', 'gracheva', 'perturbative', 'gainnier', 'ffd', 'milliampere', 'bugiardini', 'caccia', 'wybo', 'cotrutz', 'nandas', 'dyeii', 'flesher', 'prefinal', 'stowers', 'tarek', 'auckley', 'mlewiecki', 'alsobayel', 'haeundae', 'alosco', 'dugger', 'mtpjwas', 'procura', 'iwasa', 'reliab', 'bregnocchi', 'ibcn', 'nonnegligible', 'cesit', 'gulppi', 'kandziora', 'stft', 'pegivirus', 'nonsustained', 'iagaru', 'baoweia', 'dyslipidemic', 'aminophylline', 'selectobject', 'campopiano', 'lisi', 'ardanuy', 'yazdani', 'chisum', 'tubakayi', 'droogh', 'chavarria', 'gaudry', 'sevtap', 'taysi', 'burot', 'vigneri', 'didson', 'ibdah', 'stajkovic', 'cuvette', 'exa', 'avaliable', 'nonfragile', 'tgp', 'aboumarzouk', 'olivot', 'simke', 'emrooza', 'klesges', 'vallabhaneni', 'oberndorfer', 'oxytoca', 'physletta', 'jianjian', 'gaus', 'rainstein', 'isodoses', 'xinsi', 'descriminate', 'mnfeo', 'serrurier', 'kihye', 'bergenstal', 'weerd', 'hypomobility', 'cande', 'preventionof', 'labled', 'postprinting', 'sofamor', 'bmgo', 'houchun', 'misclassify', 'raccuia', 'nutalapati', 'mimetics', 'notochord', 'nanostructure', 'dominik', 'lecturercwestr', 'beyene', 'nasrallah', 'tebekawb', 'vroomen', 'logopedia', 'tenofovir', 'mrozik', 'zoltowska', 'keman', 'nationell', 'imaj', 'cosgarea', 'daniela', 'modelers', 'simethicone', 'pctp', 'thawani', 'ibebuogu', 'nota', 'pztc', 'mirmohammadi', 'defoliated', 'koitabashi', 'klaaborg', 'ouali', 'zaldokas', 'pagliari', 'esterman', 'awudu', 'kumaresan', 'templin', 'baldauf', 'osonoe', 'micali', 'salihb', 'zernerb', 'faujasite', 'aguangzhou', 'underdiagnosis', 'innolux', 'chloramination', 'borger', 'ncrna', 'endocrinologists', 'witk', 'diastase', 'backcountry', 'ueguchi', 'tfuel', 'trijp', 'mohiaddin', 'sereshki', 'ducatti', 'asman', 'ecoflex', 'wender', 'ramesha', 'particularized', 'bifid', 'kewalramani', 'kislov', 'transformationsand', 'steatite', 'dilatations', 'neurotramutologico', 'tongxin', 'wenbin', 'dengakugakubo', 'nitrosative', 'nonweiler', 'vendrellk', 'grewal', 'ecohealth', 'lowtemperature', 'tiwaken', 'mutsumi', 'mokaddas', 'vreeswijk', 'eshf', 'surmounts', 'bialasiewicze', 'edinr', 'honghui', 'ageeth', 'cryotherapy', 'nrf', 'includedin', 'inamoto', 'toradol', 'grudzen', 'selectivitiy', 'remision', 'annoussamy', 'weisgerber', 'jarmo', 'diplophonia', 'monodon', 'mbbch', 'westhuysenet', 'oded', 'mouncey', 'weskamp', 'bhatta', 'afeqt', 'takken', 'lucrecia', 'nondurable', 'pashricha', 'harrad', 'canoves', 'qrg', 'scolices', 'klemm', 'angelucci', 'malr', 'maraldi', 'capogna', 'salari', 'apisa', 'helkala', 'oceanside', 'abang', 'almandoz', 'zangiabadi', 'glowicz', 'sorrells', 'redressal', 'yacoby', 'cmper', 'destech', 'egressing', 'kansal', 'eprosartan', 'paternina', 'jeekel', 'mayas', 'hompel', 'kleyweg', 'bemporad', 'paesmans', 'hoeve', 'shashidhara', 'jasmin', 'probin', 'parer', 'ochsenbein', 'baotou', 'neuropsychologia', 'huslage', 'antistress', 'blaubrand', 'tosello', 'schoar', 'infraspinatous', 'tah', 'quocient', 'bordignon', 'streetly', 'addley', 'izbicki', 'seigle', 'naritsugu', 'jari', 'paho', 'beksac', 'svahn', 'aagcaggatcacagttggctgg', 'sternik', 'bando', 'ghsg', 'erna', 'dangayach', 'hematospermia', 'velolaryngeal', 'cornu', 'quinquelocularis', 'cyran', 'roudkenar', 'lscrm', 'stoicescu', 'capodilupo', 'ctomsk', 'chemiphar', 'rrfs', 'phytogroup', 'schindelin', 'kleinstuck', 'bedekar', 'kalpesh', 'mahasweta', 'hettich', 'hemisection', 'elctrocardiogram', 'ngt', 'vectorisation', 'kogej', 'hacki', 'bhagwani', 'tscis', 'modeloptimal', 'malkhozov', 'geomed', 'viala', 'fibrolamellar', 'rowberry', 'parraca', 'ccooh', 'bohdiewicz', 'falvo', 'dandu', 'stereophotogrammetry', 'stearylated', 'nikaido', 'chakhtoura', 'ananthasubramaniam', 'fiir', 'taalba', 'kesavan', 'munier', 'nkeck', 'chaszeyka', 'verlato', 'lios', 'npn', 'casal', 'rokhsar', 'corticomedulary', 'katchanov', 'precordium', 'morgante', 'kotzian', 'facb', 'sanou', 'baharizadeh', 'brittod', 'jeyaraj', 'gholizade', 'knobf', 'cricotracheal', 'crokers', 'metacont', 'bcase', 'kalampokas', 'filosto', 'heeschen', 'myk', 'klibanov', 'heshing', 'sirva', 'naseer', 'bvariance', 'schartz', 'pharyngobasilar', 'esterified', 'shimokawa', 'cxhy', 'hemorheology', 'cutrera', 'pyysalo', 'borkowska', 'coagulator', 'promotor', 'yumoto', 'nonlindyn', 'salarvand', 'alaa', 'gehr', 'stellation', 'kotowicz', 'capiglia', 'ellicit', 'gronli', 'linewidths', 'eventualmente', 'stucki', 'lobaz', 'kempema', 'prototyped', 'roti', 'mechaber', 'latisha', 'tomodensitometric', 'nanoadditives', 'ruoyu', 'iclinical', 'multigroup', 'panagiotidis', 'yafei', 'zaorsky', 'metas', 'sumio', 'choquet', 'tsigou', 'selvaggi', 'cibeira', 'strob', 'kenosha', 'synthezised', 'ibes', 'tarasoutchi', 'makarshin', 'henningson', 'clothings', 'ozdenizci', 'kappelman', 'safian', 'hinke', 'ramajo', 'tirefort', 'elmali', 'xsp', 'guilhot', 'petitpas', 'rachkidi', 'pitner', 'beddows', 'mccook', 'lighthill', 'infektionen', 'nitz', 'scheurmann', 'intraconal', 'csii', 'bodvarsdottir', 'anthracycline', 'bamlet', 'nabusli', 'nishimori', 'benck', 'placarding', 'doutis', 'termino', 'pigazzi', 'aarnio', 'brune', 'warshawski', 'cowens', 'yanc', 'reimplantations', 'mouhammd', 'bardossy', 'phoibos', 'certificateless', 'moghaddas', 'rhomboidal', 'schwaitzberg', 'campanelli', 'puhan', 'lait', 'zna', 'radenovic', 'thiyagu', 'abennett', 'aprecia', 'geotechnique', 'maximillian', 'transvenous', 'vergassola', 'srctfrs', 'shahrokhi', 'kieffer', 'lycium', 'jolesz', 'coherences', 'hypercoagulability', 'rojek', 'khateeb', 'kronick', 'hullmann', 'lockouts', 'iciq', 'facrb', 'urms', 'bnanosystems', 'akinseyea', 'yimucao', 'factsand', 'secn', 'faul', 'soffen', 'joerg', 'tinga', 'postherpetic', 'otruba', 'harpf', 'tetraisopropoxide', 'giboreau', 'fearday', 'econometrician', 'pagliara', 'koppes', 'ethonal', 'oguzkurt', 'labberton', 'durier', 'nzeogu', 'bootcamp', 'xjia', 'ohlmeier', 'forsting', 'etexilate', 'poulou', 'jlryanmed', 'menconi', 'papakonstantinou', 'inufusa', 'hirofumi', 'edelweiss', 'samuelsen', 'vesicouterine', 'bilewicz', 'lhin', 'vasconez', 'pmhd', 'oligomenorrhea', 'dyslipidaemic', 'pastrana', 'degols', 'dyszkiewicz', 'carmo', 'hubbell', 'hawe', 'kunitomo', 'timic', 'scriptwarp', 'radziszewska', 'jaafar', 'pencina', 'pfd', 'rabinovich', 'trac', 'torkut', 'villaescusa', 'myopotentials', 'varrone', 'petticrew', 'microchim', 'yazigi', 'cortea', 'riffel', 'expertconsultation', 'boniello', 'kapadis', 'milbrath', 'csendes', 'ecdc', 'yannaki', 'desvenlafaxine', 'abedia', 'cnws', 'dekrafft', 'sanses', 'innoue', 'ligthart', 'neuroreport', 'yonenobu', 'kawji', 'postdisruption', 'nonsingular', 'vithlani', 'tspan', 'damico', 'effets', 'conesa', 'glomerulus', 'vasebi', 'macroprolactinemia', 'microemulsions', 'ajn', 'deepness', 'commissurotomies', 'lebares', 'dinchman', 'nonacademic', 'naturforsch', 'moloudi', 'vdss', 'punke', 'ruparel', 'uecker', 'arnavaz', 'petritz', 'aronowski', 'perondi', 'resek', 'comacchio', 'raminez', 'agronomical', 'rakow', 'drude', 'oxycodone', 'dchildren', 'gellhorn', 'theato', 'carreto', 'penaloza', 'julich', 'higuchia', 'fibrocavitary', 'systee', 'mauldin', 'cepillado', 'saule', 'ebioscience', 'bethapudi', 'langerman', 'clonality', 'dahnz', 'osteocutaneous', 'foa', 'otitoju', 'derikx', 'ehtj', 'nbsp', 'gargollo', 'propyne', 'promphan', 'rades', 'pectoris', 'untuning', 'urethrostomy', 'nasis', 'javascript', 'ssofast', 'disarticulations', 'tschopp', 'pesanti', 'pierer', 'chasin', 'gapa', 'thrombectomy', 'brettwcarter', 'bussolino', 'maffia', 'lusakisimo', 'emorya', 'jacobcon', 'segain', 'losito', 'charette', 'ichru', 'murakip', 'strigeata', 'cactgaggttcaccatccttgg', 'transfusional', 'gynekologi', 'travlou', 'eltaher', 'aurocs', 'micellization', 'numnuam', 'stamatis', 'bavykina', 'domestico', 'mempools', 'pyrophosphoric', 'ruspi', 'wirtanen', 'mokhtar', 'maulucci', 'freunda', 'eckhert', 'phuoc', 'biomedicine', 'jianga', 'belittles', 'excipient', 'lekic', 'bohlke', 'kalifa', 'redjoul', 'kelekar', 'wadge', 'bcenter', 'hobeanu', 'ashrafizadeh', 'krithinakis', 'communalities', 'rakoski', 'iaai', 'varibaculum', 'hypocellular', 'trommer', 'ockey', 'dyshaematopoiesis', 'khanday', 'pomerantsev', 'bahukhandi', 'casalongue', 'foroutanfar', 'alhamed', 'kuehle', 'waelput', 'communicare', 'anionically', 'shmueli', 'markushevitch', 'oophoritis', 'frasca', 'vfts', 'bolonchuk', 'unrounding', 'creber', 'papel', 'olazar', 'aizer', 'maione', 'soulat', 'sadeghzadeh', 'hyperinsulinaemic', 'bjhs', 'fermenter', 'eickhoff', 'zerilli', 'lokeshwar', 'kannen', 'endartectomy', 'inzelberg', 'imafuku', 'mesquite', 'meisner', 'pirbuterol', 'cepacian', 'polyaniline', 'daniilidou', 'universitary', 'retardancy', 'popovtzer', 'norsten', 'badoer', 'leendertse', 'bregoli', 'cholecystoscopic', 'sobh', 'weisenberger', 'ceftriaxone', 'kuijper', 'airo', 'khawam', 'immunoprivileged', 'struelens', 'seffert', 'bursztyn', 'marmol', 'tpdf', 'pmh', 'kamhi', 'romashko', 'touir', 'schimmoller', 'acei', 'alisertib', 'cwik', 'goessens', 'tggtttctcttcagatcgca', 'glucosylation', 'tusom', 'peul', 'bellomo', 'jaureguizar', 'rathee', 'soucy', 'bertorelle', 'helfat', 'samkoe', 'mikhailidis', 'kco', 'encpap', 'bianchic', 'evidencia', 'ducy', 'giliberto', 'dapagliflozin', 'bryk', 'andrich', 'deflagration', 'ulintz', 'scrol', 'doncker', 'cge', 'khoshroo', 'yiang', 'cweihai', 'subspine', 'peroxomonosulfate', 'stams', 'hebl', 'berzaczy', 'phdb', 'cuadras', 'weightlifting', 'takayasu', 'interuna', 'aroch', 'wenchao', 'zuklys', 'niebanck', 'gunnarsson', 'osteotransductivity', 'jks', 'gastroprokinetic', 'dadmac', 'mirecc', 'nanoholes', 'nchimi', 'hamric', 'lmb', 'storeng', 'nonmotor', 'cerco', 'kalet', 'phonosurgery', 'skipr', 'poire', 'vounatsou', 'radioresponse', 'tschulik', 'laucelli', 'niziolek', 'jiahong', 'hajjaji', 'blurock', 'hooshyar', 'ejifcc', 'yasumizu', 'indifferentiable', 'birnessite', 'cassistant', 'udgiri', 'versuchen', 'iannuzzi', 'subtyped', 'hefazi', 'cobin', 'rheology', 'foulet', 'perifissural', 'duckhunt', 'fleiter', 'kozhevnikova', 'kyusyu', 'branda', 'multidisability', 'rouseeuw', 'praatcpps', 'volc', 'lcx', 'pelot', 'tegnebratt', 'pne', 'nesco', 'geotrans', 'stathakis', 'esthetically', 'maras', 'buct', 'lamelas', 'markenson', 'vidoni', 'pcm', 'montanus', 'kovalev', 'millson', 'qneed', 'apalchy', 'sempoux', 'dilator', 'gutbrod', 'zhua', 'koskas', 'buddadhumaruk', 'gesichtschirurgie', 'marjatta', 'bilirubinemia', 'clq', 'coefficent', 'garganeeva', 'hypophosphatemia', 'chondro', 'pledgetted', 'artoni', 'dodaran', 'schild', 'spalluto', 'calabar', 'furlanis', 'stainsby', 'mtx', 'petti', 'stegeman', 'sukupova', 'brazendalea', 'kotliarac', 'rolofylline', 'mukasyan', 'homyrda', 'geets', 'enzygnost', 'farhoudi', 'vidailhet', 'dhevan', 'mehedint', 'murex', 'kabue', 'gadobenate', 'septums', 'albinsson', 'costigan', 'rosenboom', 'dyj', 'tribosurface', 'fibrinous', 'chl', 'oscillospira', 'aoyagi', 'salamov', 'agric', 'microacupuncture', 'foisie', 'uicc', 'shirinzadeh', 'gccattattgactctggaaaagac', 'cyytf', 'advantix', 'bonzini', 'kulic', 'vpc', 'hpmcp', 'warme', 'brammer', 'rothenfluh', 'ogbazghi', 'centrilobular', 'npentane', 'dellborg', 'rumley', 'paucimobilis', 'yreisner', 'persengiev', 'riii', 'haeberle', 'frumkin', 'transretinoic', 'gongshang', 'corradini', 'sokolikova', 'intestinihominis', 'stanson', 'rivasi', 'cormie', 'tanne', 'netw', 'salicina', 'bouchonville', 'gthwaites', 'papageourgiou', 'ungvari', 'ohguri', 'anorth', 'widman', 'cordier', 'matsuse', 'supermodularity', 'dewormed', 'sservice', 'heydari', 'mehmoud', 'cystoisospora', 'kayes', 'kisilevsky', 'ronac', 'basakci', 'svt', 'billante', 'banaschik', 'kools', 'healthvault', 'zailaey', 'itb', 'pryds', 'montironi', 'veronii', 'putra', 'milholland', 'neuhouser', 'tactus', 'kova', 'todiere', 'fhcao', 'hirvonen', 'friebel', 'ekg', 'electrostrictive', 'goleniewska', 'isosmolar', 'mattia', 'chicharro', 'thoumie', 'klumper', 'recode', 'dworatzek', 'bodyparaganglioma', 'penaranda', 'wagil', 'dystroglycanopathy', 'degner', 'misur', 'thalheimer', 'boldrup', 'peripancreatic', 'segesser', 'phwr', 'exanthematous', 'dimethylsulfoxide', 'savic', 'salvianolic', 'kepenekian', 'nawshad', 'atherly', 'hagedoorn', 'pariser', 'finalex', 'osei', 'yanga', 'chiti', 'xanthate', 'jnju', 'astex', 'sulfonating', 'hematopoyetico', 'licameli', 'borbath', 'hypophysis', 'nicollet', 'shinder', 'madria', 'paugam', 'vtfl', 'franettovich', 'wallyce', 'henig', 'renoprotection', 'mhj', 'pantein', 'musquer', 'petcare', 'tartu', 'kaburagi', 'ghezavati', 'gauduchon', 'alife', 'doctype', 'taxol', 'majdi', 'plasmaselectf', 'arasiticinfestation', 'ueno', 'distinguishability', 'staikos', 'buckmire', 'thion', 'tuberosities', 'guineensis', 'yumino', 'microcysts', 'castorina', 'sideros', 'hace', 'sokal', 'everted', 'neurotrophic', 'hexanedioic', 'kemler', 'meanes', 'psoraleae', 'vissink', 'bwhpc', 'kogel', 'drohan', 'bocksrucker', 'sasser', 'troisfontaines', 'ucanoka', 'rsw', 'emadzadeh', 'mshca', 'postlaparoscopic', 'vaporize', 'sahra', 'mdbhargpuw', 'baisheng', 'skarr', 'intercollegiate', 'kiso', 'schnabl', 'knappskog', 'chungc', 'bunkheila', 'nill', 'maneo', 'nankawa', 'huangc', 'dollberg', 'osteopaenia', 'mattgardiner', 'ohno', 'sotera', 'slona', 'flowi', 'schrumpf', 'tafazal', 'fahlman', 'amsavelu', 'playes', 'gingl', 'sukhova', 'knief', 'convatec', 'berthelot', 'negrini', 'jenne', 'leya', 'puneet', 'kohchiba', 'biaggio', 'rostamiyan', 'excoriations', 'shanxi', 'dacs', 'thalassemia', 'rarified', 'heuts', 'contralaterally', 'intrapsychic', 'smartscore', 'mollendorf', 'radiolanthanide', 'sarkaria', 'dharmalingham', 'frangoudakis', 'simaan', 'transborder', 'rawat', 'louridas', 'sirnas', 'podlubny', 'yanyun', 'urej', 'avrupa', 'khosroshahi', 'enfadada', 'timko', 'mavridis', 'siss', 'labview', 'gam', 'saath', 'winiwarter', 'gersh', 'wittes', 'kunta', 'sponholtz', 'elekta', 'jahanjoo', 'karvouni', 'fosfomycin', 'dth', 'divitini', 'moomaw', 'capacitates', 'nonenlarged', 'thoracoscopically', 'melzer', 'eua', 'imeneo', 'fumori', 'lesogor', 'ostet', 'danilevicius', 'rafailidisb', 'sapogovsky', 'fibrinolyric', 'fabiola', 'coltrin', 'cassano', 'kashimura', 'seyr', 'resptrack', 'functor', 'tracheotomised', 'beir', 'bulas', 'perovic', 'kargl', 'alessa', 'bruhr', 'svfs', 'habouring', 'dhmtf', 'campregher', 'bahramifar', 'leeffa', 'xintaropoulou', 'severgnini', 'shiddiky', 'farzan', 'qingyao', 'varadarajulu', 'gascue', 'lindell', 'shahsavar', 'kretschmar', 'eulis', 'hareendran', 'bilo', 'groarke', 'biomedica', 'sayama', 'vernooij', 'cgrn', 'kouatchet', 'cioffi', 'brockhinke', 'ageneral', 'busatto', 'viereck', 'benderly', 'hiscript', 'papageorge', 'mucoceles', 'catic', 'camparing', 'borelli', 'bmncs', 'shirah', 'gavriilaki', 'gadiparthi', 'lawst', 'meenia', 'coebergh', 'jpna', 'endothelialization', 'thomasson', 'icsb', 'tractability', 'stricha', 'sprent', 'kazanc', 'dysmaturity', 'beobachtungen', 'trifluoracetic', 'subpecialist', 'goueffic', 'uvas', 'tomfohr', 'smeeing', 'visovsky', 'amatched', 'lombrail', 'staffell', 'rvu', 'pcfg', 'dervenis', 'parstm', 'stehling', 'meyera', 'scib', 'deprotonated', 'sahr', 'zineb', 'hosh', 'pujiang', 'sporulate', 'itzykson', 'cemd', 'kordali', 'pellini', 'mcpheters', 'norskov', 'flaitz', 'burakardicli', 'antriebe', 'aggtcacaggaagcatttgg', 'nanoprodrug', 'konarov', 'synapsis', 'plassard', 'consejo', 'schoeneman', 'modelo', 'trebley', 'murtaza', 'sebban', 'watal', 'repleted', 'utcp', 'theaters', 'schlotzhauer', 'ichinohe', 'harmath', 'tectosilicate', 'houtarde', 'ahearn', 'currencybased', 'gericke', 'okdah', 'deaminated', 'comppare', 'dirusso', 'schonlau', 'iceman', 'mandujano', 'qiongshan', 'xiaojinensis', 'measlesnetindia', 'rnadall', 'scoach', 'holzel', 'arous', 'shyr', 'bohler', 'hyperexcitability', 'ramieri', 'accessorius', 'christophi', 'froelich', 'swaffield', 'hypovasculat', 'bisgaard', 'avdd', 'eijndhoven', 'iliocapsularis', 'hinterman', 'egi', 'schwartzb', 'shestakov', 'kothari', 'eremin', 'caverzasi', 'leukodepletion', 'lymphobla', 'datastage', 'perfectlight', 'ulijaszek', 'forschungsgemeinschaft', 'holdbacks', 'crura', 'braddick', 'apds', 'pluridisciplinaire', 'kimms', 'smirniotis', 'decensi', 'nontransplanted', 'resul', 'moliver', 'autogeneous', 'methoxyphenyl', 'rspinalcord', 'icisda', 'mexb', 'diglycerides', 'snls', 'naderc', 'kurian', 'megace', 'bitargil', 'castelijns', 'flug', 'harring', 'amighi', 'battistella', 'rampoldi', 'pulignano', 'akupesiz', 'hemoculture', 'follyb', 'dcoord', 'chesnokov', 'glycometabolism', 'lorans', 'xomed', 'dichlorobenzene', 'prisinte', 'adelino', 'angor', 'sevillano', 'polland', 'antinociception', 'abcam', 'bazarganipour', 'vcouplet', 'fejer', 'hersekli', 'parietooccipital', 'pirozzi', 'biddlecom', 'gorincour', 'shinde', 'performatively', 'eshragh', 'globalink', 'nanwa', 'sangare', 'yoshimatsu', 'fasay', 'advair', 'radiot', 'gdepartment', 'dihlmann', 'sgherri', 'gorgesuniversity', 'fossum', 'albitar', 'moudon', 'neuromolecular', 'perichon', 'jameela', 'messa', 'yakusheva', 'transnasaly', 'prall', 'batool', 'biomasses', 'mylpf', 'lakicevic', 'cadaveric', 'iressa', 'baymou', 'dineen', 'rifamycins', 'fakhrul', 'freeview', 'azapagic', 'hurles', 'schoumans', 'guiying', 'muracchini', 'radestad', 'auray', 'actinidia', 'ozcan', 'minobe', 'mostovaya', 'yoshigae', 'tiossue', 'pregabalin', 'nanosuspension', 'geeter', 'tractographic', 'beratungslabor', 'favoring', 'zzst', 'boogers', 'palmerini', 'gibon', 'kostarelos', 'voelter', 'wingreen', 'luigetti', 'lenggaowa', 'rajamannan', 'mundermann', 'bvp', 'lezoualc', 'sundseth', 'pinguet', 'kapa', 'sangthong', 'leveld', 'mechanobiology', 'hostless', 'bednarski', 'exudation', 'esophagomyotomy', 'metadoxine', 'leenaards', 'dbdw', 'hemopexin', 'conhecimento', 'miniinvasive', 'nanonet', 'juscinska', 'vituri', 'thambidorai', 'pattyn', 'jwmg', 'collagenases', 'shaltout', 'schenectady', 'nordihydroguaiaretic', 'zichner', 'confi', 'ebam', 'neutropilin', 'folfirinox', 'lschweitzer', 'mashayekhi', 'nofal', 'rebulla', 'instrumentalities', 'chhetri', 'grolleau', 'manek', 'minea', 'spadaccio', 'barar', 'funga', 'ermakova', 'microti', 'emcare', 'xiuwen', 'resnizky', 'capozza', 'diatomite', 'pourmand', 'mattoo', 'bernad', 'disomic', 'ndas', 'bhsc', 'otr', 'gallion', 'nakatsuchi', 'gronalt', 'expediencies', 'yenipazarli', 'balassa', 'furlanello', 'uptick', 'koulouris', 'trang', 'bromer', 'witis', 'benedito', 'kalu', 'subramanyam', 'fujiya', 'maimoun', 'musarrat', 'baccata', 'polylactide', 'khlaiphuengsin', 'lardas', 'urogynecological', 'ugurla', 'bugge', 'sstk', 'seners', 'anatomie', 'boominathan', 'rutella', 'guillemin', 'antic', 'gridsearch', 'cepstrogram', 'multidemensionales', 'nucleases', 'barnesiella', 'hbase', 'nevens', 'zwiggelaar', 'mibk', 'heracleous', 'pergamit', 'verla', 'hyperaldosteronism', 'hirokawa', 'guerrerosantos', 'ggtgttttcaccagggagtatcg', 'muris', 'kow', 'acetogenic', 'theodorescu', 'jesel', 'editie', 'kapogiannis', 'lapvetelainen', 'dabur', 'fino', 'transgenesis', 'dtchang', 'heteroatomic', 'paridon', 'therdthianwong', 'satcom', 'alati', 'bagnato', 'normocellular', 'upj', 'shinzaki', 'pppp', 'colasante', 'khatib', 'relatability', 'dvm', 'endl', 'caban', 'tekur', 'ironi', 'bleckmann', 'neiva', 'nscnts', 'alsaad', 'viramontes', 'ehpvo', 'petkovic', 'stathopolus', 'mirkin', 'tipirneni', 'hyung', 'nonskeletal', 'willny', 'bijvoet', 'ribogreen', 'trakatelli', 'lown', 'lishizhen', 'corlis', 'buurke', 'lenchik', 'shandean', 'debek', 'christodoulides', 'keapoletswe', 'genina', 'deschaux', 'brogger', 'etebarian', 'meiraa', 'pihu', 'shybut', 'zhangpp', 'rojasa', 'zorn', 'phdavargaasz', 'campayo', 'structed', 'intergrative', 'vielle', 'sumayya', 'diplofoni', 'isacoff', 'clobetasol', 'mafcs', 'organizadores', 'npj', 'bredad', 'broadus', 'orthotics', 'tsamandas', 'wobus', 'robsahm', 'lebret', 'basalis', 'mbis', 'eulas', 'qiime', 'eprivacy', 'svb', 'vsc', 'gpnlara', 'trialdagger', 'mizusawa', 'gyves', 'bgroningen', 'logroscino', 'zimpfer', 'schetelig', 'mariotti', 'dfus', 'diessel', 'agri', 'jeopardies', 'koldehoff', 'bobard', 'carlobriguori', 'nullification', 'mdfr', 'rescode', 'activve', 'precalibrated', 'phonotherapy', 'khormali', 'immunomodulator', 'abdelmonsif', 'acomplications', 'typus', 'kmv', 'hyo', 'abdominis', 'mohadjer', 'nilanont', 'faha', 'swedesford', 'aquaphor', 'mgudlwa', 'caudocranial', 'physcial', 'sclerosants', 'interspaces', 'fieschi', 'wirt', 'feder', 'dierks', 'clinopathological', 'kayanja', 'osmaniye', 'fecher', 'navopro', 'mulloy', 'posible', 'jernstrom', 'extracardiac', 'polyphen', 'nithin', 'superhydrophoicity', 'ciottoli', 'ottavianelli', 'kantake', 'alli', 'caparon', 'shieh', 'imetterville', 'mongero', 'unauthenticated', 'aza', 'badrossamay', 'vaast', 'niv', 'blanchon', 'nsrl', 'harputluoglu', 'gorospe', 'biostatistician', 'preprocessing', 'abdelazeem', 'biton', 'supadhyaya', 'alwahab', 'advicer', 'okamoto', 'hierarchial', 'wkk', 'fluorophores', 'kingwell', 'kagaku', 'karri', 'vijarnsorn', 'maiwald', 'weibaustonwei', 'volanis', 'liebetrau', 'langmore', 'timcheva', 'asge', 'subspace', 'pratitioners', 'lhermitte', 'undisplaced', 'piggybacking', 'serretia', 'llense', 'usernames', 'elshafei', 'zylla', 'worters', 'hobel', 'hirakawa', 'tsujimoto', 'medhub', 'fcpt', 'malats', 'separability', 'naogengsi', 'seeplex', 'schouw', 'wufeng', 'muas', 'mantha', 'groff', 'keon', 'infectiousb', 'wtc', 'makasa', 'khavandi', 'abbatini', 'sarkoohijabalbarezi', 'isovolemic', 'kitko', 'mussumeci', 'hypervirulence', 'carnes', 'ballangrud', 'resynthesised', 'gugino', 'visn', 'huaa', 'yoshikai', 'spieker', 'tomata', 'urushizaka', 'basir', 'ganio', 'cvancouver', 'klinkhammer', 'loviond', 'trapeziectomy', 'sectioning', 'sherma', 'apifix', 'cexperimental', 'reumatoide', 'vocalgrama', 'morelon', 'dube', 'saskina', 'sicre', 'thuraisingham', 'hepatocarcinoma', 'thudt', 'timestamping', 'pyomyositis', 'taky', 'kizny', 'skulason', 'noto', 'ovca', 'luckenbaugh', 'ofhuangqin', 'ayanian', 'phongikaroon', 'toshima', 'jresponce', 'finegoldii', 'mencoboni', 'reintervention', 'ubb', 'interarticulatory', 'coralville', 'popenko', 'beamlets', 'cullinan', 'rawi', 'vergales', 'bandapalli', 'totsens', 'supplementum', 'qomariyah', 'pani', 'luteinizing', 'laminopathies', 'unenhanced', 'osteosarcopenic', 'interscan', 'spang', 'drukteinis', 'zehner', 'putoux', 'bernardi', 'hajabdollahi', 'wemmie', 'logopedisten', 'martinko', 'zurdaker', 'biopsiesa', 'depreciations', 'mesocercaria', 'ctctagtgccagctcctttagc', 'lolamqj', 'moenninghoff', 'abdelwarith', 'jauch', 'hirsutum', 'icml', 'sarraj', 'albiges', 'neurotology', 'haddawy', 'wabasha', 'faigle', 'schwierigkeiten', 'demontfort', 'tuopu', 'unshared', 'otolrhinollaryngol', 'winklhofer', 'manasquan', 'aprograma', 'feserb', 'hprt', 'santonastaso', 'palmomental', 'reaktionskinetische', 'lonnqvist', 'nanopolyhedra', 'analysys', 'kalkman', 'sindler', 'faeq', 'garatachea', 'multicountry', 'meschi', 'pharyngocutaneous', 'romatoloji', 'htoo', 'maggioli', 'chapet', 'ikeno', 'interchains', 'nbml', 'borsatti', 'laryngorhinol', 'thermogram', 'ramot', 'relaxivity', 'xizhimen', 'castellana', 'agilent', 'sabanci', 'charli', 'kiatpolpoj', 'curatively', 'midribs', 'avetis', 'helming', 'pekmezi', 'radebold', 'pentima', 'logopaed', 'dumc', 'noorani', 'micronmr', 'genty', 'ambalavanan', 'tsan', 'talarico', 'kovacsovics', 'concetti', 'massgeneral', 'akkooi', 'lappegard', 'heerde', 'wso', 'kurtulmusoglu', 'jewiss', 'goeldi', 'massobrio', 'tempel', 'otagiri', 'fetomaternal', 'luski', 'seemungal', 'aee', 'mehraz', 'mylon', 'ntizimira', 'satoru', 'spermatogonial', 'pizzi', 'leonhartsberger', 'wierzbowska', 'raum', 'walcher', 'tjb', 'kashiki', 'woon', 'zehr', 'semwal', 'torloni', 'attanasio', 'navlekar', 'rebolos', 'davol', 'ctpspfshc', 'kornienko', 'ccv', 'yuegang', 'vanhorebeek', 'vbcf', 'diphenylgermane', 'fayad', 'granic', 'zalneraitis', 'glimepiride', 'abacavir', 'unicerp', 'suco', 'sofue', 'glycopeptides', 'oromia', 'univerisy', 'lazzara', 'capiod', 'chioma', 'lenderink', 'minikel', 'korets', 'fluoresceinisothiocyanate', 'edlp', 'derepressed', 'schianca', 'sora', 'bronchoaspiration', 'ralkhal', 'debriefings', 'peeta', 'ezr', 'atorvastadine', 'dellas', 'bartak', 'pengyu', 'liuni', 'momeni', 'orebro', 'lilic', 'retransplantation', 'tasoulis', 'ryuichi', 'ekatah', 'posthematopoietic', 'zetatrac', 'alyea', 'chemkin', 'demiral', 'noriyoshi', 'norrby', 'tsouvaltzis', 'emmon', 'myung', 'lahortiga', 'luno', 'khalilzadeh', 'tongzhou', 'agv', 'bresciani', 'evironments', 'macrokinetics', 'aoike', 'accompaied', 'persad', 'laflamme', 'rothbauer', 'schaubroeck', 'breault', 'dyrlaegevej', 'hereditable', 'nepheroureterectomy', 'homojunction', 'lefrancq', 'fusionarc', 'klarskov', 'unifocalization', 'allocytotoxic', 'nazim', 'gottschall', 'clostridial', 'panas', 'niloff', 'benatar', 'kottaridis', 'cuoto', 'thermostated', 'kwate', 'cnetherlands', 'generalizability', 'manzella', 'einhorn', 'zsi', 'otvos', 'gevi', 'kutlubaev', 'arispe', 'lahme', 'vottad', 'porebska', 'shimadzo', 'fuerst', 'chmielowiec', 'funke', 'gartel', 'setal', 'boytchev', 'ioxithalimate', 'shizi', 'ibrahimi', 'manns', 'tydskrif', 'alpugan', 'bactermia', 'chiyomaru', 'uiv', 'godleya', 'blacha', 'nonadditive', 'photoconduction', 'apoptag', 'boddu', 'gualtero', 'heerbeek', 'tracp', 'bieniasz', 'searchstring', 'chul', 'bitz', 'sanfins', 'palominos', 'alshora', 'bprincipal', 'isihaqa', 'connectivities', 'longcope', 'mitraa', 'teuchert', 'ajcc', 'mijanur', 'dimethylthiophenes', 'intertumor', 'boukantar', 'ringgenberg', 'tagcaccacagcagcatt', 'oscillogram', 'hepatosplenomegaly', 'geneidb', 'arteriovenulous', 'drayna', 'dawei', 'filinchuk', 'relman', 'speltz', 'baechleacbaechle', 'fscs', 'lincecum', 'studdert', 'diezel', 'sesim', 'vermoortele', 'silvas', 'hillis', 'epimer', 'likelihoods', 'thioglycolic', 'rwuh', 'abolaji', 'cazorla', 'sesinizle', 'coreg', 'altintaso', 'herniating', 'drmuludag', 'dolente', 'rabago', 'auroux', 'hoche', 'ppy', 'besora', 'lymphangiogram', 'ncrc', 'lunkenbein', 'fibroids', 'wardrop', 'doolen', 'besalti', 'hollowing', 'conserv', 'fichna', 'hanbit', 'clonic', 'plucknett', 'drxed', 'aslin', 'decompostion', 'discriminants', 'baojuan', 'wachter', 'lagophthalmus', 'abruption', 'trivaux', 'pogue', 'aflatoxin', 'kroegel', 'edelenbos', 'chadeesingh', 'karamura', 'swiderski', 'hallek', 'nonwhites', 'subsampled', 'carnauba', 'tsuchikura', 'razal', 'wypij', 'leibold', 'clivus', 'nyu', 'electrochim', 'lerco', 'sle', 'aminoantipyrine', 'stankewicz', 'bns', 'electrosprayed', 'ayinuer', 'utuc', 'kruijff', 'kepka', 'reipi', 'congeneric', 'anwendungsempfehlungen', 'ashburner', 'fractalkine', 'torkington', 'amirnasr', 'thomaier', 'gcig', 'tataranni', 'chemotherapyd', 'hribar', 'framworks', 'kovacevic', 'nanchahal', 'roffo', 'positronium', 'patah', 'ketosis', 'subfemtomolar', 'gaebler', 'antemortem', 'nousiainen', 'bencsath', 'missios', 'hooshmand', 'culbert', 'fugazzi', 'stotts', 'slone', 'follansbee', 'hepatoid', 'laquet', 'pacients', 'thiex', 'shubina', 'hpsds', 'ailong', 'hvid', 'funken', 'flexman', 'witzel', 'pheripa', 'veses', 'vajdic', 'cotherwise', 'gruyter', 'hypes', 'gdi', 'noritsugu', 'sangamwar', 'metaphysis', 'jendrossek', 'senen', 'nsk', 'rrcs', 'wrn', 'mestral', 'addressess', 'cutp', 'gaag', 'vangeepuram', 'aggregatory', 'miyoushi', 'narazaki', 'titlestad', 'ophthalmologic', 'heterostructural', 'pinamonti', 'rbcs', 'griethuysen', 'huamao', 'avocation', 'miravitlles', 'wendum', 'schonberger', 'dehairing', 'kolbow', 'exramedullary', 'catzavelos', 'chavanelle', 'hoffstad', 'ycg', 'exhalate', 'nonstenosing', 'puling', 'srikanth', 'maltais', 'nmcs', 'zwan', 'avants', 'aboston', 'bundesgesundheitsblatt', 'ballingsc', 'sonboli', 'scagliottif', 'basketballs', 'sikkens', 'kistner', 'parvataneni', 'phosphomolybdenum', 'elasady', 'sedd', 'gestel', 'unicuspid', 'olby', 'maolake', 'stockholdings', 'kostomitsopoulos', 'anteriormente', 'modalitya', 'yamashita', 'leprosa', 'hongting', 'amrolia', 'hunecke', 'almand', 'tomioka', 'kamine', 'montllor', 'sasor', 'funaki', 'schmuki', 'kaukinen', 'cymo', 'militano', 'escandell', 'artcle', 'gyseghem', 'taslp', 'boarini', 'pacaud', 'bueno', 'pernatal', 'ozyigit', 'sachdeo', 'transcriptionaly', 'terwijn', 'sterman', 'betreff', 'carratala', 'korgel', 'concerningly', 'ginkgolides', 'plaisir', 'grize', 'infezioni', 'cdrs', 'milgram', 'evilar', 'zariffa', 'grimble', 'falvey', 'prenovost', 'chappella', 'currow', 'mardas', 'catccactggctaagcacat', 'fredriks', 'yimnirun', 'berkland', 'trofimov', 'holthusen', 'posttherapeutic', 'pfneuroprotection', 'gierisch', 'conditioningc', 'lsbs', 'marsupilia', 'irlbacher', 'pathmanathan', 'gaspari', 'tilquin', 'sonko', 'psites', 'hallazgos', 'ifx', 'howellrb', 'ethenol', 'kuhle', 'phenix', 'priftis', 'rier', 'haemish', 'eek', 'reibel', 'lindauer', 'afatinib', 'atasu', 'cordonal', 'tirasawadichai', 'tonometry', 'hemiface', 'yipeng', 'loblaw', 'dyh', 'ssrf', 'espinosa', 'huangwei', 'chilena', 'predected', 'labit', 'praca', 'ayabe', 'sikjaer', 'tinteren', 'molanouri', 'calssified', 'tanoshima', 'nailon', 'paletta', 'gynecologist', 'ibt', 'gottdiener', 'clausen', 'bohluli', 'matalanis', 'huoa', 'jjh', 'handpiece', 'savenije', 'agars', 'zanete', 'tomaru', 'montauban', 'ozkurt', 'handlingar', 'masahiko', 'lops', 'merindol', 'johari', 'kadambi', 'barkoukis', 'lninsulin', 'diesters', 'gudimella', 'schjerling', 'renemager', 'tubemethod', 'kalayci', 'ssdna', 'modibedi', 'miethke', 'baernholdt', 'nusinersen', 'ocupational', 'meland', 'goriki', 'vugt', 'mcgriff', 'brentnall', 'kriscia', 'roehle', 'ramamurty', 'filderstadt', 'feiwu', 'entercoms', 'controlsndical', 'edg', 'gtvnd', 'peripher', 'niemeijer', 'monard', 'narkoulis', 'eldeberky', 'ohrt', 'parisi', 'qapi', 'troiano', 'haenfler', 'hafstrm', 'konwinski', 'photonionization', 'dyakov', 'nirs', 'urbanist', 'trileaflet', 'lecom', 'urbanczyk', 'krigman', 'cexoy', 'rdjb', 'uwsns', 'weghe', 'twigt', 'percutaneaous', 'scheidt', 'isman', 'bussu', 'sfoil', 'songhua', 'ocimum', 'streubel', 'rountree', 'kaklikkaya', 'huizhong', 'pradeepa', 'alpharetta', 'icphs', 'jogc', 'mangiavacchi', 'remzi', 'losada', 'barendregt', 'superspeciality', 'pervious', 'johchi', 'psicopedagogos', 'vargiolu', 'rasco', 'taketo', 'yliniemi', 'shanker', 'fulfills', 'karatzas', 'zolix', 'intertriginous', 'tworetzky', 'revuz', 'springuel', 'olmsted', 'neiting', 'veldhuisen', 'subadiabatic', 'nxhy', 'pruszewicz', 'micu', 'nishikata', 'mitan', 'krongrad', 'comosus', 'dougkas', 'intraindividual', 'zannad', 'lippi', 'rnjatr', 'ozalay', 'csendai', 'prothmann', 'cclinical', 'hsirb', 'polysorbate', 'bierkens', 'tillaar', 'siabani', 'thanasis', 'khaja', 'douleh', 'vinodkumar', 'madangopal', 'mignolet', 'biporous', 'cryosurgery', 'shenghui', 'miska', 'netic', 'jonagold', 'arformoterol', 'dapsone', 'bowdish', 'yangd', 'kitture', 'moul', 'roszhart', 'melby', 'larmer', 'pietri', 'hospitalwide', 'dudink', 'heersa', 'virostek', 'renlong', 'suita', 'suman', 'yingshan', 'hypernatremia', 'wui', 'mengb', 'bioinorg', 'trop', 'opsonization', 'evolutaion', 'weckx', 'glomus', 'tenocytes', 'ptbi', 'ctaga', 'solounias', 'tuberlucosis', 'antidiabetic', 'psg', 'marmur', 'emlet', 'tractus', 'ivleva', 'sinaloa', 'alkhatib', 'studycommentary', 'akhlil', 'arachnodactyly', 'magerkurth', 'haoxiang', 'gfap', 'chamoman', 'horts', 'taranta', 'pemen', 'murthy', 'gioia', 'tailpipe', 'mohile', 'jingwu', 'iiit', 'subclavian', 'campuzano', 'hjpm', 'theclassicallytrainedfemalevoice', 'heching', 'mvk', 'nakayasu', 'fucosyltransferase', 'recommitment', 'kcmh', 'nenning', 'photonics', 'youk', 'keswani', 'efimova', 'phosphatases', 'zerzan', 'zhiqiu', 'rasty', 'kuckuck', 'lproline', 'aoncology', 'palak', 'woodmass', 'porteus', 'korac', 'mavrogenis', 'neurol', 'alosaimi', 'cyclicvoltametric', 'hopmans', 'orihuela', 'tnet', 'prescrotal', 'bonanno', 'meckeown', 'dbroad', 'sihvo', 'fakhry', 'perveen', 'turnquist', 'backes', 'almasganj', 'ramouz', 'karlik', 'urrutia', 'raod', 'vitreoretinal', 'felzer', 'boerub', 'yoneyamaa', 'vasu', 'recollimated', 'socs', 'marac', 'ingallina', 'ptvbreast', 'tephrosia', 'nobori', 'thichness', 'bdg', 'versahd', 'shayibake', 'heemorrrhaagicc', 'singere', 'vasculitidies', 'euromoniter', 'sercombe', 'arosing', 'standage', 'cuo', 'angioscopy', 'torow', 'samaan', 'reviva', 'nemirovski', 'cerebriform', 'nrtn', 'vanbroekhoven', 'carras', 'wahchi', 'suyama', 'leveling', 'sflc', 'handrubbing', 'vickie', 'acrochordon', 'vanbelkum', 'smedds', 'metzelder', 'hapa', 'dyskinesis', 'weckselblatt', 'chapleau', 'vemurafenib', 'badway', 'zeltzer', 'pullwitt', 'observacional', 'embi', 'dorfman', 'karasawa', 'hatsukade', 'grbe', 'streitwieser', 'venugopala', 'labate', 'inactin', 'brusich', 'parameterize', 'maxilon', 'makhema', 'sedra', 'kitao', 'zock', 'pernicka', 'shestak', 'christov', 'berlemann', 'stolarska', 'kiggs', 'bicsl', 'bryar', 'ejecutivo', 'schoonderbeek', 'firas', 'cascavilla', 'blakley', 'dufayard', 'carbonero', 'rossmeislova', 'ruiliang', 'pajic', 'haiyane', 'trpg', 'tayfun', 'fujima', 'liuc', 'lopera', 'phinikettos', 'mostaed', 'alloantibody', 'rapidi', 'kaskel', 'khairat', 'boxelaer', 'herley', 'preneoplastic', 'disturbi', 'mesosigmoid', 'ffmdxa', 'pseudohypoxia', 'castability', 'karunanithi', 'fosbol', 'cytoreduction', 'hypospadiac', 'lagoudaki', 'stelmachowski', 'lustbader', 'trendafilow', 'netterville', 'chemovirotherapy', 'mirnas', 'leite', 'cricopharyngeal', 'llobet', 'brasilis', 'hyperthermic', 'radboudumc', 'deden', 'atrox', 'mahalanobis', 'sonophotocatalyst', 'mckevitt', 'ichio', 'agozzino', 'bature', 'begtrup', 'hiena', 'meirow', 'sriboonchitta', 'evar', 'gri', 'seliger', 'torabi', 'ozbal', 'freilinger', 'duponnois', 'vts', 'elsinghorst', 'unobscured', 'keratoses', 'migden', 'kiens', 'attikon', 'heterotrimeric', 'spanos', 'milat', 'gaotai', 'shrime', 'buchgraber', 'inferius', 'tessaromatis', 'traverston', 'nigrostriatal', 'kokswee', 'flzb', 'cannabinoid', 'dawley', 'sinigrins', 'tehnology', 'fibrinonectin', 'vpsc', 'meiling', 'wongtinwui', 'topotecan', 'sozialwissenschaften', 'frequenty', 'whichis', 'fentress', 'gowthamarajan', 'aseem', 'stanbic', 'rozjabek', 'mammoto', 'orengo', 'naghdi', 'musulanov', 'pfaller', 'mohsin', 'nitroester', 'myoplasty', 'xiaob', 'whan', 'hyperstimulation', 'whiffen', 'bveterinary', 'kostyk', 'kische', 'wijden', 'hogikyan', 'lerche', 'jmedical', 'cardiochirurgia', 'matsugu', 'citrullus', 'ampadu', 'gasparian', 'hseih', 'fecl', 'anile', 'subchromosomal', 'hematopathy', 'ppan', 'maxtime', 'aulino', 'minia', 'khanine', 'bcidpa', 'devang', 'syrjakoski', 'vornik', 'tsuruda', 'electr', 'geczi', 'gesagt', 'ijpcr', 'ozerskii', 'antinatriuretic', 'demixing', 'lilun', 'steltenpool', 'thioacetamide', 'discrepencies', 'fapicb', 'koutsoumpas', 'rtu', 'orthop', 'stauch', 'goodstadt', 'gaudart', 'schupak', 'azzouz', 'skilling', 'endophthalmitisa', 'kutzler', 'beccia', 'dmx', 'nobbenhuis', 'bredow', 'mureaux', 'gokhan', 'kriege', 'ebueno', 'dgunnarsson', 'ristl', 'donkor', 'luderitz', 'brikowski', 'incoronato', 'xiec', 'krtil', 'kregel', 'stohring', 'jtotal', 'lactotransferrin', 'reinitiationsa', 'criticalities', 'petrone', 'skanes', 'cathomas', 'cencer', 'mateti', 'bioelectrosynthesis', 'sleijpen', 'gudex', 'gsj', 'jallalat', 'gajanana', 'gobburu', 'suidan', 'akoudad', 'briganti', 'tenurei', 'baraf', 'vivagen', 'bmet', 'safetystudies', 'conselheiro', 'advisees', 'videen', 'octylamine', 'selectbutton', 'deoxygenated', 'shiiya', 'phosphite', 'atiqueullah', 'palmiero', 'hsroc', 'coercivity', 'leffers', 'eksper', 'preiter', 'xiaofeng', 'aastoos', 'mortenson', 'discoordination', 'pathomorphological', 'huberman', 'bougatefa', 'neuropraxia', 'pelley', 'mdesappynyc', 'extensibility', 'baslev', 'volpp', 'beijerinckii', 'andturbulent', 'gahanite', 'giannou', 'verdini', 'derince', 'michelly', 'farsky', 'scapellato', 'altonji', 'intergluteal', 'eiav', 'tentzeris', 'hsue', 'neblett', 'vanneman', 'glidewire', 'demirayf', 'asenbaum', 'dhai', 'pettiford', 'motic', 'svsvgmkpsprp', 'sunaria', 'pechandova', 'araque', 'compacter', 'bjelland', 'cif', 'culinaris', 'dystrophica', 'dienophiles', 'lokhorst', 'sabuncuoglu', 'bodyjet', 'delivere', 'ziemer', 'tofthagen', 'bandieraa', 'drevelegas', 'engrafment', 'decontextualized', 'disabilitya', 'flachs', 'rollerblading', 'trhi', 'fistituto', 'comorbidties', 'saiyood', 'mamourian', 'jamsen', 'xuyong', 'ilharreborde', 'benzies', 'natashiaseemann', 'clingman', 'marchlinski', 'karunakaran', 'nonspherical', 'cppstext', 'reichstein', 'bclinical', 'immunopharmacology', 'marienfeld', 'willock', 'brunstein', 'ungerleider', 'gustavsen', 'nesporen', 'windhorst', 'sankoh', 'cicolini', 'chvatal', 'hogezand', 'cerebrovasculer', 'multivehicle', 'aalto', 'talapaneni', 'erhemjamts', 'telangiectatic', 'restrainer', 'kolekar', 'osteoprotegrin', 'timar', 'monometallic', 'chugg', 'dermatographism', 'bicruciate', 'widitaputra', 'tandan', 'mhhs', 'atsawarungruangkit', 'videolaryngostroboscopy', 'cescato', 'mycophenolatemofetil', 'schwerdtfeger', 'nrmp', 'morkel', 'korgaonkar', 'templier', 'ameloblastic', 'jpands', 'asgar', 'weisbenner', 'habboub', 'ftm', 'navneet', 'kneuertz', 'francavilla', 'mstram', 'sqcc', 'pachaly', 'yeshurun', 'wickel', 'radiologica', 'postgastrectomy', 'guijia', 'jamani', 'genderen', 'hosanagar', 'kobinger', 'ovoidal', 'lederlin', 'mascretc', 'trasimeni', 'sugarcanes', 'tjiu', 'cifms', 'crosscalibration', 'sarisozen', 'fanciulli', 'sillah', 'otolaryngologia', 'magruder', 'ozaenae', 'umesono', 'twiss', 'petryka', 'dstem', 'kollberg', 'haarstf', 'chattot', 'htif', 'francescac', 'ibtr', 'controllerwas', 'afaunevet', 'taiyuan', 'coccidian', 'kolody', 'ifergane', 'kawarai', 'microlaryngology', 'redim', 'nonstimulated', 'fehlingsa', 'gleicher', 'xylobiose', 'diplostomatidae', 'almere', 'kwaka', 'kartini', 'chaki', 'lekadir', 'grakoui', 'valinoti', 'aiping', 'kirfel', 'blackb', 'emulsifier', 'multicohort', 'rhytms', 'carmignani', 'doglio', 'problematised', 'cnao', 'dolasetron', 'ethene', 'dzeng', 'breathiness', 'ysseldyke', 'singendonk', 'paetsch', 'gerbaldi', 'holladay', 'glsi', 'actinobaculum', 'yiannakas', 'nlwwes', 'ictv', 'imvs', 'costaras', 'kukuk', 'micus', 'hydrolyze', 'flord', 'satagopan', 'oluwatoyin', 'schlauch', 'grzybek', 'banerjea', 'onunsteady', 'jjc', 'hoerl', 'osaba', 'engeli', 'wdepartment', 'yantaishan', 'esling', 'santurro', 'devincenzo', 'lahoti', 'saklad', 'yongrong', 'guimond', 'ngk', 'zoccarato', 'lautenschlaeger', 'macarthurd', 'derossis', 'nanomicelle', 'rubler', 'ghiyasvandian', 'iters', 'afterrelocation', 'italie', 'resultado', 'shruti', 'sluka', 'hartling', 'shardt', 'cmra', 'mellin', 'teare', 'macrogeometry', 'fedak', 'hudes', 'torace', 'casieri', 'eyfjord', 'religa', 'agaplesion', 'merman', 'cyclization', 'gornik', 'suliman', 'kharlamov', 'mayengbam', 'interunit', 'parotidectomy', 'coit', 'otterstetter', 'kotlarczyk', 'landa', 'adjuvants', 'dysgeusia', 'lly', 'gerlini', 'martinekbregel', 'upia', 'serfling', 'kenaf', 'myocadiac', 'imidazolate', 'unicentre', 'lsgm', 'schellingerhout', 'dipendra', 'calledthe', 'hanai', 'nannoni', 'martinistr', 'thiophenic', 'borgman', 'industryaverage', 'lignocelluloses', 'lasing', 'ignasi', 'juillet', 'brintnall', 'venkataramanan', 'lizhong', 'washinton', 'densityand', 'nadolski', 'piqueras', 'phenomenes', 'voorspoels', 'ejhf', 'filtrating', 'tarsometatarsus', 'eisenmenger', 'mashl', 'zaino', 'fotina', 'bonnetot', 'devins', 'joffredo', 'podder', 'ghate', 'rochd', 'sherpy', 'jungkeun', 'bereket', 'photomedicine', 'xh', 'cyanosed', 'jec', 'cnb', 'witkin', 'dickran', 'cotransporter', 'apasl', 'rawan', 'nasoseptal', 'qjci', 'plhiv', 'defloor', 'adlay', 'pgma', 'reiffers', 'laborzentrifugen', 'provencio', 'seuring', 'kumaranayake', 'ettema', 'microbleed', 'drahos', 'mbk', 'darrough', 'patenaude', 'rijksweg', 'bourquin', 'wikimedia', 'bostrom', 'dawp', 'ompa', 'aydar', 'radinsky', 'wanshan', 'mgrambau', 'onlay', 'ackema', 'hebbar', 'kasai', 'ssim', 'stokroos', 'tjandra', 'mende', 'andreuzzi', 'fuding', 'kanugula', 'knuesel', 'skinhoj', 'merla', 'isokinet', 'murakumo', 'corvallis', 'yoshii', 'jinjing', 'romaszkiewicz', 'kapasky', 'atmaca', 'boccagni', 'buchmann', 'hyperspectral', 'saring', 'trouillier', 'tounekti', 'gursel', 'khanwala', 'chakoshi', 'rellikka', 'flamsa', 'vancomyicin', 'feiereisen', 'diketmuller', 'amenta', 'lemarr', 'robotka', 'crocodilian', 'hemometra', 'benameur', 'sirisopanaporn', 'ingenium', 'pettenati', 'wever', 'moret', 'diluents', 'hydrofluorocarbons', 'astrom', 'macripo', 'harsdorf', 'vanderstichele', 'baschal', 'andimmunomodulating', 'carbofix', 'dadc', 'fnew', 'vetto', 'alkenyl', 'toriumi', 'autocombustion', 'sarangan', 'dogruyol', 'edupuganti', 'weverc', 'grijalva', 'octadecahedral', 'plorde', 'catros', 'tvd', 'vanteeffelen', 'electroglottogram', 'hpaiv', 'hollebeke', 'steckelings', 'coelom', 'craniomedial', 'intellectualization', 'hadib', 'knepper', 'healthcareassociated', 'smdp', 'glotz', 'batcha', 'hypoechogenicity', 'clostridum', 'yasui', 'gowans', 'strakovsky', 'rahi', 'ameer', 'protrusive', 'immunooncological', 'mohindra', 'umpierrez', 'dunglison', 'placke', 'cumm', 'poikilocytosis', 'bwacker', 'geoenvironmental', 'artaza', 'drapeau', 'alshami', 'khoza', 'gta', 'xiaonan', 'ratschek', 'analised', 'doesn', 'ntot', 'functionalised', 'bongiovannib', 'alhabshan', 'hypervigilant', 'dossae', 'ghavamzadeh', 'alpco', 'cliverpool', 'mattsson', 'dewatripont', 'msar', 'lietzau', 'rossie', 'kasar', 'ryckman', 'carflizomib', 'mgmiguel', 'getstdv', 'savell', 'bosk', 'triazine', 'laboquick', 'celerity', 'euse', 'fktn', 'buoyantly', 'wiebke', 'tianhua', 'ctvi', 'carc', 'adescription', 'scas', 'earthq', 'tortajada', 'mamat', 'genodermatoses', 'sollid', 'zhiyuan', 'cua', 'ncca', 'kinyua', 'biomembrane', 'changeproperty', 'saputra', 'lojanapiwat', 'gerstoft', 'marchisio', 'gralnek', 'serca', 'ophthalmoscope', 'sustentaculum', 'resposturing', 'yushui', 'yerly', 'warachka', 'dassonville', 'drews', 'floium', 'oonincx', 'arni', 'lyburn', 'bussey', 'liou', 'ifitm', 'schlegelberger', 'anemic', 'ziani', 'georgievsky', 'komenda', 'periaortitis', 'disorderf', 'keramati', 'npdb', 'osmotically', 'gfps', 'tedros', 'macinnis', 'kalfa', 'chengpeng', 'elodes', 'ganswindt', 'arays', 'revertra', 'supinator', 'almalla', 'unentrapped', 'ener', 'molen', 'metatarsalgia', 'falcine', 'kowgier', 'mselle', 'potentiostatic', 'mastoidectomies', 'arthrsc', 'dauwerse', 'peptidomimetics', 'dihydropyridine', 'enamine', 'xome', 'ermlich', 'hahsler', 'cury', 'knaus', 'ashurova', 'joacmeq', 'interexaminer', 'hermetter', 'darrat', 'guarascio', 'carlsten', 'heijink', 'peycheva', 'feir', 'myocytic', 'madoff', 'kleinpellm', 'neuromyelitis', 'bialer', 'textoris', 'mavaddat', 'synteny', 'mbbs', 'histolopathologic', 'bundschuh', 'tmah', 'therm', 'vovk', 'maryniak', 'mordhorst', 'ureidosulfonamide', 'confuted', 'piva', 'misikangas', 'tomou', 'palmatier', 'chemoimmunomodulating', 'mgsc', 'haughom', 'dibs', 'iccia', 'charretera', 'teratogens', 'husna', 'andridge', 'romppanen', 'sellerer', 'defectiva', 'hannig', 'lousa', 'vancura', 'soundarapandian', 'zumbuehl', 'quanstrom', 'darg', 'rdnas', 'nrahmani', 'nasseri', 'koreckij', 'facsm', 'goldhagen', 'conditiona', 'handsfield', 'chalfine', 'regalbono', 'lineplot', 'iodinate', 'fernandesc', 'divita', 'polydefkis', 'bispebjerg', 'ganf', 'pengjie', 'aamcnews', 'gfraunhofer', 'telopeptide', 'jrbj', 'kothadia', 'revocability', 'bottrell', 'raghunandan', 'cesur', 'ancker', 'keypour', 'jianwei', 'fmcgill', 'awasthia', 'shung', 'bnlr', 'sorantin', 'ljap', 'shental', 'homotransplant', 'sarrico', 'lampropeltis', 'radiohalogens', 'shaefer', 'aidsinfo', 'ajb', 'dewael', 'jendo', 'fvfs', 'betancourt', 'neamtu', 'zinkevich', 'dabrowiecki', 'tulbaghia', 'cholley', 'sharmaa', 'premachandra', 'pasch', 'paulman', 'ikoma', 'zhongxue', 'hartkamp', 'verduyuckt', 'lazzerini', 'schwarzbach', 'ciardo', 'yune', 'pseudoseizures', 'asao', 'calicivirus', 'schaer', 'ahamed', 'assosicated', 'tarundeep', 'smolenski', 'raffoul', 'muren', 'pentadecaarginine', 'dgpp', 'relekar', 'gatagaatggg', 'kronzon', 'immunooncologic', 'jakafi', 'seuqence', 'metge', 'tfeb', 'suleman', 'hiu', 'maghari', 'postchemotherapy', 'verbernemd', 'ringerike', 'populational', 'leusner', 'sowislo', 'mezzatesta', 'tandard', 'reishofer', 'yongsi', 'grzeszczuk', 'bivalirudin', 'iismc', 'gpathology', 'atenalol', 'kesteren', 'envelhecimento', 'vasiliadis', 'chernatony', 'kalagara', 'sabbatini', 'hanhisuanto', 'hinoue', 'unrepairable', 'incensement', 'intercuspation', 'prokuski', 'metalorganic', 'guethlein', 'kphotocatalytic', 'bagnardi', 'caatggctacctgtccttccga', 'verbrugghe', 'ortop', 'parthasarathi', 'lopressor', 'jk', 'puranen', 'okanoue', 'herpich', 'donghua', 'vizio', 'weksler', 'mizia', 'premetastatic', 'gulbins', 'ferring', 'kabujugi', 'smartprep', 'pechenizkiy', 'benhamou', 'mict', 'haist', 'rightskewed', 'althausen', 'pupp', 'patiala', 'wechat', 'nebel', 'diggle', 'uroa', 'thannhauser', 'cephalographs', 'zhouc', 'anursing', 'dhanshree', 'oodoricho', 'adnatest', 'ethidiol', 'polak', 'chajon', 'vaginismus', 'misrai', 'homeowrk', 'sadjadi', 'multispecific', 'biotechno', 'corleto', 'aosd', 'pinkhasov', 'alsheik', 'fardoun', 'serretta', 'suny', 'sangro', 'ganske', 'baleanu', 'bornmann', 'brighente', 'raftery', 'ogola', 'saven', 'pecot', 'yoshimura', 'areinitiations', 'farazandehmehr', 'grotel', 'hjs', 'matatarsals', 'vanbillemont', 'yliopisto', 'burnier', 'bidentatae', 'abiko', 'ctrt', 'trappe', 'frangi', 'behme', 'ffcd', 'gombault', 'nonsignificant', 'hsuf', 'apmis', 'nehls', 'rickson', 'dubousset', 'hamidizadeh', 'fatahi', 'rocketdyne', 'splenocaval', 'medcine', 'topographique', 'chenu', 'nmd', 'behranginia', 'astarci', 'stouffer', 'yokoic', 'biowest', 'precarity', 'svde', 'pdgfr', 'toomingas', 'akthar', 'thoracoabdominal', 'epicare', 'immunoabsorbent', 'ababio', 'metuliferus', 'adviced', 'yqhuang', 'cobalamin', 'rydberg', 'pompeu', 'subacidic', 'chencui', 'erythrocytic', 'kockelmann', 'intranatal', 'mdvpa', 'bioadsorbent', 'bjerkehagen', 'dasg', 'ambuj', 'bacquer', 'siriviriyanun', 'bitrian', 'hikata', 'glucotoxicity', 'sezak', 'fertigungsindustrie', 'cytotrophoblast', 'createspace', 'hollamby', 'ladekarl', 'sponholz', 'brignole', 'gholibeikian', 'skinfolds', 'grinspoon', 'panc', 'comparativo', 'natile', 'zanolla', 'tenability', 'salzmann', 'chigier', 'delime', 'cabani', 'repairsare', 'rotko', 'barbagelata', 'sluyters', 'wijnstok', 'jcmiv', 'adrianna', 'bruelle', 'luterana', 'unecessary', 'eskin', 'antonioli', 'ppdfr', 'mirabello', 'catarrhalis', 'toubai', 'rapstine', 'tejeda', 'ghincea', 'gajate', 'suresha', 'tijans', 'ulaanbaatar', 'counterions', 'nanoscale', 'shishido', 'wanjun', 'trachtenberg', 'kuhnreich', 'salil', 'vab', 'bhosle', 'cpvt', 'quente', 'univeristy', 'lattismus', 'barabie', 'tesarova', 'valsalva', 'marchiosi', 'nundecane', 'richtlijn', 'wohlfahrt', 'kilmarx', 'joemai', 'baskonus', 'gladas', 'gaudiano', 'aaos', 'schlenkhoff', 'fammily', 'seob', 'smoothers', 'infusional', 'hingtgen', 'eqinghai', 'gallien', 'muzaffer', 'sawano', 'assadian', 'overgeneralized', 'popening', 'pekny', 'sather', 'iet', 'jimma', 'rankinb', 'burrai', 'gracesmart', 'grandient', 'mmorpg', 'farlenkov', 'goble', 'wdowik', 'iceball', 'macas', 'ehde', 'ratory', 'parotids', 'faron', 'oudheusden', 'eghtedary', 'hongli', 'tomorgraphy', 'nonlaminar', 'woywod', 'perceptives', 'inmodel', 'paprs', 'mmo', 'januszewska', 'kermel', 'favored', 'monney', 'muoio', 'variegation', 'liqufier', 'farshad', 'wadibia', 'beegam', 'teede', 'chughtai', 'neumuth', 'pacilio', 'mosaad', 'worsnop', 'isakson', 'manitsirikul', 'foas', 'bioflavonoids', 'cerber', 'subnanometer', 'eftekharia', 'zitzler', 'difvarnc', 'algin', 'pluta', 'mdpe', 'geratherm', 'hamari', 'infrolateral', 'muralitharan', 'zeror', 'ahrenkiel', 'brzeski', 'knutzen', 'vimentin', 'salo', 'bellemann', 'bshenzhen', 'extraosseus', 'pironi', 'proctored', 'iscgav', 'witberg', 'deweerd', 'huaibei', 'ponsiglione', 'posthitis', 'widnau', 'nasograstric', 'lcrs', 'marcucci', 'steinmaus', 'fuer', 'setty', 'borer', 'phonotactic', 'labdiet', 'abreue', 'clegacy', 'marlou', 'shytle', 'iara', 'utrobin', 'tsha', 'hatonen', 'bigal', 'motazedi', 'terminale', 'leukoplakia', 'lautrette', 'btoush', 'kotelevtsev', 'priba', 'venti', 'cois', 'polzer', 'rnf', 'museyko', 'ezhov', 'ansermino', 'antithymocyteglobulin', 'yellen', 'esmende', 'hargrove', 'seipp', 'aloned', 'irshidat', 'macnee', 'lubomirov', 'hydrosulfite', 'ppx', 'chogan', 'fruste', 'hbmecs', 'nazeeruddin', 'schmutzler', 'lokko', 'triole', 'culty', 'anhydrosugars', 'gadoextate', 'pinotti', 'anantharaj', 'khomyn', 'univariably', 'janjan', 'mcj', 'giallo', 'diethylenetriamine', 'yhc', 'veldkamp', 'bouhassira', 'bleeler', 'betr', 'gokmese', 'jemdsa', 'brosius', 'mercaptan', 'eunethta', 'multipass', 'bubbico', 'polydoros', 'fourchette', 'baskakov', 'liuyang', 'ferrone', 'personelles', 'merrienboer', 'zelis', 'hoffstein', 'kloesel', 'ghalayini', 'stokin', 'profus', 'sfakianaki', 'thelen', 'czeizel', 'ihunwo', 'eddolls', 'ihalainen', 'bassam', 'ggctgttaagacctgcaataatc', 'marraffini', 'refsrctitle', 'respirometer', 'landzberg', 'kudisch', 'kemmerly', 'zyrkowski', 'darmstada', 'thariat', 'tanc', 'astrocytictumours', 'canertinib', 'baghaee', 'trojani', 'squiban', 'avanidhar', 'stagewise', 'exosomemediated', 'bystrzejewski', 'sreet', 'midiexiang', 'akent', 'posoperatively', 'kominers', 'buckels', 'poppk', 'lavallee', 'asou', 'zoli', 'katsifotis', 'chinaglia', 'suvesh', 'dalix', 'perovskite', 'mandelblatt', 'kuilenburg', 'lipoma', 'twodigit', 'upadhyeb', 'keita', 'mengsu', 'intergrowth', 'arachnidonic', 'gassa', 'jeswani', 'snrna', 'onr', 'dantec', 'carelli', 'brucker', 'teriparatide', 'pouillon', 'yassan', 'seowa', 'lozar', 'heidemann', 'ethylenediaminetetraacetic', 'metoder', 'charantia', 'rullier', 'ags', 'fock', 'elongating', 'cuenot', 'kounas', 'pauletti', 'sedgh', 'radlex', 'benincasa', 'zhoug', 'katsiotis', 'vermani', 'lixiao', 'fehrle', 'tahab', 'frankfort', 'jevtana', 'nucleu', 'tardive', 'cianni', 'chima', 'ziagen', 'disparately', 'neiger', 'schrezenmeie', 'khalafalla', 'ckasales', 'malviya', 'paliperidone', 'hemrex', 'fibroadipose', 'carisi', 'heimdal', 'multifocality', 'dilisio', 'pottier', 'comanagement', 'widdel', 'schiantarelli', 'eutectics', 'camaxperteye', 'tversus', 'shimaaabdalla', 'monovalent', 'torborg', 'frencha', 'flaker', 'dmg', 'lausen', 'hgg', 'fady', 'urinaire', 'lakshmaiah', 'peppler', 'potdar', 'geburtig', 'fcq', 'hato', 'kipps', 'czynczyk', 'musculardystrophy', 'koerper', 'rubiano', 'netessine', 'radcliff', 'fibrosarcomatous', 'leedom', 'chrdle', 'daviglus', 'myelosuppressive', 'obtundation', 'bolviken', 'lymh', 'nonjundeswaran', 'tibialization', 'hifnawy', 'rudner', 'isonishi', 'photoimmunol', 'vigabatrin', 'lewek', 'shourya', 'dkvct', 'tobkin', 'chemiluminiscent', 'alaradi', 'mlynash', 'gtts', 'rhei', 'caddeo', 'akhan', 'puhalla', 'oradjusted', 'fixates', 'anolik', 'repins', 'petitti', 'gueniche', 'jihong', 'portalvenous', 'andersens', 'vrp', 'geisbert', 'plts', 'mpv', 'tischer', 'norwitz', 'perioper', 'creference', 'sieverding', 'interfacility', 'biopsychosocial', 'kukull', 'pantoprazole', 'stukenborg', 'dipaula', 'diepenhorst', 'linjama', 'dulik', 'chronoamperometric', 'perini', 'cordectomized', 'bouzille', 'antiga', 'skane', 'nepple', 'proteoliposome', 'nontop', 'disper', 'postop', 'interdealer', 'portocaval', 'pures', 'ciambra', 'rooy', 'yongquan', 'pedroni', 'pintus', 'mcgreal', 'cstatistics', 'carmeliet', 'kurataa', 'exchangesteroids', 'vilfayeau', 'banerjeea', 'eigenberg', 'icrh', 'fening', 'espectrometry', 'kjon', 'nlee', 'azo', 'blaivas', 'mesomerizes', 'shermukhamedov', 'onsies', 'sheaff', 'efferth', 'schillie', 'appendicoliths', 'nols', 'hyposmia', 'aspacc', 'etripamil', 'padhani', 'icpd', 'akza', 'sanmamed', 'gelpi', 'bgp', 'chevanne', 'luquea', 'siroma', 'noddeland', 'castets', 'hypercellularity', 'forhematologic', 'orina', 'adaptably', 'transscrotal', 'jukk', 'caocci', 'emend', 'goldsteina', 'esculenta', 'eaccessible', 'tsutamoto', 'borgan', 'hyperfiltration', 'hellal', 'haydarpasa', 'rusterholz', 'jalalmaab', 'kokmen', 'onnela', 'secm', 'naemt', 'oppido', 'wiscod', 'raquez', 'ricter', 'gosselt', 'dobbins', 'propylparaben', 'ariaans', 'trinder', 'hanyi', 'esperou', 'biloxi', 'nefes', 'applier', 'frinchi', 'borstlap', 'urbanizing', 'wenjia', 'iquille', 'aciduria', 'palova', 'muhll', 'boyette', 'tonghe', 'manamanni', 'dunniway', 'mushrom', 'katada', 'animalis', 'bollache', 'fuerteventura', 'ords', 'johnsdotter', 'cranor', 'bhatia', 'cantisani', 'wilens', 'asumed', 'pettes', 'markiewicz', 'barisic', 'peening', 'hanigan', 'androgenizing', 'kastler', 'lnrrms', 'gondusky', 'miccolli', 'ethans', 'bartusek', 'embolised', 'learman', 'lugli', 'propulsors', 'merians', 'bcis', 'maenpaa', 'sahasrabudhe', 'kobori', 'fradkov', 'transferal', 'ryabin', 'wattanachanya', 'rosseland', 'caifen', 'dariusjunwala', 'giannico', 'mycoides', 'golob', 'angstroms', 'spitalstrasse', 'luzgin', 'safonova', 'pritzkow', 'vouloumanou', 'benchmarked', 'szilvia', 'saef', 'xua', 'shriners', 'abulkhanova', 'vermylen', 'extraventricular', 'daymond', 'fluences', 'emrouznejad', 'mukesh', 'infeasibilities', 'srg', 'maimonides', 'zanello', 'alr', 'ecombustion', 'jingwen', 'enface', 'aparna', 'raptopoulos', 'kiritani', 'khaledbkhaledh', 'bchemical', 'anuric', 'thuesena', 'maasoumi', 'agpcr', 'vanquickenborne', 'maugendre', 'aizwal', 'rotellar', 'schimpl', 'treschow', 'hauri', 'halligan', 'rhizospheres', 'asuzuki', 'kirjapaja', 'oarthritis', 'crofford', 'ninahl', 'diasthesisas', 'youssif', 'jalalt', 'lantto', 'wjm', 'dungs', 'vaneechoutte', 'geleticova', 'crsng', 'awazu', 'millecamps', 'kuge', 'drand', 'endocrin', 'spronk', 'porst', 'sanaiha', 'cardoni', 'doessegger', 'limonlu', 'algalarrondo', 'jakobs', 'enu', 'bamshad', 'mukherji', 'yemm', 'svhipwas', 'nowels', 'noncomatose', 'sarkis', 'cyclooxygenases', 'gemignani', 'dadi', 'ceyssens', 'samur', 'glaucomatous', 'gaudiello', 'adamovich', 'areola', 'audenet', 'kuethe', 'steinwachs', 'matteliano', 'pateint', 'bodenschatz', 'themeli', 'erysipelotrichi', 'diam', 'nicardipine', 'jungingen', 'feaheny', 'pyritum', 'arapakis', 'mankelevich', 'odor', 'wdi', 'putro', 'perilabyrinthine', 'endoleakage', 'krokstad', 'fascial', 'thurmond', 'reiber', 'schiariti', 'tactcctgcttgctgatccaca', 'tvt', 'periureteral', 'walia', 'mounayer', 'knauth', 'amuthavalli', 'hatzigeorgiou', 'eggink', 'phosphotriesterase', 'aortapulmonary', 'nabertherm', 'fengling', 'caltilaginous', 'drewnowski', 'yenkie', 'antiatherogenic', 'kazakov', 'fibroleiomyomas', 'yuong', 'dokuz', 'lmdi', 'fathollahi', 'subsites', 'amphiprotic', 'middelberg', 'acclimated', 'sleevepass', 'takagishi', 'bcpps', 'flury', 'cxxii', 'baze', 'markolf', 'bilimoria', 'mohamadmuhailan', 'ketsueki', 'noncardiovascular', 'barrey', 'hfd', 'achaire', 'stereocord', 'antibiotiques', 'lehm', 'freunden', 'wendelin', 'plachouras', 'aahivsa', 'roley', 'kauwe', 'rhame', 'randalrbetz', 'sublesional', 'stuivenberg', 'adenoid', 'drees', 'peungjesada', 'abscessing', 'morquio', 'minimalization', 'portner', 'hcpa', 'prophylaxes', 'graftskin', 'digestor', 'oude', 'hornshoj', 'dolinsek', 'zallio', 'pershin', 'histopatological', 'radom', 'fasules', 'ekolog', 'photodeposition', 'atgtatggtattgaatataccac', 'parasitization', 'scambia', 'dhanota', 'ohlson', 'jsnm', 'montesinos', 'aunc', 'kiskaddon', 'polyconjugated', 'palhanod', 'pegdge', 'jorgenson', 'hrate', 'zytolight', 'margination', 'zitting', 'tempearture', 'rozzano', 'kluzek', 'himmrich', 'kizaki', 'twente', 'bhagia', 'faand', 'subhazard', 'neuroendoscopy', 'pezzetta', 'zenarosa', 'thies', 'flexdextm', 'kosyreva', 'wichelhaus', 'addala', 'omas', 'uphs', 'mdtlct', 'ligocka', 'chobanian', 'intranasal', 'dfbp', 'prevalane', 'schuind', 'lordan', 'noninvestment', 'tsud', 'cyniclomyces', 'grt', 'efung', 'buia', 'mesenteritis', 'suplementry', 'saffitz', 'haghikia', 'mewalal', 'tachi', 'bajin', 'naviculocuneiform', 'rudholm', 'vuohelainen', 'immigr', 'angier', 'atlin', 'siragusa', 'parle', 'malysz', 'wallerstedt', 'yoshikawa', 'kangarloo', 'yago', 'cuny', 'nemr', 'paller', 'dacher', 'hellmig', 'higenbottam', 'cels', 'subcompartment', 'oskui', 'schippa', 'demou', 'haosue', 'asteriou', 'ghsv', 'vaidhiswaran', 'coselli', 'soutar', 'silchar', 'zegkinoglou', 'partlow', 'akhtari', 'alarousu', 'clu', 'brodusch', 'saytzev', 'khairul', 'trematode', 'lebbe', 'salgia', 'piriformis', 'reoperations', 'masquerader', 'junila', 'ferreria', 'hofstad', 'maitz', 'anilines', 'beltrame', 'goutham', 'boudaoud', 'baroutian', 'sareli', 'anaritide', 'privitera', 'twizere', 'kfeiifeiii', 'enterectomies', 'kinesthetic', 'sapag', 'apiste', 'fromming', 'devolatilize', 'gancel', 'bretag', 'salizzoni', 'cabaleiro', 'ochsner', 'hadoop', 'jpg', 'flurodeoxyglucose', 'lgk', 'lenora', 'pyrometric', 'ecx', 'nossiter', 'kahouli', 'aihua', 'conditionning', 'papadia', 'kinley', 'djinovic', 'ozekes', 'mgit', 'heshmati', 'meigs', 'ahealth', 'dihmess', 'hyaluronidase', 'neumar', 'cdca', 'strattan', 'ccdc', 'stickgold', 'tervaert', 'gctgggaaaggtcgatacgagtc', 'debunked', 'superdiversity', 'urojock', 'gigliotti', 'fawzy', 'beljonne', 'pizzini', 'goding', 'uspstf', 'roquilly', 'erdrich', 'heitfield', 'looijenga', 'stretchable', 'bicrystal', 'iriarte', 'savor', 'sohthr', 'atala', 'faridah', 'xiakucao', 'karaiskosc', 'gaigneaux', 'roxe', 'huynen', 'groeningen', 'zhukova', 'isselt', 'tirado', 'gebhart', 'aacttgccaccattttttcc', 'lipopolysaccharide', 'malaeb', 'siani', 'gregoretti', 'hyangsoo', 'zuohua', 'ataactcca', 'huddard', 'ecar', 'kaigorodova', 'abernathz', 'parides', 'tnv', 'ascha', 'dragica', 'tambouris', 'pisanu', 'marshaling', 'willowson', 'diemer', 'warrier', 'overidentifying', 'millisievert', 'lagalla', 'kuroki', 'qtsp', 'henrikson', 'styner', 'huinanb', 'hallum', 'norrell', 'overholser', 'hunzekera', 'doacs', 'stackpool', 'benignancy', 'crw', 'dealuminated', 'epineurium', 'rwp', 'jimenz', 'racko', 'kuet', 'vandadi', 'dunsiger', 'photosynth', 'malko', 'materialisetm', 'altuntas', 'speg', 'pvote', 'hosseinifar', 'mahabubnagar', 'roels', 'noilnd', 'schwebke', 'chorvinsky', 'misreporting', 'kroksmark', 'accreditor', 'ctx', 'lyonnet', 'gavrilenko', 'tvaryanas', 'multitoken', 'softgenetics', 'microlab', 'husson', 'workingcapital', 'myelinated', 'luqiang', 'metacognitively', 'manni', 'trerotola', 'tjj', 'hergart', 'valero', 'ostberg', 'barowski', 'anesth', 'breyer', 'novocure', 'aarna', 'hymavathi', 'khosravian', 'ciampricotti', 'nonconventional', 'vart', 'cinar', 'scheuer', 'lintunen', 'ballanger', 'lenzkirch', 'lamberton', 'kozar', 'wuertzer', 'sagebiel', 'tetracyclin', 'vredenburg', 'tunishaguli', 'vmata', 'kpe', 'kiyuna', 'perennou', 'hyunwook', 'shafique', 'kojima', 'ungraded', 'saed', 'rizeq', 'alkylic', 'zhaozhaozhipeng', 'altana', 'infromedial', 'stroboscopy', 'rozenchan', 'sawatsky', 'fraundorfer', 'etespg', 'clinicalcharacteristics', 'kubik', 'corriveau', 'samper', 'emedical', 'parischa', 'aminocaproic', 'malocclusions', 'turmentor', 'multiscale', 'demiguel', 'goldgof', 'herhaus', 'herniotomy', 'cjits', 'meenan', 'vavilova', 'linlea', 'andsmallest', 'zibethinus', 'sickbed', 'kavcic', 'sublattices', 'isoconstraint', 'savinov', 'ruttoh', 'kanny', 'eismann', 'osteogenesis', 'aggtactccctggaaatgaacac', 'haghshenas', 'urmey', 'gardhouse', 'cdfo', 'prosiegel', 'kolias', 'lipofection', 'milosrdnice', 'pramana', 'hepson', 'prendeville', 'bollini', 'stratis', 'kintensive', 'ralated', 'prives', 'morselli', 'labanowska', 'wachenfeldt', 'nakamurab', 'acd', 'midollo', 'donis', 'velmahos', 'faza', 'shustov', 'palenzuela', 'songqi', 'schleudertrauma', 'revascularize', 'zaltsberg', 'dcis', 'jneid', 'schorling', 'percutan', 'hardwire', 'instituts', 'lafdi', 'kakitani', 'upsells', 'reliefed', 'yapmak', 'chorda', 'teratani', 'pydicom', 'iorgulescu', 'parlet', 'hagenouw', 'gunnars', 'hurbungs', 'bcell', 'espino', 'luken', 'kerstin', 'kdivision', 'radha', 'icsep', 'pejtersen', 'bisphosphonate', 'panagiotakos', 'statista', 'weissbart', 'precoda', 'parchent', 'notsute', 'koplik', 'thistlethwaite', 'caatgatattaacacattttctgtg', 'costerus', 'heinzelbecker', 'vapptotalscore', 'ascorbicacid', 'kunqu', 'bonen', 'bartorelli', 'luciana', 'brouzos', 'bepy', 'keuzer', 'histofine', 'vieno', 'picca', 'laminal', 'aggttccaggcttgctgtaa', 'kioni', 'granath', 'dobbek', 'sakin', 'natividad', 'keratocysts', 'strohle', 'schoolsacross', 'aumo', 'aghdasi', 'joinson', 'marenich', 'iriyama', 'earlystage', 'oralanticoagulation', 'secundarium', 'mesaka', 'chelidae', 'weibull', 'metolose', 'msld', 'radiolucencies', 'lvivsd', 'macheras', 'rmpv', 'quadrasorb', 'vermeulen', 'sabahat', 'brienza', 'ashikawac', 'caha', 'tyrakowski', 'cellvizio', 'fecalis', 'tshomba', 'zamboglou', 'catcctcgacgatagcaccctc', 'gaxhja', 'vieru', 'qingxiu', 'fmg', 'yitong', 'alalalf', 'hv', 'semof', 'bosnjak', 'roetert', 'bmuscle', 'baydan', 'pandian', 'sparged', 'buyback', 'koreckijc', 'ozbakir', 'adynamic', 'rpfna', 'kashiwagura', 'fluorescing', 'jnha', 'licqurish', 'victorzon', 'sandhagen', 'salehib', 'jss', 'dabus', 'leito', 'bidabadi', 'perz', 'cappel', 'lymphologie', 'transgen', 'demeaux', 'spainish', 'cipra', 'unmuting', 'simirnov', 'minedoyuran', 'bavel', 'jubber', 'microcoil', 'esposende', 'mallur', 'casaburi', 'cavsd', 'ngg', 'moiser', 'independed', 'pitchenik', 'dysthesia', 'devanybadamdevany', 'graadt', 'posas', 'japss', 'karadi', 'bumpous', 'donin', 'bicyclohexyl', 'linderholm', 'svatools', 'vinoth', 'sirovski', 'taaa', 'rescuscitation', 'allobmt', 'gorshkov', 'plastreconstrsurg', 'ghgs', 'trofozoites', 'evacuator', 'mirra', 'potrac', 'dantipseudomonal', 'rapn', 'xccl', 'lopa', 'pyol', 'jauhlac', 'regimbeau', 'timefractional', 'gezondheidsvraagstukken', 'pourgholi', 'jinsong', 'kenansville', 'jedmed', 'slcohen', 'oosting', 'kulahci', 'naal', 'posch', 'turdi', 'surgeryb', 'coloanal', 'mmaiii', 'agcc', 'ivanishvili', 'thiophenopyrrole', 'hemofilters', 'smin', 'ohnukie', 'moslehi', 'dovepress', 'rohig', 'falx', 'latouche', 'miwak', 'dyskinetic', 'zahnert', 'kovachevich', 'mirdamad', 'pgimer', 'bonamino', 'wagatsuma', 'kraics', 'baicalensis', 'almeras', 'whistel', 'clustergrams', 'zelin', 'fkg', 'mangal', 'pz', 'pold', 'prolate', 'baosoung', 'phragmiteskarka', 'bavishi', 'ardestani', 'gakumo', 'ktodo', 'bogdanoff', 'nairooz', 'parbolic', 'gongquan', 'ctokyo', 'mukudai', 'kalau', 'endrizzi', 'seolhwa', 'grubovic', 'hypoxyprobe', 'nakamurabnaoya', 'clodoveo', 'vectorvision', 'adipate', 'tessellation', 'mhsa', 'sengul', 'ranapurwala', 'multiplanar', 'vallius', 'jurysta', 'multiterritorial', 'storlien', 'projeting', 'overviewed', 'mcflirt', 'almeda', 'compendial', 'gerris', 'lisanti', 'rimmele', 'kps', 'takagishia', 'vivaturi', 'prevots', 'dzenkeviciute', 'phns', 'cundiff', 'biosignal', 'khataee', 'alsalem', 'picozzi', 'honma', 'jaretzki', 'lehnert', 'tachykinergic', 'kandpal', 'bioagents', 'dubovski', 'pwf', 'puszczewicz', 'falpert', 'aggaagcaactacgactaaagcc', 'dawber', 'anosmia', 'sammann', 'preadipocyte', 'pdos', 'tcni', 'wimpenny', 'immobilizations', 'berneking', 'mullamalla', 'weijuan', 'verdassodonk', 'hassaan', 'pharmacotherapeutic', 'ophthal', 'champertuous', 'azulene', 'tsichlis', 'sarria', 'bertotto', 'pitiriga', 'hemoglucotest', 'mushrif', 'wolfler', 'tortato', 'norlund', 'yersinia', 'delattre', 'zangirolami', 'lamon', 'cnpq', 'xiangya', 'dbaibod', 'jambusaria', 'renneboog', 'summerbell', 'hypoperfused', 'matsoukas', 'gryzlo', 'dembry', 'strorage', 'panbzxpan', 'rozendal', 'zifko', 'shahekou', 'manzur', 'doheny', 'mvv', 'burgio', 'nylen', 'quan', 'syamsuddin', 'alrukhaimi', 'arnesen', 'sachinwalla', 'husurrounding', 'cattani', 'helfman', 'delcroix', 'postanaesthetic', 'dispersant', 'mers', 'mcanallya', 'segurah', 'ureteronephrectomy', 'elamin', 'overcount', 'cheraghi', 'duranyildiz', 'rocholl', 'wcationic', 'awai', 'sagnelli', 'pulec', 'korada', 'cormiea', 'multiethnic', 'merly', 'fenigstein', 'pczukows', 'metabolomic', 'druv', 'ryoiku', 'cagaggggagatttgtgtgg', 'ellika', 'schlindwein', 'vof', 'tartamella', 'bakos', 'getaneh', 'vajargah', 'giustarini', 'gujar', 'tq', 'tomsic', 'nens', 'gaertner', 'xiaotong', 'lauret', 'kawamata', 'zallone', 'incertitude', 'meka', 'marigo', 'papalexandri', 'purrucker', 'manelfe', 'juin', 'adsoprtion', 'financ', 'weichselbaum', 'antipov', 'sivenius', 'shapouri', 'stansfeld', 'vogelkrankheiten', 'perugorria', 'rodseth', 'waubant', 'fsection', 'malariae', 'ylenia', 'kupari', 'bransky', 'fminsearch', 'batabyal', 'garges', 'gravidarum', 'chaumontet', 'teramoto', 'jacobd', 'guoxin', 'nogucki', 'dokmetas', 'palmquist', 'respicardia', 'pillutla', 'tulchinsky', 'lalm', 'midthoracic', 'guillet', 'kigera', 'gransee', 'babarit', 'icdm', 'gabizon', 'jacksonc', 'sinocera', 'hoac', 'karapetis', 'kiong', 'donlo', 'sinopolib', 'limbeek', 'jusufovic', 'bortfeld', 'margolin', 'ebba', 'palomo', 'preimplantation', 'intermed', 'jodal', 'wittc', 'viotti', 'methoden', 'peritz', 'manthuruthil', 'senologic', 'boher', 'nanoformulations', 'papaconstantinou', 'pilati', 'pmdigeronimo', 'gonsoulin', 'verdaasdonk', 'mohn', 'farfan', 'narasayya', 'inveontm', 'florentino', 'syringaldehyde', 'cisternas', 'tachypnea', 'vemf', 'chengtian', 'mceo', 'jenkem', 'derepression', 'koschke', 'biazzo', 'neeta', 'caixia', 'bobath', 'kulshrestha', 'kieli', 'osgard', 'abood', 'naispotilaan', 'xnfz', 'rabaan', 'euef', 'ruhl', 'qij', 'pywavelet', 'bassuner', 'corporotomy', 'kadjusted', 'diglycolamine', 'mceligot', 'mirzashahi', 'medpulser', 'hoydal', 'epiq', 'substyles', 'kotaro', 'holanda', 'arancio', 'hashidume', 'kinesiology', 'mohseni', 'genual', 'jilbab', 'angiographical', 'huvec', 'swemean', 'sintering', 'adaptic', 'ucuzian', 'rehabilitationon', 'psuedoaneurysms', 'malkan', 'mantained', 'litonjua', 'obtainment', 'camorcia', 'orliaguet', 'immunoediting', 'fauci', 'colorqube', 'polyhalogenated', 'basker', 'respecto', 'oswal', 'masteremaco', 'ganjoo', 'tchkonia', 'xten', 'osbeck', 'deave', 'fvb', 'yousif', 'mailis', 'isgro', 'kalepu', 'evrard', 'tshefu', 'zackai', 'wassick', 'isetti', 'weisan', 'oberduerrbacher', 'mbabazi', 'tgtcctcaaatgctggctct', 'hypodermis', 'dekdebrun', 'kozijn', 'adhesiolysis', 'ledoux', 'sbrn', 'yogambigai', 'nancec', 'dsah', 'marquart', 'wojnowski', 'pulmonology', 'griip', 'incondensable', 'guanghzou', 'unpurified', 'quarsten', 'vectorized', 'regnault', 'dohring', 'nozato', 'faenger', 'cosman', 'azeotrope', 'htwe', 'theresults', 'sambasivaselli', 'standiford', 'cnio', 'gassner', 'perdikakis', 'dahowski', 'bonagura', 'sraer', 'apearson', 'polyphenolic', 'villalta', 'verbrugge', 'chlorapreptm', 'sanchirico', 'dlaboratoire', 'glukhov', 'skakni', 'preimplementation', 'amixed', 'sozialforschung', 'circu', 'estebe', 'foidart', 'diezi', 'terentjev', 'jordens', 'puchinger', 'dij', 'ditan', 'seol', 'mastrigt', 'laryngograph', 'grahovac', 'gitter', 'kumakura', 'mjss', 'geady', 'duren', 'glimmix', 'vanasse', 'shiribashi', 'lundh', 'littermate', 'meuris', 'fkappa', 'guilherme', 'regrew', 'paraspinal', 'parsonnet', 'carbonium', 'stamatin', 'liberatore', 'dretzen', 'ikerbasque', 'berghoff', 'ovais', 'seibaek', 'rothe', 'hedstrom', 'retropulsion', 'autoignite', 'gamry', 'compier', 'chiaffarino', 'gyrator', 'chandrasekharaiah', 'uroc', 'iliadis', 'stepnik', 'lawc', 'ramackers', 'surficial', 'weiden', 'spak', 'magnuson', 'zecca', 'jlj', 'antithymocyte', 'herranz', 'zambalov', 'mojibian', 'desgned', 'arbuscular', 'hissem', 'esxb', 'bundoc', 'arteriolopathy', 'hospitalar', 'leasa', 'physiolology', 'wolfvielstich', 'granulator', 'elcheick', 'rarata', 'garchow', 'multiparametric', 'fukazawa', 'vezzani', 'sgaglione', 'okwuosa', 'amichael', 'heidari', 'smiseth', 'tkh', 'ribaud', 'equinus', 'heukamp', 'postzygotic', 'cortesi', 'uniaxially', 'sibdc', 'tesdorff', 'helsper', 'dehydrating', 'antipseudomonal', 'rgh', 'myopenia', 'shansheng', 'refixation', 'purrazzella', 'schlosser', 'akhunov', 'aker', 'jeevanandam', 'savkovic', 'datafication', 'kulmatiski', 'taraba', 'summerly', 'pazos', 'somatotype', 'cssd', 'luzerner', 'honore', 'prabandh', 'probio', 'noninsured', 'debets', 'ddmmyyyy', 'krol', 'saes', 'bayrame', 'hsirnas', 'patkaniowska', 'zipkin', 'hebelka', 'hypermethylated', 'majocchi', 'leptomeningeal', 'bastola', 'jazbutyte', 'gyri', 'squitieri', 'dichgans', 'dgvhd', 'tcca', 'malakellis', 'manman', 'willke', 'aslp', 'gaden', 'electrodea', 'puttanna', 'therien', 'molnegren', 'isoleucyl', 'scarpero', 'hyperthyroidism', 'bytyci', 'posen', 'radulovik', 'biokhimiia', 'sakhaii', 'mesia', 'girilal', 'bousser', 'jaskaren', 'xae', 'musselman', 'gemmae', 'battey', 'savitski', 'cianci', 'toghraie', 'cotransplantation', 'harkenrider', 'vinuesa', 'couet', 'jiangnan', 'pseudoparticles', 'brilinta', 'revella', 'sundbom', 'sasiela', 'laarbeeklaan', 'odellb', 'fussi', 'tamaki', 'mckerrel', 'anastasiou', 'ttggggaaccgtctgaaa', 'acrp', 'pnet', 'gratzel', 'deneer', 'wierckx', 'gaudenz', 'diesing', 'rossidis', 'ezhangheng', 'logopedic', 'zentralklinik', 'doffman', 'kuenne', 'clou', 'cycloporine', 'photofunctions', 'parallelization', 'ceuropean', 'pluye', 'jakoi', 'wegrzyn', 'prognosticator', 'yingying', 'mitsingas', 'wuyicihang', 'zitelli', 'solera', 'nanotehnol', 'rahaman', 'proteintech', 'bettocchi', 'mattson', 'lantos', 'boxerman', 'kuklik', 'carrollf', 'ophthalmitis', 'minhao', 'vangilder', 'opio', 'ashtiani', 'gliomatous', 'filipeanu', 'cardarone', 'kasow', 'kuball', 'sasorc', 'remtulla', 'livebirth', 'fondo', 'ohmoto', 'fendler', 'ghahramanib', 'qter', 'sabastian', 'esquerdo', 'kurillo', 'anemias', 'abobotulinumtoxina', 'dstatistically', 'farsalinos', 'bstatistics', 'cinnamaldehyde', 'sureau', 'nawka', 'birchmeier', 'blahd', 'gazouli', 'telefone', 'harii', 'gieleciak', 'tishelman', 'haadf', 'piedvache', 'accreta', 'hydrolyzable', 'mrytr', 'morphometrics', 'ezehuguet', 'pneumoccocal', 'khardori', 'chrysops', 'jlc', 'electropoated', 'skoglund', 'pregrado', 'jaakkola', 'cardiotoxiated', 'molarity', 'thiounn', 'defor', 'braches', 'arviso', 'peral', 'trabert', 'chynmadu', 'quirina', 'beuscher', 'midventricular', 'ayman', 'omohyoid', 'rpvs', 'protic', 'acetalic', 'cowdena', 'intraparticle', 'hawkesbury', 'emons', 'fouweather', 'mutwewingabo', 'weijs', 'trottier', 'vincendeau', 'tahiri', 'pisella', 'coel', 'huafeng', 'sierens', 'otorhinolaryngol', 'vriend', 'messalam', 'emollients', 'mlns', 'borenstein', 'ragupathi', 'comformal', 'franciosi', 'iucr', 'kassar', 'vawdrey', 'avershina', 'statistia', 'quievy', 'mortalites', 'ambreen', 'wga', 'donostia', 'surveylogistic', 'fasciosis', 'hydrophobins', 'tfl', 'reisk', 'pasupathy', 'barbato', 'mottola', 'microtraumatism', 'denoise', 'tobar', 'karaesmen', 'eeservice', 'thysiadis', 'rint', 'cwyzz', 'cvit', 'aimaging', 'eschelman', 'weigandt', 'mcneilly', 'tabachnick', 'istich', 'elvery', 'lolans', 'magistrado', 'kosmas', 'albuminosa', 'ekkelenkamp', 'ratan', 'inha', 'arnould', 'carrageenan', 'riegera', 'pattabiraman', 'omkar', 'iodohippurate', 'dalir', 'lederbogen', 'nijsten', 'keynan', 'anette', 'tgbac', 'buitendijk', 'streilein', 'extrasynaptic', 'andino', 'caveolae', 'cuvelliez', 'paynter', 'innocua', 'kukida', 'prevalance', 'johannsson', 'dejeonckere', 'beitinjaneh', 'bokemeyer', 'brochstein', 'aeberhard', 'multidisciplinaires', 'khwaja', 'fungh', 'hassager', 'ajayan', 'haverstick', 'recertification', 'stefanick', 'locati', 'kaykhaii', 'yuce', 'ferrandez', 'urtiew', 'thrombinreceptor', 'andrulis', 'nanoribbon', 'tetraphosphate', 'yanyan', 'serval', 'folates', 'fagoaga', 'pterygopalatine', 'gtcac', 'nishith', 'andreani', 'tammela', 'tbatfb', 'thombs', 'masui', 'betgen', 'cagnie', 'geiss', 'soyderb', 'gadducci', 'biophysicaacta', 'sundaresan', 'osteomyelits', 'savignano', 'lorentzen', 'stayner', 'automatica', 'kempf', 'quinazoline', 'ates', 'surassmo', 'schemitic', 'olha', 'reemerged', 'izumiya', 'galieni', 'siret', 'rovirosa', 'sanitizers', 'tarkiainen', 'imporous', 'biometerials', 'lurie', 'ldct', 'sicari', 'shuch', 'clausell', 'kornbluth', 'iqb', 'nakanuma', 'kinio', 'testalgia', 'ssrna', 'bothiraja', 'anfis', 'lovastatin', 'zhenghong', 'raktim', 'czhejiang', 'dabhade', 'fulvalene', 'novelline', 'grisaru', 'constantiou', 'esfahan', 'morsyb', 'maneli', 'meas', 'pathoanatomies', 'manavendra', 'podocnemis', 'aconsensus', 'benigni', 'lemaire', 'lenga', 'jsm', 'bodet', 'fnir', 'onoufriadis', 'interpapillary', 'ciotti', 'eggiman', 'googlenet', 'nectoux', 'drefining', 'rafiee', 'slongo', 'mitteregger', 'goldbart', 'kotov', 'shureshjani', 'arterionecrosis', 'pdia', 'giantin', 'khotseng', 'mcneish', 'halterman', 'sneaker', 'kundakovic', 'amirlak', 'icepacks', 'ntoumanis', 'impac', 'odongo', 'gracco', 'gereli', 'highdensity', 'tonelli', 'buschmann', 'zygourakis', 'kocas', 'microvasculopathy', 'bezance', 'girotti', 'bencherif', 'rubiyah', 'xuezhua', 'tihan', 'ramakant', 'clorox', 'stockreturn', 'thoracodorsal', 'mitraclip', 'airtable', 'sanverdi', 'manello', 'pufs', 'amacher', 'bnursing', 'akuthota', 'chacon', 'complicationc', 'csafe', 'trivialized', 'cduplin', 'rasam', 'abizaid', 'bagrsc', 'bpharm', 'nheptane', 'schlafer', 'marestin', 'simmet', 'busque', 'walasek', 'schoorl', 'guyot', 'sici', 'veksler', 'heesen', 'ogunremi', 'prolatin', 'caoxmcaoxd', 'megaspondylodysplasia', 'pathogeny', 'cnlbp', 'pcwp', 'chimot', 'abumi', 'anesthetizing', 'khorramdelazad', 'pascua', 'dwest', 'vrielinck', 'cholangiopathy', 'chungnam', 'mashnik', 'vannatta', 'oxldl', 'biomen', 'harmonknee', 'shilo', 'gikas', 'nonlineartime', 'gelderse', 'noxs', 'lioutas', 'vasculitic', 'relamination', 'petschonek', 'arandiyan', 'seddinghzadeh', 'zl', 'farnesoid', 'ruegg', 'cyanine', 'amazona', 'costsop', 'unsal', 'kroman', 'taatjes', 'esaka', 'osses', 'chinnam', 'bronzetti', 'chiropodical', 'fisioterapia', 'debranching', 'refsum', 'grudniewicz', 'ohtake', 'haijian', 'moraga', 'shibre', 'mattedi', 'caldana', 'pulverization', 'levard', 'schneidewind', 'hagerman', 'misreaction', 'eddib', 'actinomycotic', 'habecker', 'pyrochlore', 'diverticulectomy', 'jyoji', 'wildenthal', 'ignorable', 'manuever', 'loctite', 'juslin', 'reistant', 'xianbiao', 'hideto', 'kub', 'ferrospinel', 'franzos', 'tripolyphosphate', 'pulanic', 'kymograms', 'lazarou', 'motricidade', 'maddila', 'threated', 'querquesa', 'ambudkar', 'mesentric', 'keer', 'cvl', 'reson', 'obenaus', 'sarian', 'chromophobe', 'richardgregorycowden', 'textiltechnik', 'spicule', 'motovska', 'afrzaeh', 'selegiline', 'osteoclast', 'hirakawab', 'tetrapolar', 'wildcards', 'phdbkozak', 'arjomandi', 'korain', 'hemangiomatosis', 'brehm', 'jiann', 'kooby', 'cannulaes', 'clemmys', 'hickish', 'ordovas', 'gncns', 'trnka', 'greuter', 'gatta', 'pourbeyram', 'radiolymphoscintigraphyimproves', 'seconnd', 'mccoul', 'cyberbiomed', 'fdl', 'naishadham', 'kolwankar', 'lunyera', 'carboplatin', 'bjerrum', 'mirnome', 'ftd', 'elkj', 'voiceusing', 'saqi', 'rameckers', 'rbaa', 'alfarayedhi', 'repas', 'terrion', 'imibic', 'struikmans', 'schatzkin', 'performart', 'furthmuller', 'frenulum', 'omary', 'fachin', 'ayyalasomayajula', 'izurieta', 'dingj', 'hooklets', 'hegelea', 'rueggeberg', 'invendo', 'stimulationat', 'mikkelson', 'labbadia', 'pazienti', 'yavuz', 'neurobase', 'kulwin', 'miske', 'bradykinesia', 'passo', 'bmscs', 'klugbauer', 'lamboll', 'zygomaticotemporal', 'derous', 'ajou', 'biorepository', 'kirschfink', 'nubaria', 'gehling', 'bethwaite', 'rebalanced', 'cnano', 'tvpi', 'gamers', 'rietbergen', 'elshaug', 'aucamp', 'chojnacka', 'coilique', 'bazaz', 'sde', 'matarasso', 'glottaltopogram', 'kadian', 'ldh', 'halestrap', 'twier', 'rehwald', 'viard', 'fnclcc', 'raos', 'tsong', 'rctv', 'coppalle', 'juhyun', 'penberthy', 'submicron', 'haijun', 'reincarnations', 'lowenstein', 'czajkowski', 'feburary', 'beauchesne', 'konczyk', 'ncsil', 'cardiopatch', 'mmedial', 'wfar', 'sirisanthana', 'cerimele', 'adenoviral', 'maiyalagan', 'vanhoucke', 'guinel', 'kenji', 'microfilms', 'dzjiang', 'aminoff', 'phosphatidyl', 'giudicianni', 'socindex', 'colles', 'batyr', 'nimotoptm', 'dharmendra', 'gonnelli', 'gamelin', 'baraboutis', 'probablistic', 'tanosaki', 'ribonucleoprotein', 'keatings', 'shobha', 'battino', 'cavitated', 'mammosphere', 'boundaryless', 'turtikov', 'clust', 'asahs', 'higuera', 'ortwein', 'maggini', 'isomatsu', 'aldaz', 'hargett', 'lueng', 'soquet', 'cacactgttggtgggactgt', 'pvb', 'adsorptively', 'pessenhofer', 'resectablility', 'indurated', 'onywera', 'manzara', 'haruna', 'kangho', 'isopropyl', 'tenotomies', 'samudrala', 'slh', 'steghs', 'biwa', 'courbage', 'epo', 'splines', 'vesiculobullous', 'strategizing', 'crfa', 'sorli', 'dysglycemia', 'gevers', 'amagasaki', 'littrup', 'siefeldein', 'kanthabalan', 'faah', 'sampalis', 'midirs', 'sabattini', 'marinelli', 'scheeler', 'shahneh', 'clujul', 'houschyar', 'pawor', 'immission', 'revman', 'libanais', 'renkor', 'uthappa', 'woodeson', 'alkandaria', 'funghi', 'laj', 'idud', 'bijie', 'tocotrienol', 'glissades', 'ratanakorn', 'medializing', 'ibars', 'hyperprolactinemia', 'ebell', 'solak', 'eear', 'awv', 'ginebra', 'hoechberg', 'iwaseb', 'nifemo', 'rotators', 'blagburn', 'floccari', 'bizzini', 'askltcs', 'gkv', 'gatto', 'jagan', 'vihko', 'gwebu', 'exfiltrate', 'lensen', 'kobata', 'rubinsak', 'eqe', 'olteanu', 'mizowaki', 'imnm', 'mcenery', 'linkins', 'mialhe', 'maqueira', 'dannals', 'debata', 'lumachi', 'beleidsrapport', 'nipc', 'tsukuda', 'greenlee', 'trainings', 'enquobahrie', 'daele', 'ijioui', 'postradiation', 'kisielowski', 'autografts', 'storas', 'dichtel', 'djohn', 'youzf', 'demosthenous', 'taqqu', 'yueming', 'siatis', 'idegami', 'xgsa', 'przybyla', 'gabryszak', 'recalibrated', 'sirriyeh', 'misperceived', 'jasienska', 'leivonen', 'thermomechnaical', 'bachus', 'qiuxiang', 'hunmin', 'kazama', 'hexahedral', 'gtd', 'birads', 'highsocialcapital', 'dinstructor', 'roentgenograms', 'microanalyzer', 'kakehasi', 'selbest', 'arsanjani', 'neyro', 'aspirine', 'nagashima', 'anneal', 'xiaobin', 'borzone', 'obbens', 'angiojet', 'enrm', 'jts', 'ortuzar', 'mathkar', 'stigsgaard', 'hovedlegat', 'histocyte', 'deflazacort', 'gefasskrankheiten', 'monchaud', 'intrapatient', 'lobis', 'ariely', 'palgrave', 'chengzhong', 'swissquote', 'gertjan', 'changb', 'interstudy', 'bhise', 'acele', 'elomri', 'kubilay', 'iannone', 'iwaki', 'coloc', 'nhzhw', 'thuring', 'dayegamiye', 'parrini', 'sarwani', 'selectines', 'winkielman', 'colorimetry', 'fcahf', 'heparinoid', 'intraossesous', 'kessels', 'dop', 'jungd', 'seicean', 'haemabsorption', 'lavrentios', 'hajer', 'mesentery', 'muradali', 'mohitd', 'decrocqi', 'shingo', 'deveraux', 'endocardial', 'phonetograms', 'nica', 'kapusta', 'marcoux', 'bardaji', 'rahmanian', 'apicil', 'turicensis', 'toyabe', 'drese', 'presland', 'xtotal', 'dindividuals', 'raiola', 'davidorf', 'bronkhorst', 'ainformatics', 'chempluschem', 'hemorajikinfarkt', 'bnumbers', 'kanehira', 'warthin', 'kogawa', 'tind', 'pioquinto', 'rectovesical', 'sturk', 'mdcf', 'kazuteru', 'osteochondromatosis', 'dieen', 'bolser', 'ustun', 'ingelsson', 'hjt', 'klauck', 'depolymerize', 'scinco', 'repaaz', 'pmsr', 'dalbo', 'guardant', 'solvates', 'ippolitoa', 'mikhov', 'zfree', 'unviversity', 'mtp', 'jantunen', 'saffaripour', 'diplophonate', 'pvd', 'agbay', 'scarmo', 'bolund', 'shinozuka', 'gerding', 'mungamuri', 'gorantlaa', 'zajenkowski', 'tiancai', 'microplates', 'viatcheslav', 'fumihito', 'rossaint', 'selectivties', 'alaboratorio', 'septicemic', 'yuehua', 'instrumentales', 'galvanostat', 'vcfs', 'ottemeyer', 'keq', 'kienbock', 'vennepudreddy', 'phisiology', 'schultheiss', 'cseptic', 'reconstitutions', 'jadwiga', 'turmezei', 'memetic', 'worrapon', 'ruggae', 'cesteros', 'rockwall', 'subcultured', 'malinova', 'slywotsky', 'cempedak', 'mitaka', 'sewha', 'cofala', 'svol', 'hantel', 'tabosa', 'edholm', 'moschandreas', 'vapoenucleation', 'soujeri', 'kaczur', 'caramia', 'micromechanical', 'haldar', 'siritaratiwat', 'horman', 'margules', 'decitabine', 'thorin', 'dagan', 'dhuber', 'cecelia', 'lallemand', 'microview', 'somatotopy', 'senlin', 'abela', 'syk', 'miyamoto', 'maue', 'kierszk', 'fazzi', 'kalyani', 'tiong', 'dhir', 'posluszny', 'kalva', 'oxenham', 'arytenoid', 'woolford', 'resensitize', 'michail', 'hijioka', 'emmadi', 'springhouse', 'dotate', 'activityc', 'makurthou', 'polarimetry', 'mcweeny', 'regner', 'natrolite', 'desha', 'medizinischen', 'aacn', 'nyes', 'kaitosaari', 'egevad', 'ghahramani', 'sulaimani', 'ihrig', 'samantas', 'zdyrko', 'bloomgarden', 'sahtout', 'glycogenosis', 'polysized', 'granat', 'cenedeze', 'obama', 'truifit', 'supraacetabular', 'enclos', 'fbm', 'deamination', 'pamenter', 'broszeit', 'pzt', 'latinoamericanos', 'cft', 'mcbeath', 'cjd', 'carboxylate', 'restrooms', 'schmidhofer', 'metatarsal', 'atherothrombosis', 'edvi', 'creck', 'webserver', 'einarsson', 'assous', 'tepper', 'santagni', 'barbi', 'serotec', 'blasius', 'differantial', 'afmcs', 'hilmes', 'epices', 'bost', 'artrit', 'anokye', 'knefel', 'yongheng', 'saban', 'communi', 'kenters', 'robotically', 'ururahy', 'khamlich', 'sfeske', 'gizatullin', 'alsayel', 'benscoter', 'isen', 'manoa', 'insuficiency', 'ashinoff', 'hehir', 'chitale', 'karpusas', 'unmeth', 'pasaoglu', 'dsoochow', 'ccaccattgctcgctatgagtg', 'sluimer', 'pollo', 'mch', 'habibullah', 'talha', 'elazari', 'koech', 'gliech', 'magneli', 'visfatin', 'trullinger', 'rumball', 'howington', 'zenios', 'viride', 'banikant', 'speciment', 'roivant', 'walch', 'cabell', 'cedm', 'suo', 'kasemkosinb', 'ozsoy', 'pogathnik', 'luco', 'electrocatalysts', 'kildonaviciute', 'fiori', 'yasunari', 'segui', 'heiman', 'mozzini', 'jingzhu', 'amanagement', 'roswall', 'pasupuleti', 'zinicchino', 'janardan', 'angar', 'seftel', 'ambry', 'waterkamp', 'pubmed', 'torao', 'theinterpolation', 'androstenedione', 'mstn', 'huen', 'reauthorization', 'traverso', 'underutilised', 'konerding', 'gsn', 'pecorellia', 'successky', 'ghalwadkar', 'vold', 'regenerable', 'farcomeni', 'chavhan', 'niciu', 'calitor', 'barycentremetric', 'neena', 'aosg', 'rizopoulos', 'buggi', 'explaination', 'dingsong', 'maziar', 'nemours', 'yabroff', 'telestroke', 'sicong', 'kanthan', 'rahmati', 'vieni', 'macronet', 'cupular', 'stoesser', 'npvl', 'autocatalysis', 'nmpap', 'cornejo', 'maasziekenhuis', 'dswi', 'pyrovanadate', 'kabakchievb', 'kori', 'deshmukh', 'isocyanides', 'pindolol', 'proportionalities', 'corried', 'eriocarpum', 'maxspse', 'ghaffarian', 'tyagia', 'microcanonical', 'juvet', 'convections', 'visvikis', 'khodakarami', 'demyanets', 'mijowska', 'vlaamse', 'auberger', 'lohc', 'posttransplant', 'renamesvac', 'nardo', 'narla', 'osmotin', 'morjanoff', 'fardell', 'peccoux', 'cyberbr', 'dokusu', 'laros', 'jitlada', 'janardhan', 'outpouchings', 'treatmen', 'hasenburg', 'teager', 'mortarino', 'oeufs', 'uematsu', 'olivotto', 'lowit', 'corro', 'mychajlowycz', 'whioce', 'nanoenergetic', 'subbalakshmi', 'buyuktur', 'kroll', 'ypenburg', 'playle', 'mpeii', 'hymarc', 'spinillo', 'inotuzomab', 'hofkosh', 'zimny', 'snider', 'mingxin', 'nordeman', 'raybould', 'stadlbauer', 'dorsomedial', 'osiovich', 'ferrin', 'garching', 'knop', 'naphthenes', 'bosmans', 'hoarsne', 'vibits', 'pentetate', 'szypura', 'sood', 'torrigiani', 'awc', 'thorsrud', 'icrp', 'proffen', 'memorization', 'violano', 'isbrtc', 'pratikash', 'barkhausen', 'jain', 'urmite', 'zakib', 'nordsletten', 'haemoperitoneum', 'hsdp', 'polytopic', 'krasa', 'factorability', 'microslips', 'rockyou', 'darvell', 'drhxp', 'ecvw', 'bagge', 'arihiro', 'sherck', 'aghion', 'papanagnou', 'vbs', 'hallbrink', 'mbsr', 'chuac', 'zaidman', 'mapes', 'dsmz', 'bacteremia', 'spesific', 'intracystic', 'eskiyurt', 'guanff', 'tustin', 'kurr', 'nonintervened', 'immunometric', 'ichijo', 'theinrich', 'ponnada', 'mechanotransduction', 'ferrarello', 'geisinger', 'oncovax', 'druckverlust', 'hypertransaminasemia', 'camelia', 'ninewells', 'gvt', 'sone', 'esakoff', 'erdag', 'mpmris', 'wobasz', 'truefisp', 'niimi', 'vicent', 'amdis', 'hojna', 'yth', 'pocs', 'jijun', 'swaminath', 'incensati', 'maksimovic', 'astin', 'hainer', 'sanaz', 'colabianchi', 'erv', 'langat', 'deltapectoral', 'myocyte', 'droppelmann', 'craniocaudad', 'steinhilber', 'charizard', 'masataka', 'boterberg', 'powerwand', 'ontol', 'parainfluenza', 'zirkzee', 'ciappuccini', 'seldomly', 'azathioprin', 'royc', 'notarstefano', 'tumino', 'trogolo', 'egia', 'wilrijk', 'foz', 'sumarto', 'yuzhong', 'maijin', 'sisav', 'deantoni', 'idarucizumab', 'nanded', 'adjucare', 'diijk', 'cansever', 'tacke', 'flenady', 'gwyther', 'stredney', 'peerlings', 'hereroatom', 'nurchi', 'oghazi', 'moradiya', 'macera', 'heinze', 'jayadevan', 'ischool', 'animesh', 'titin', 'toxicant', 'rochweger', 'francescatti', 'theurel', 'risler', 'petsmart', 'ambrosio', 'bittersohl', 'ciria', 'rimer', 'hayase', 'muraru', 'bonferroni', 'fezoulidis', 'paypal', 'orchiopexy', 'medenine', 'periaortic', 'bcaci', 'hydrodistentions', 'gassociate', 'lepidi', 'hanauer', 'beaubien', 'gritsun', 'cordenonsi', 'mugurungi', 'ehrenfried', 'fiscdi', 'leeb', 'lvns', 'pleuritis', 'knoffel', 'ullery', 'plantarflexion', 'katsiaras', 'orlowski', 'encephaloceles', 'itrct', 'clinneurophysiol', 'geluk', 'huanqiao', 'tympany', 'doumbia', 'yangzi', 'phoniat', 'eggertson', 'polytechnica', 'hosam', 'likable', 'mcgeady', 'butrynski', 'mittmann', 'baldt', 'torio', 'teadie', 'masrur', 'acedo', 'teckie', 'bulfinch', 'deburgrave', 'posturographic', 'naaladase', 'infineum', 'chendamarai', 'materne', 'autoryzowany', 'asoglu', 'drosdowsky', 'impaiment', 'scalesg', 'thermomechanics', 'yelensky', 'denature', 'atand', 'thavendiranathan', 'monforti', 'neumayer', 'lambalk', 'hertem', 'crespo', 'meglic', 'baierlein', 'rogounovitch', 'greitz', 'kaschka', 'interian', 'farhad', 'martipare', 'swierenga', 'kotzbauer', 'izaola', 'kurashima', 'messali', 'xeroulis', 'zaharoff', 'fukutani', 'jeroudi', 'erectyle', 'hort', 'lemoine', 'multicoefficient', 'moradkhani', 'abousalem', 'kumm', 'agacc', 'onoguchi', 'immunohistology', 'dyslipidaemias', 'moar', 'caranto', 'daizo', 'alogistic', 'ebit', 'samrat', 'motol', 'ayastuy', 'syhuang', 'weinhold', 'yoshiura', 'huche', 'memorizers', 'pastuszak', 'niparko', 'golmohammadzadeh', 'nomas', 'razulis', 'ddwor', 'rosato', 'benajiba', 'sorg', 'ufpr', 'zbeda', 'wolfrum', 'isosteric', 'bumpes', 'labourda', 'sivasamy', 'ogonowska', 'kahoul', 'teves', 'kotsikas', 'nonstructural', 'kureishy', 'csti', 'cyclo', 'downar', 'briles', 'merinov', 'marchal', 'endorem', 'farzam', 'hemmert', 'diao', 'ngunge', 'presacral', 'mmk', 'gwtlnsagyllgkinlkalaalakkil', 'rihal', 'periureteric', 'histologyb', 'thatis', 'mshp', 'pattari', 'amplicons', 'invia', 'neuropsychiatric', 'vassileva', 'paner', 'dariaie', 'elbourne', 'tumminia', 'minamoto', 'chunming', 'dmscf', 'yavar', 'graciloplasty', 'aola', 'petersonc', 'basahel', 'prinssen', 'gradwell', 'iampietro', 'infsci', 'aquilon', 'zanotelli', 'batz', 'thangasamy', 'rodat', 'wiel', 'shortliffe', 'rosenstreich', 'taillandier', 'nanosystem', 'unificalization', 'prothena', 'haalboom', 'markit', 'xxxxxx', 'hedden', 'francke', 'genestine', 'feliziani', 'ptkr', 'nederveen', 'nextseq', 'estrela', 'addisu', 'centromeric', 'torrelameu', 'grannemann', 'aidonidis', 'agbede', 'dimar', 'tyring', 'nante', 'sutravesatyananda', 'selleckchem', 'bulgy', 'faggiano', 'elotuzumab', 'hoat', 'evidenceb', 'caracciolo', 'gogos', 'parkt', 'kilambi', 'vidmar', 'spilde', 'shalkur', 'zanke', 'akbay', 'dagenais', 'gagagtgattgagagtggaccac', 'menglinh', 'postinjection', 'asato', 'tsimploulis', 'sajomsang', 'orthogonally', 'zeleke', 'serody', 'ulici', 'hryn', 'palladini', 'vahdat', 'alondon', 'menelaou', 'biohybrid', 'gelinas', 'modriansky', 'jgas', 'whistleblowing', 'bindustrial', 'clinican', 'gabelica', 'huic', 'dcna', 'reults', 'vrrs', 'lohse', 'kerkar', 'lkf', 'revaluate', 'troussard', 'spbt', 'rightsholder', 'aytes', 'kuripla', 'abazari', 'aymerich', 'gpcs', 'sulzfeld', 'dng', 'senbayram', 'ageorge', 'stuyckens', 'urologie', 'kontopantelis', 'invesalius', 'mcilwraith', 'iiib', 'toyir', 'bies', 'allum', 'scirep', 'abl', 'ruigrok', 'hepple', 'frumento', 'falconvet', 'biehn', 'brinthaupt', 'pdcs', 'mizen', 'afms', 'camptodactyly', 'scatt', 'videoscopic', 'kargin', 'vouhe', 'gutke', 'cffdna', 'giusy', 'minell', 'houlihan', 'teijin', 'barnholt', 'penz', 'cazacu', 'dahut', 'klerka', 'nog', 'dspc', 'ecotoxicological', 'cgenoptix', 'adabrow', 'durmaz', 'itrat', 'guana', 'prongf', 'bathon', 'hanlonl', 'ematologiche', 'itakura', 'hesselbach', 'tamborini', 'gregorelli', 'gopukumar', 'kalinyak', 'foruzan', 'shackling', 'implantes', 'vegliante', 'speakingblurred', 'almgren', 'valences', 'cassociate', 'pulps', 'prausnitzii', 'hematological', 'lizarbe', 'hubb', 'srq', 'peyromaure', 'clemetson', 'liaw', 'lia', 'dozza', 'rezenbrink', 'runnebaum', 'zhgsh', 'herniedatabase', 'medacta', 'caudally', 'sadeghian', 'peaston', 'marschke', 'manier', 'maatman', 'selvik', 'darrow', 'lefse', 'rnasin', 'hillevi', 'hatamizadeh', 'salvati', 'attachoo', 'vileikyte', 'tappi', 'esam', 'abnm', 'schlarb', 'vedder', 'barloon', 'fazlollahi', 'nikoubashman', 'megalou', 'dyslipidemia', 'pilon', 'barneveld', 'paulista', 'bessems', 'uggetti', 'okita', 'sasikumar', 'mastromarino', 'quattrocelli', 'feifan', 'klaartje', 'instantaneity', 'geat', 'venkatasubba', 'bayo', 'maljanian', 'retrotorsion', 'brame', 'brosseau', 'funayama', 'bennetelsa', 'wiart', 'tartaric', 'mandelkern', 'tpgs', 'lobectomy', 'fuglesang', 'psmb', 'deenadayalu', 'papillomatosis', 'feridex', 'hashrul', 'aala', 'immunotec', 'monstrey', 'golestan', 'imielinski', 'neurohormonal', 'qingpeihu', 'fabs', 'zfn', 'cytogeneticists', 'nonbiopsy', 'crosssectional', 'kresse', 'vashani', 'papajak', 'zilwa', 'crittendenbet', 'opaqueness', 'venzke', 'simianu', 'tenson', 'fudin', 'neurotol', 'rfaq', 'viatorr', 'sunray', 'gancao', 'tallerman', 'olier', 'dyrstad', 'whw', 'ismiil', 'biofabrication', 'jpr', 'evbuomwan', 'nrnu', 'deconditioned', 'mateika', 'gmvilke', 'taktak', 'centeio', 'microspheres', 'taylorb', 'lenvatinibcapsules', 'meninges', 'tamarit', 'kshabdel', 'peitzmeier', 'zapataa', 'folegatti', 'emeljanovas', 'provie', 'lignosulfonate', 'dmetabolic', 'otherways', 'nanoplate', 'endocine', 'salimon', 'partidos', 'vaile', 'bakotic', 'schematized', 'battsogt', 'valtiner', 'kaida', 'fischerova', 'sugao', 'antiparasitic', 'radotra', 'rta', 'stalnikowicz', 'bingjun', 'photographies', 'redorta', 'amna', 'hansastr', 'ncic', 'guillin', 'backfilling', 'heurtier', 'aspentech', 'yingpeng', 'ultrasounds', 'expexpansion', 'berranger', 'concentrtion', 'schwammenthal', 'sekaly', 'dhall', 'fiehn', 'ghaffar', 'furquim', 'mcphillips', 'reestimating', 'amario', 'klarner', 'stuewig', 'bels', 'vibrio', 'duboc', 'georgiade', 'sublingually', 'rajapandian', 'evrim', 'pvrqol', 'bpreemptive', 'danielkonda', 'kosteli', 'longevos', 'echocardiogarphic', 'babol', 'kliegman', 'masafumi', 'bhana', 'rankc', 'novoselov', 'tensin', 'okigawa', 'kleinasser', 'amicrowave', 'dawoud', 'deastra', 'shariat', 'bionanoscience', 'acalculations', 'gagnier', 'menting', 'lheureux', 'zampell', 'tmss', 'ketmany', 'plessa', 'magaud', 'norell', 'ragas', 'emer', 'bleich', 'fsv', 'norleucine', 'hamajima', 'sumrall', 'sextants', 'yw', 'differantiating', 'gaudet', 'chronogram', 'hexamitiasis', 'salhab', 'nonsurvivors', 'areathat', 'nsanossi', 'naeger', 'raspy', 'delaere', 'eksborg', 'palanski', 'kendell', 'melosh', 'heidenreicha', 'bielinski', 'szoke', 'hoke', 'armatures', 'symphysis', 'longcheng', 'priceline', 'pini', 'paracentesis', 'cutdowns', 'baniasadi', 'mounth', 'shtein', 'snidecor', 'aisner', 'brv', 'apbsct', 'lesmond', 'kamdar', 'cabarrus', 'rrmm', 'avantic', 'villuendas', 'macrocystic', 'bryner', 'palaskas', 'rasht', 'reticulate', 'behcet', 'rehamhamed', 'loerch', 'fzka', 'abramovici', 'nanoindentation', 'aacfas', 'phupitakphol', 'quadricep', 'botsman', 'augui', 'lazzarino', 'liqt', 'uld', 'moeschberger', 'defervesced', 'riopel', 'ptprd', 'horsten', 'gately', 'zalophus', 'tsodikov', 'metaperiodate', 'methoxychlor', 'shirasawa', 'barbarum', 'ellerington', 'kopanja', 'hobin', 'wiethoff', 'fbfsm', 'alonzo', 'shijiazhuang', 'valsdottir', 'ardabili', 'brachiocephalic', 'afg', 'chatbots', 'butorphanol', 'npni', 'ceaser', 'glaudemans', 'xiaohan', 'taliotis', 'creditportfoliomanager', 'ppi', 'viia', 'electroacoustic', 'prahallad', 'lempicki', 'katisko', 'jinlin', 'degradable', 'nhfpc', 'hardes', 'pierreux', 'piltan', 'fitridge', 'makrogiannis', 'rapiejko', 'mingmin', 'uncontactable', 'serosanguinous', 'travin', 'papagiannis', 'relaza', 'kahwashl', 'shanken', 'neurointerventionist', 'epozootic', 'maleki', 'tammara', 'wenfeng', 'dorant', 'dukactive', 'helvie', 'kmp', 'mulaik', 'kinshuck', 'bartonella', 'icardi', 'altuwaijri', 'hypothenar', 'cgy', 'actinobacteria', 'ogliaro', 'shafizadeh', 'orthoptraumatol', 'unpleasent', 'lesioned', 'bastias', 'tweekerkenstraat', 'noha', 'peschel', 'sideris', 'tdlf', 'corre', 'gerlich', 'kavouras', 'seitsalo', 'protparam', 'putpatient', 'ferlan', 'blackhole', 'weihua', 'integrum', 'ofmultifunctional', 'bayerl', 'voerdermeier', 'geringer', 'urothelium', 'zuniga', 'guihong', 'barabasi', 'mangers', 'hedblad', 'voyias', 'holi', 'interlinks', 'fickian', 'nackman', 'zompatori', 'bacibadem', 'infecc', 'gasquet', 'czeck', 'revzin', 'vivier', 'nitrohydrochloric', 'karmally', 'ramondo', 'villumsen', 'deavers', 'kaase', 'cogsima', 'mapq', 'faddegon', 'aaqr', 'prolotherapy', 'tejasen', 'ltx', 'okais', 'chys', 'immunoenhanced', 'bclinic', 'linzer', 'ohayon', 'tanis', 'carignan', 'westgren', 'covre', 'tulio', 'bloothoof', 'saranathan', 'indore', 'bresci', 'rafik', 'sorgentone', 'vassalou', 'awoniyi', 'leupold', 'gaidhani', 'theca', 'bourredjem', 'clai', 'cattel', 'pymt', 'kirtland', 'radiosensitization', 'sievi', 'rancic', 'metallography', 'bonaduce', 'mizoram', 'galstyan', 'hvilsom', 'wanrooij', 'trneny', 'geotechnics', 'salinaro', 'spectralon', 'aprile', 'kasi', 'javidan', 'kaddah', 'diblock', 'nagaura', 'monecke', 'memis', 'ivascau', 'golper', 'gamba', 'antoniadou', 'collazo', 'hiighlights', 'hirtshals', 'nortec', 'seroprotection', 'martines', 'nrd', 'dorritie', 'blf', 'dellacasa', 'doddapaneni', 'xuelei', 'speechprocessing', 'maklad', 'nitroimidazol', 'monocenter', 'krissinger', 'stavnes', 'bradt', 'cercariae', 'villamor', 'heeremar', 'koed', 'iisc', 'karaj', 'dengfeng', 'shiina', 'amie', 'amedian', 'rosevear', 'rosanowsky', 'mmhc', 'yoganandan', 'lykakia', 'kwete', 'bize', 'darkwa', 'setsuro', 'koruth', 'heede', 'turchi', 'konstam', 'flamelets', 'bhagiyalakshmi', 'kiennemann', 'kiagia', 'seekatz', 'ohberg', 'snowbird', 'cimperial', 'savonese', 'muniandy', 'schwerz', 'gurubhagavatula', 'absorbability', 'baier', 'sva', 'adens', 'ravaioli', 'hepatica', 'mcclosky', 'lenhart', 'antiandrogen', 'clevers', 'phonetion', 'lehmberg', 'ohike', 'yuanye', 'tetraethylammonium', 'ttwo', 'holz', 'hegenbart', 'liuly', 'bsun', 'gorus', 'trichlormethiazide', 'sensitizer', 'editability', 'poonam', 'colocalize', 'teoa', 'rakovec', 'kamble', 'matcheda', 'gassaway', 'saude', 'yixing', 'cgmg', 'falconi', 'ruhwedel', 'rhinoplasty', 'borgemann', 'canora', 'schip', 'phycoerythrin', 'koopmanso', 'ook', 'dvj', 'congruently', 'fischbach', 'meys', 'magpro', 'subsurfaces', 'zanluqui', 'corthera', 'ulation', 'chondroblastomas', 'preclusion', 'livolsi', 'mtees', 'salton', 'letindicate', 'urogram', 'sciatti', 'rahnavard', 'svenja', 'kallinteri', 'sauzet', 'pstkq', 'ferrandi', 'bueter', 'facse', 'nidorf', 'pasarica', 'devillier', 'compsac', 'pilipinas', 'nfkb', 'liuhongzhuo', 'asegura', 'porstejov', 'gusky', 'ecuphar', 'zhaoqing', 'sln', 'kexing', 'tsaur', 'mogharrabi', 'durocher', 'reassortments', 'chanarin', 'savchenko', 'kumru', 'randazzo', 'fluc', 'punctate', 'jgrimes', 'johannesson', 'hegi', 'kinugawa', 'earsing', 'helmes', 'tiox', 'crosslinguistic', 'envejecimiento', 'sptkk', 'advisement', 'errare', 'polymicrobial', 'gogniat', 'yakirevitch', 'xinwei', 'narumi', 'horvat', 'langella', 'incompressibility', 'venissac', 'bogerman', 'komiyama', 'gunendi', 'glossopharyngeal', 'brundel', 'auletta', 'papavassiliou', 'wilbring', 'bonno', 'jow', 'osteo', 'horning', 'osteomalacia', 'aydogan', 'pinyitiancha', 'kouru', 'uz', 'sambudi', 'edegem', 'satu', 'coagulating', 'camomille', 'gujrat', 'rampal', 'staecker', 'thayze', 'smagorinsky', 'ctgcacaccaagctctacca', 'somatizations', 'bakhoum', 'bastawrous', 'gaoc', 'hadinoto', 'albisinni', 'clain', 'keiser', 'smarttext', 'goldacre', 'cpat', 'stsps', 'dumontier', 'internists', 'kreyenberg', 'counterflow', 'varras', 'ebadi', 'lamarsalle', 'oxalidaceae', 'musste', 'liszka', 'wikstrand', 'ldhs', 'bikkina', 'blasio', 'milli', 'senoclaire', 'lnob', 'nanoinstrumentation', 'filaire', 'moock', 'meusch', 'dihydroethidium', 'heterocycle', 'nababan', 'overconsumption', 'beharry', 'budygin', 'livingood', 'rapamycin', 'superglusnfr', 'richle', 'dubose', 'mehall', 'rupasinghe', 'sapl', 'eversense', 'kgreedy', 'xkr', 'interferometric', 'dongxueb', 'adedara', 'emens', 'uzer', 'atchison', 'biglioli', 'hemmer', 'lovren', 'shifengb', 'phenomenex', 'daminet', 'fumigating', 'kalayeh', 'madera', 'sphingterotomy', 'autoscaling', 'steber', 'schikarmane', 'ruirui', 'dedivitis', 'tritrichomonadida', 'cyclophosphamiude', 'jaspersen', 'dirrichs', 'scajev', 'rcms', 'mudaliar', 'gombosev', 'tagca', 'janseen', 'vouga', 'gashouse', 'kippelen', 'edax', 'gttgaggatttttgcatcagt', 'speciesa', 'monocrystalline', 'szanto', 'universtiy', 'ureteroscopic', 'shahzad', 'kaline', 'hengyi', 'douroumis', 'heavner', 'massart', 'uncycled', 'koomen', 'mezzedimi', 'abderrahmane', 'diels', 'dedifferentiated', 'kerdel', 'tokashiki', 'halfwerk', 'etectrochern', 'naghib', 'delelis', 'dtwo', 'maruoka', 'neurofibromas', 'thermometallurgy', 'medgraphics', 'congruityt', 'recanalized', 'cephelad', 'facrm', 'hertling', 'bunionette', 'damato', 'montoliu', 'carboni', 'miloux', 'kinlay', 'skarbnik', 'seocho', 'patovirta', 'abdomnal', 'deminice', 'cbcg', 'finkler', 'beltsis', 'acfies', 'hypervolemic', 'epidmiol', 'islama', 'dimasuay', 'ncol', 'formants', 'balego', 'millam', 'interpenetrated', 'brannon', 'rerouting', 'keeter', 'pecorella', 'vidt', 'belkin', 'peroxocomplexes', 'delnatte', 'vmi', 'brunet', 'kogure', 'ferlazzo', 'edlc', 'methanomassiliicoccaceae', 'nyirenda', 'curvularia', 'biosocial', 'bcm', 'rayons', 'buannic', 'thyroidectomies', 'deretzis', 'bifftu', 'weightwas', 'bobrow', 'vilex', 'doemer', 'chandhury', 'ziino', 'ferst', 'demowaitforinput', 'prehab', 'wentrup', 'germanide', 'morcos', 'proon', 'rordorf', 'merghoub', 'tsipis', 'omentectomy', 'morlacco', 'osian', 'kutten', 'galassi', 'westfalen', 'oac', 'mussati', 'besch', 'eurp', 'msct', 'suddath', 'colares', 'clumeck', 'bizic', 'plasmons', 'wicklinec', 'ffrrcsi', 'lovac', 'szcygiel', 'kleinekorte', 'crxn', 'sadp', 'carlota', 'altern', 'guerendiain', 'intraseasonal', 'schwameis', 'bilik', 'yogev', 'bresee', 'cystoscope', 'bayside', 'leiyomyosarcoma', 'eltes', 'riebe', 'murathan', 'maragakis', 'alemsegeda', 'bmiz', 'vedeneev', 'wpanyarak', 'salahudeen', 'neurocomputing', 'loriferne', 'tripathya', 'shannessy', 'kufer', 'lavallade', 'mktar', 'biafora', 'holmfeldt', 'takacs', 'ditschkowski', 'frydova', 'zhengpei', 'matchit', 'sebert', 'tdtomato', 'bgroup', 'chkb', 'unnop', 'toskala', 'sarcocystidae', 'shinozaki', 'oldroydb', 'tast', 'calorically', 'gcacaggatgccaagaaaa', 'jannin', 'lahiry', 'bratzler', 'lattes', 'makhlouf', 'cyclodextrins', 'liangxiaob', 'proverbio', 'bjl', 'bijnens', 'florysiak', 'mercystr', 'hilfer', 'jjjb', 'bibilography', 'veeken', 'zeitel', 'gadir', 'mrms', 'videoendoskopische', 'fikri', 'appena', 'subanalyses', 'diekman', 'interlobular', 'asan', 'bettegowda', 'wancheng', 'aarne', 'buscarino', 'lunte', 'brandhagen', 'thoday', 'leukemi', 'apori', 'jwc', 'platel', 'gadad', 'keylogging', 'demirhan', 'ldfi', 'gortz', 'couetil', 'retrospectoscope', 'lakoma', 'luperox', 'hamani', 'cioslowski', 'socbrasfonoaudiol', 'buckwalter', 'ethnical', 'dabased', 'septae', 'fleureau', 'multisens', 'sprouse', 'linky', 'hierro', 'cangemi', 'cusum', 'hanneke', 'frcs', 'fundmental', 'dornelas', 'lygren', 'plantarflexes', 'lopatowska', 'thienen', 'kpm', 'datalinks', 'guerini', 'yigzaw', 'mlekusch', 'nemeroff', 'bisantz', 'dabatase', 'baltas', 'mcjm', 'grbas', 'hemilarynx', 'foerch', 'shefrin', 'romanella', 'lepto', 'sieff', 'stander', 'lieuwen', 'vaid', 'devinsky', 'morito', 'cisdm', 'fogel', 'vankerckhove', 'hpru', 'lukaschyk', 'carbynoid', 'reoxygenated', 'znp', 'electrocochleography', 'beneit', 'liodfb', 'eskind', 'reassessement', 'ratiopharm', 'neuroinvasion', 'swaaij', 'partile', 'referenzwerte', 'lewthwaite', 'shimosato', 'zurl', 'markowska', 'ternes', 'nqf', 'mzqchen', 'facre', 'ginc', 'heterogenus', 'krasovskii', 'interscapular', 'folkman', 'sbbp', 'finel', 'yagle', 'peraro', 'manoz', 'durnev', 'vulliet', 'sarracino', 'keskin', 'aghajanzadeh', 'ramani', 'liebertz', 'immy', 'imus', 'nsbc', 'rokstad', 'memb', 'chems', 'dyachenko', 'vetct', 'leiomyomata', 'giehl', 'ahaller', 'lassence', 'latapie', 'smaxt', 'pheophytin', 'rostami', 'coronas', 'sinceis', 'laurenson', 'sncc', 'guinot', 'apoferritin', 'wfbmc', 'myelodisplastic', 'kolbl', 'secretase', 'qac', 'yeganeh', 'paal', 'sumudu', 'lpdp', 'regberg', 'yarovoy', 'langaee', 'bariskin', 'toshihiko', 'woitek', 'tdt', 'acidi', 'kwakwa', 'kashiouris', 'collid', 'wahrgenommen', 'acetylacetone', 'dincer', 'naganathan', 'cavallia', 'ouhai', 'myofibroblast', 'alchalby', 'videolaryngoscopy', 'korla', 'piceno', 'mirocha', 'rompb', 'orogastric', 'olivani', 'levendisa', 'apnp', 'correlationn', 'pycha', 'neoadjuvantly', 'tendera', 'nizamutdinova', 'micropatterned', 'ahumada', 'kitis', 'yamasoba', 'boissonnet', 'putida', 'gelberman', 'transcendentality', 'zwitter', 'timmeren', 'aishima', 'michaelis', 'emimtfsi', 'cermets', 'vma', 'zepetnek', 'canzonieri', 'nacir', 'bezold', 'hematoxylin', 'ngah', 'luijsterburg', 'bottenburg', 'endocardiosis', 'dijke', 'laureys', 'bruneaux', 'spiotta', 'pertici', 'azygous', 'horcajada', 'haploinsufficient', 'pseudotumors', 'docklesss', 'burstein', 'sogn', 'biommeda', 'biomedicines', 'polinder', 'villaviciosa', 'mohire', 'hoosien', 'prasuna', 'dezee', 'pmpc', 'nieschlag', 'wismer', 'ltbi', 'grm', 'garroni', 'jinsu', 'myaseri', 'uca', 'subventricular', 'xinghuiliu', 'lhernia', 'etalon', 'keich', 'portone', 'komoda', 'hession', 'augsten', 'valvuloplasty', 'ravara', 'taquchi', 'hinedi', 'softwaren', 'lerichter', 'meisam', 'pandya', 'scaglione', 'murao', 'micheluzzi', 'vemaximum', 'hakimjavadi', 'dealleaume', 'adegboye', 'sarkissian', 'sykaras', 'tigr', 'pwp', 'imms', 'descostes', 'marchetto', 'toprakci', 'arjunan', 'lita', 'glucomannan', 'tykocinski', 'shehata', 'frederix', 'ganser', 'bilheuxb', 'adenoca', 'borate', 'zulkhair', 'naspro', 'siedlewski', 'mulvihilla', 'dfm', 'microarchitecture', 'zherebtsov', 'yubang', 'bariol', 'videogame', 'leonvlar', 'bwest', 'spritam', 'dosimetrically', 'phj', 'ainvestigation', 'acetalization', 'oniom', 'cycloserine', 'harnden', 'hopfield', 'pgyiii', 'abachi', 'largemouth', 'postcycled', 'mullinger', 'madlen', 'hyogo', 'demonstated', 'wendzel', 'foretinib', 'pilleul', 'battjes', 'osseby', 'amoxiclear', 'uteroplacental', 'maehly', 'saponin', 'kanaze', 'gagccaggaaaaccttctctgc', 'kreidler', 'siento', 'tataaccctttggcccactg', 'hovius', 'acardiovascular', 'caydas', 'lapmentor', 'fga', 'zhenkan', 'mackunis', 'zazworsky', 'rabeeah', 'orthology', 'hajeebhoy', 'neurofeedback', 'chagnaud', 'henao', 'smyrnakis', 'arcap', 'doganer', 'dihydroperoxyalkylperoxy', 'zhaoy', 'egly', 'microneurosurgical', 'gunderson', 'lowie', 'hexosamine', 'savikko', 'tetradecapeptide', 'caudell', 'sarcocystiidae', 'seimbille', 'mangeant', 'kakizuka', 'bazgir', 'vlachostergios', 'cellier', 'slaa', 'kopit', 'gullace', 'cohana', 'esemenli', 'mscs', 'meershoek', 'jupperman', 'labii', 'markowski', 'pomorska', 'oadc', 'greysen', 'aircell', 'embryogenically', 'hpki', 'hassid', 'afactors', 'jansky', 'stramare', 'guoxinb', 'kout', 'antivirus', 'renu', 'immunogenet', 'sigmoidocele', 'welin', 'manal', 'sirinivasan', 'thrombocytopaenia', 'ezine', 'nmo', 'nonorgan', 'streibel', 'microformulation', 'gpas', 'nandipati', 'cavermap', 'koscheev', 'echocardiogr', 'caranasos', 'leontini', 'chomiak', 'wuf', 'embree', 'rajebi', 'ngeow', 'dinev', 'microdeletions', 'ladwein', 'drttools', 'tenericutes', 'nitricacide', 'maike', 'larussa', 'miedzybrodzka', 'oors', 'makar', 'smmm', 'shingeigaku', 'cvemps', 'takmakov', 'mendicino', 'lernera', 'craniotome', 'bionterf', 'murillod', 'manzocchi', 'adistinguished', 'sklavos', 'thrity', 'vanderbrink', 'microlaryngeal', 'pimobendan', 'goryashko', 'wps', 'mediastinalsurgery', 'didactical', 'hisatomib', 'gulan', 'burheim', 'onfoward', 'verheyen', 'andinto', 'adrenocorticotropic', 'manjiri', 'gundelfinger', 'blepharophimosis', 'trialable', 'otoacustic', 'guiso', 'ehylene', 'chilali', 'milean', 'vasculogenesis', 'catenacci', 'lxa', 'bellet', 'nashi', 'ecto', 'gueneuc', 'feigl', 'rovner', 'hansend', 'kusinska', 'borgert', 'picsor', 'pauperio', 'bourghli', 'gile', 'segurini', 'myofiber', 'rahulamathavan', 'komansky', 'cerasa', 'priem', 'rikers', 'mevlut', 'villemure', 'bottalico', 'endodontists', 'jhampala', 'lindemans', 'tenekecioglu', 'cytopenias', 'rru', 'staiano', 'catalao', 'theresjiju', 'seitel', 'micropolitan', 'nydevik', 'chassaing', 'nondominant', 'mergell', 'balkay', 'dalteparin', 'stierner', 'allura', 'neurovisual', 'albritton', 'borock', 'gauriau', 'lazo', 'senneca', 'instron', 'degroot', 'babulal', 'chishaki', 'doiphode', 'molteno', 'pountourakis', 'hepadnavirus', 'bekaert', 'zethelius', 'soderi', 'theorchid', 'jiheum', 'hatipoglu', 'scotto', 'carcinosarcomas', 'cjt', 'dilsizian', 'coater', 'milazzo', 'gottliebson', 'wasik', 'neuromodulation', 'bdc', 'mibus', 'sosnoff', 'xuanli', 'meningism', 'panter', 'bioresource', 'hydrocodone', 'ouest', 'schaudt', 'gilovich', 'nasendoscopy', 'joruiz', 'subfilter', 'intracorporeally', 'pictue', 'langabeer', 'rhizomelic', 'moos', 'lylec', 'veoc', 'oliyai', 'igh', 'bomhof', 'vanderover', 'scorei', 'chouhan', 'lysens', 'pattanasattayavong', 'mylotte', 'parrottc', 'bhj', 'acatalysts', 'focusrite', 'dmoszynska', 'hoesli', 'affectional', 'vdose', 'elwany', 'isr', 'afca', 'didectics', 'dialer', 'crusto', 'lschrjjs', 'droupy', 'liotcheva', 'cybulsky', 'tarantola', 'kubacka', 'immunoturbimetric', 'modesti', 'kamber', 'pedrazzi', 'farmacia', 'leemhuis', 'belgrader', 'roberge', 'vilgrain', 'kidambi', 'neuropersonal', 'cryptococcal', 'tranca', 'hollen', 'leibovitze', 'electrogenerated', 'smsis', 'quaney', 'duh', 'shakibazad', 'nordmark', 'vuillez', 'karahan', 'hisanaga', 'egidi', 'bletillae', 'tsirakis', 'franko', 'gayretli', 'coromina', 'efe', 'maleimide', 'horo', 'kadosaka', 'oversewing', 'morrone', 'disopyramide', 'sciubba', 'erichsen', 'mirea', 'aauta', 'datasimspace', 'pomc', 'alloimmune', 'balandat', 'ketoconazole', 'pepecl', 'casterline', 'renghan', 'chrestani', 'blogging', 'tugume', 'gibney', 'reduplicated', 'pocma', 'hambakmoero', 'oostwaard', 'ginkel', 'blumer', 'canaliths', 'degen', 'leshnower', 'optiplex', 'cassivi', 'sogukpinar', 'centimeter', 'buyzere', 'terpolymer', 'heineman', 'hellendoorn', 'danhier', 'nonsolid', 'corfo', 'ntambi', 'gtaaggtggaaacccccact', 'electrocapillarity', 'kukan', 'thaden', 'alkylperoxy', 'shajarian', 'gloude', 'reprojection', 'benzoselenazole', 'haiyprh', 'chackerian', 'tribol', 'nand', 'reduzido', 'oscillometric', 'jothilakshmi', 'kyusup', 'ruqia', 'sarcoplasmatic', 'ansara', 'dakovska', 'poostchi', 'ikom', 'vlaeyen', 'guoqiang', 'ntreta', 'fohl', 'oxyhalide', 'bernaldez', 'didwania', 'uthe', 'zygoapophyseal', 'kiziltepe', 'polymerizing', 'bronnum', 'hisa', 'roskams', 'eom', 'tamonud', 'zubarev', 'rajendram', 'crawfordb', 'tork', 'bundang', 'aldea', 'statitec', 'membe', 'lindbaek', 'hirvensalo', 'tuckera', 'yukimori', 'csiba', 'katkoori', 'bintz', 'gebker', 'lauritzen', 'keyholder', 'nabirye', 'yekhlef', 'apposed', 'guerrouahen', 'kinderheilkd', 'etzensperger', 'hamagami', 'dinic', 'minlin', 'nitroaniline', 'cingolani', 'mdivision', 'chakravarthyc', 'nanobiosensor', 'borcid', 'inclinometer', 'ejhg', 'ganjiang', 'laurier', 'agranulocytosis', 'mechi', 'detry', 'imin', 'ophthalmia', 'galligan', 'expansionin', 'marcjan', 'bbone', 'mancias', 'chebli', 'domangue', 'nfxb', 'multinatl', 'extraluminal', 'incongruency', 'difficile', 'leukemogenic', 'triphalangeal', 'vanbavel', 'quanbin', 'miething', 'sedentarism', 'edgemont', 'erweichung', 'kamaleswaran', 'brewaeys', 'marzari', 'electrolysisis', 'ramezanpour', 'krauthgamer', 'zorbax', 'danhonga', 'ndiritu', 'bffo', 'radunskaya', 'yuanc', 'postprocedure', 'kaabouch', 'embolisation', 'binterventional', 'trajanov', 'ffdms', 'kornblith', 'mendola', 'hirai', 'elavated', 'fcbp', 'versatherm', 'bandl', 'laforet', 'poenisch', 'treatmentshowed', 'jungmin', 'panagou', 'gcaggaagcagtatccgaag', 'morue', 'haseler', 'mossbauer', 'domitor', 'meyersohn', 'dalapati', 'aksamit', 'barkane', 'superbiochips', 'acousticanalysis', 'offsite', 'infrahyoid', 'gliclazide', 'enisa', 'mesurement', 'endogeneity', 'vitaliano', 'livi', 'manudhane', 'holmin', 'cacatggtcttcctctgctgt', 'angelozzi', 'metacarpophalangeal', 'preannounced', 'kishimoto', 'pengyuan', 'devred', 'disertori', 'tmrsk', 'gewang', 'surfx', 'fargas', 'sheltona', 'magnussen', 'bandarenka', 'szalacha', 'bahador', 'noureai', 'serletti', 'toggweiler', 'rfp', 'siveke', 'chunsheng', 'xanthochromia', 'chevret', 'prevascularized', 'tangshan', 'jaspreet', 'rois', 'vafai', 'sabedin', 'albejaidi', 'rognum', 'letourneau', 'guardo', 'staal', 'myxedema', 'kofler', 'lvefs', 'hazinski', 'maximova', 'sahraoui', 'leitersdorf', 'malonyl', 'elkabant', 'angiocrine', 'hodsden', 'uphade', 'crocetti', 'knutsson', 'meiss', 'payr', 'meaney', 'valievb', 'dengler', 'mangiaterra', 'tutton', 'kivipelto', 'maassluis', 'zynger', 'ispizua', 'fazi', 'salehpour', 'irstable', 'fibrocytes', 'jakubowicz', 'ophir', 'agazzi', 'shuvalov', 'calawaya', 'ordinates', 'polysyndromic', 'exper', 'bornstain', 'golnaraghi', 'nonparticipation', 'sadhukha', 'wilken', 'chemosens', 'thopaz', 'deficiente', 'okhravi', 'osteolysis', 'discontiguous', 'gkaliagkousi', 'mcrr', 'balderama', 'schneeberger', 'precoce', 'beigoli', 'govoni', 'ntk', 'lukasz', 'wagener', 'quinnipiac', 'benzothiadiazole', 'shahvali', 'weishen', 'megahdar', 'insertable', 'mhsca', 'anonequilibrium', 'taffel', 'jrr', 'streatfield', 'weiz', 'govenor', 'mcandaa', 'zbrodoff', 'augusteijn', 'sandborn', 'smicrob', 'sfanos', 'seite', 'hoesel', 'mangone', 'pretrade', 'nayfeh', 'perelas', 'asymmetricity', 'sackser', 'golomb', 'keffer', 'masconi', 'falzetti', 'mabud', 'holzapfel', 'hamdaoui', 'inferility', 'preprorenin', 'heskin', 'freischlag', 'luthria', 'wilkholm', 'ryalls', 'gagaggctcaagttgcacga', 'viramitrachai', 'teknisk', 'dimitrievska', 'waldecker', 'laterofixation', 'preloaded', 'yuelong', 'aksahin', 'ompared', 'asseldonk', 'nmc', 'zlotta', 'coccidiostat', 'ruilian', 'zev', 'diacrylate', 'korpics', 'handfehlbildungen', 'cerasella', 'kowaleski', 'thilsted', 'ziguener', 'mbcs', 'flexcath', 'proliffration', 'ipucc', 'solida', 'pedotti', 'copublished', 'tuckerman', 'notarized', 'urobilinogen', 'pietrogiacomi', 'mostafaei', 'hassepass', 'bartelink', 'xinggang', 'chromik', 'gerstman', 'kohlmaier', 'ducellier', 'schildcrout', 'phosporylated', 'klumpes', 'uretrotomies', 'anastasakis', 'kozhikode', 'hasn', 'dehumidified', 'sasakib', 'throughigf', 'veziroglu', 'underregulation', 'cota', 'meltzoff', 'fabennett', 'khc', 'hemelrijck', 'piergiovanni', 'charafeddine', 'nataraj', 'yngvar', 'thromboplastin', 'cartlidge', 'kurti', 'biotechspert', 'tombolini', 'torrez', 'standen', 'effken', 'thadden', 'deschout', 'unclarity', 'saligheh', 'scheerder', 'feitelson', 'shahryar', 'terranova', 'aldegarmann', 'yoichiro', 'galuppi', 'arger', 'dishman', 'koohsari', 'luntz', 'michaeal', 'sno', 'scarlata', 'rlbft', 'adnexal', 'nieschulzi', 'azarnoush', 'acttc', 'strychnos', 'kamaruzama', 'affilated', 'pocd', 'premal', 'ligang', 'remel', 'tarnesby', 'sverzut', 'morlok', 'benevolo', 'bredella', 'kelier', 'bloisb', 'lognormally', 'heru', 'klyachko', 'wickersham', 'evice', 'torrefaction', 'eya', 'oppizzi', 'proxon', 'posthemorrhagic', 'learnings', 'fcranial', 'cryoablation', 'schrand', 'atf', 'ameri', 'henrich', 'unifascicular', 'richenberg', 'unmarkable', 'spinejack', 'nanociencia', 'irrigations', 'zhai', 'elchouemi', 'sundararaj', 'degoricija', 'weissleder', 'outcrossing', 'sitaram', 'marfella', 'rahime', 'kema', 'xiaokui', 'pravit', 'sgpgims', 'kondohb', 'niksg', 'cesnulis', 'gestantes', 'kondracke', 'nanming', 'neurosur', 'chiaravalloti', 'linnes', 'neuromax', 'zhentao', 'kannaiyan', 'tumorgrafts', 'henricson', 'pointner', 'servomechanism', 'anklerange', 'rjicf', 'kirana', 'tgatgcgctcttatgtgagg', 'noyan', 'almli', 'kawata', 'nres', 'osteomyocutaneous', 'oickle', 'ggally', 'acuteischaemicstroke', 'mure', 'vanwanseele', 'mallat', 'xenograph', 'subspecialised', 'occluder', 'liewluck', 'verhaegh', 'sugnet', 'bouws', 'rolandic', 'lichte', 'schellhas', 'vsmcs', 'mimar', 'dport', 'rsd', 'undebatable', 'heeswijk', 'bian', 'uygun', 'broggi', 'glushenkov', 'ebertowski', 'khoobi', 'aji', 'rne', 'echopac', 'flickr', 'oxidant', 'dische', 'bettadapura', 'haddas', 'cholangiogplasty', 'haltigan', 'rusling', 'silanization', 'birkner', 'pisansky', 'antimonide', 'ndga', 'uq', 'hyperchloremic', 'cohosted', 'makowski', 'paushter', 'shbio', 'cavouras', 'vipin', 'abdomini', 'mpap', 'enols', 'promyelocytes', 'korndorferr', 'cobzas', 'kailasa', 'dongzhimen', 'conselice', 'ezaz', 'abakaliki', 'brusalis', 'psudosynovial', 'modares', 'lablab', 'bauce', 'toptica', 'yamazoe', 'endocervix', 'bsnb', 'tanooka', 'emailed', 'sov', 'otolaryngolog', 'cranstona', 'basser', 'gueritat', 'alabdulwahed', 'soltaninejad', 'rosenmuller', 'taekyung', 'aycard', 'longacting', 'ista', 'prolines', 'brigatinib', 'cusan', 'densycheck', 'agbr', 'saigusa', 'yuwen', 'rhinology', 'wurm', 'rwg', 'mcmahan', 'brocca', 'momotani', 'wahla', 'vallab', 'dupanloup', 'myeloablative', 'vahtera', 'rkn', 'rideman', 'dabigatran', 'porfiri', 'brinson', 'ubos', 'mirghani', 'pahkala', 'oppong', 'decazes', 'wibowo', 'seo', 'antonoaea', 'semke', 'cpehf', 'lubeleya', 'pachon', 'hermeziu', 'saptarshi', 'srikrishna', 'zamanpour', 'mpthorpe', 'esxa', 'sofcs', 'cilp', 'acropachia', 'chenbchenliangliang', 'hossaina', 'pgic', 'xubias', 'vazirabad', 'azizieh', 'louvel', 'nonsmall', 'theathre', 'fortschegger', 'cremophor', 'kassavou', 'ohigashi', 'magno', 'bardhi', 'zado', 'microanastomosis', 'kommerel', 'axc', 'ufr', 'ccactgtggtagcgataagcag', 'teslascan', 'karuthapandian', 'holmbom', 'sarva', 'atabekoglu', 'lepecq', 'protocolized', 'pulsatelli', 'radvanyi', 'restor', 'metacognition', 'scharschmidt', 'gowthamrajan', 'hengqu', 'matheny', 'sapje', 'transurethral', 'davidiuk', 'danket', 'risetx', 'dawidowska', 'kolachala', 'bungartz', 'guzzetta', 'weierstrass', 'tetrapod', 'plda', 'nashan', 'zaedi', 'weymann', 'slawin', 'vilardaga', 'furet', 'musyoka', 'cozzoli', 'mangostin', 'apcs', 'tomimoto', 'salitra', 'kampmeyer', 'arterioscler', 'americal', 'vosko', 'afax', 'kysar', 'calzaferri', 'rcamean', 'couplants', 'dekrijger', 'paek', 'zwickl', 'lymphangiosarcopma', 'lann', 'storable', 'akbariyan', 'gagtgtggagaccatcaaggaag', 'phamacodynamic', 'pasheva', 'laukkanem', 'olecic', 'flottmann', 'flavoring', 'extracorporeally', 'burzhava', 'smetherman', 'hinlignment', 'qdscs', 'deceases', 'izzettin', 'naqash', 'isuvaconazole', 'ombredane', 'electronical', 'briane', 'splenopathies', 'luini', 'dieckmann', 'dmscb', 'siliverstovs', 'nanowall', 'carbape', 'faanhodgsonn', 'pawlik', 'findeisen', 'coustumier', 'inveon', 'girolama', 'biessy', 'tofanetti', 'dependance', 'boffa', 'dayyani', 'bremstrahlung', 'temporalisfascia', 'gavazzi', 'titov', 'nontoxicity', 'haschke', 'monoadducts', 'immunohistochem', 'ranjbarian', 'mcennally', 'inzake', 'delmotte', 'tlalpan', 'orhanli', 'hydroxypropylcellulose', 'seidl', 'magbanua', 'psci', 'agentura', 'genel', 'cdse', 'cux', 'abdulkhani', 'benzalkonium', 'schmal', 'ramkalawan', 'carreiro', 'cpodiatric', 'tdpm', 'raksha', 'fengd', 'recommencing', 'ayuthaya', 'pyrczak', 'timmermans', 'acuminata', 'mgmt', 'protter', 'skaggs', 'zotov', 'angermaier', 'arbique', 'assistenza', 'benzenesulfonic', 'tsujioka', 'stocke', 'rosewall', 'fridman', 'ageit', 'petrick', 'isotypic', 'jns', 'lebel', 'hirunsit', 'depolarize', 'abdelaziz', 'lamins', 'vall', 'achi', 'mesocarp', 'eliqufier', 'vasireddy', 'arawaka', 'zhebeimu', 'baudour', 'biordi', 'protasova', 'fkeio', 'ramina', 'jichaod', 'hypertention', 'slepak', 'wiselka', 'schaible', 'tilde', 'georgakaki', 'vinales', 'convects', 'niedzielski', 'tulane', 'opls', 'neiderauer', 'mesogastrium', 'brister', 'frt', 'nhanes', 'vlist', 'zhanjun', 'ledig', 'spectroscop', 'digilio', 'nohr', 'robicsek', 'dhospital', 'boutlism', 'kenitic', 'cutaneously', 'strollo', 'veeravalli', 'mindray', 'presurgery', 'irycis', 'columellar', 'kamesawa', 'kabandax', 'janosevic', 'sempowski', 'sandage', 'radiol', 'bliddal', 'brannsether', 'cancelations', 'krismer', 'rigon', 'karnezis', 'aigbirhio', 'flewitt', 'mortari', 'thiophosphate', 'trended', 'bielenberg', 'dics', 'davisd', 'stoba', 'dayel', 'zorena', 'baumberger', 'comparision', 'asghar', 'polytechnical', 'benetos', 'liepert', 'karlovits', 'sternocleidomastoideus', 'manip', 'cartelle', 'asrm', 'bismil', 'amorim', 'agnello', 'bonora', 'mougiakakou', 'pakdaman', 'wussow', 'hizume', 'polyadenylated', 'predicteda', 'febbraio', 'ihiw', 'ttu', 'neophiliac', 'perilesional', 'nicr', 'truncations', 'felver', 'undecyl', 'atikankul', 'bassan', 'metaphyseal', 'brosious', 'taijiro', 'nhola', 'choksi', 'hirschey', 'chiomenti', 'tulinius', 'trulove', 'verbatims', 'eidtor', 'carapacis', 'taichman', 'solutal', 'linvatec', 'amling', 'dematteo', 'vatakencherry', 'boriov', 'mastropietro', 'hhmultiple', 'teleserials', 'aquaporin', 'udde', 'haffenreffer', 'anwander', 'mjnm', 'anchalam', 'mourtzakis', 'hattrup', 'glomerulosclerosis', 'intervencionista', 'schizocytes', 'nersesian', 'sanguinis', 'linkone', 'calyces', 'sadanandan', 'jiamingb', 'ebp', 'xiaoqin', 'seoane', 'tzepetzi', 'kealhofer', 'tilz', 'eldor', 'patriarchi', 'vatanparasti', 'ckmb', 'shvedov', 'bioteknologi', 'mampuru', 'phansalkar', 'mummaneni', 'jory', 'njeh', 'fets', 'jachowicz', 'bridts', 'helliesen', 'markun', 'tuijthof', 'chaliki', 'dazzi', 'sakhinia', 'chemica', 'paskhover', 'isnard', 'initialing', 'laparoendoscopic', 'holzgraefe', 'barekat', 'transcerebral', 'cystitisb', 'qiumiao', 'ecis', 'polysufide', 'zhoupu', 'kutok', 'bilodeau', 'photosensitizer', 'irbesartan', 'vpns', 'enbs', 'bicoxafemoral', 'estaki', 'alaghemandi', 'vierucci', 'fonoaudiologia', 'nonsystemic', 'loog', 'esfehani', 'krampen', 'hoodin', 'wiegmann', 'kwhchiu', 'intesity', 'logeart', 'spiess', 'kambadakone', 'hyluronic', 'duodecapolar', 'mabis', 'hesser', 'mkit', 'tanizawa', 'thomer', 'mricu', 'lobley', 'gorelik', 'sundby', 'metabolized', 'blackall', 'hamscho', 'moulopoulos', 'polyvinylchloride', 'kartop', 'giakoumis', 'ikemiya', 'polestriding', 'legaye', 'gustat', 'poolton', 'shirui', 'scopetta', 'coletto', 'roya', 'andthe', 'assumeis', 'cradiocaudal', 'pract', 'chitphakdithai', 'nonfullerene', 'vorlat', 'kalhor', 'alimi', 'tcm', 'athina', 'hadn', 'credeur', 'paulraj', 'gallick', 'bracale', 'mythe', 'sansosti', 'qate', 'sersaj', 'hemoter', 'tampo', 'fokkema', 'nephrocarcinoma', 'codella', 'dissecans', 'jevsevar', 'adenosarcomas', 'boniol', 'ohkohchi', 'dumonceaux', 'hydrometallurgy', 'hemiarthroplasty', 'sessa', 'tsoutsman', 'broy', 'octaherdron', 'felsmann', 'lolade', 'endosomal', 'beukelen', 'autoclaves', 'irrespectively', 'soong', 'microtic', 'biophora', 'soec', 'nacpm', 'kjeldsberg', 'farhadian', 'cinnamic', 'fingland', 'hefel', 'stupp', 'mesocercariae', 'iwakiri', 'myeloisk', 'molena', 'byrant', 'dusheiko', 'yuanping', 'remondi', 'montalto', 'barnea', 'prudovsky', 'reinitiations', 'roorda', 'cetti', 'ishwar', 'mesencephalic', 'olgac', 'keedy', 'iandra', 'danguole', 'holleman', 'ertem', 'cavezian', 'carano', 'buinewicz', 'maslej', 'astejada', 'aotorhinolaryngology', 'interinstitutional', 'iiot', 'bthe', 'beltrand', 'ohrr', 'dagkas', 'anteroposterior', 'dayal', 'inhwa', 'trtanj', 'auricular', 'thk', 'benderitter', 'porrill', 'domke', 'bsimulation', 'bgvhd', 'crebbp', 'leblang', 'ovp', 'yasuyuki', 'zielhuis', 'mysak', 'transgenders', 'nobida', 'ishiura', 'transliteration', 'lokerman', 'arindam', 'millitorr', 'vascath', 'succi', 'trenor', 'nakai', 'kusek', 'grotting', 'lemort', 'olopade', 'huzhou', 'charlot', 'piquing', 'periodo', 'chmielecki', 'berteretche', 'oncokb', 'wagen', 'abispebjerg', 'tuukka', 'broglio', 'bish', 'teiser', 'brindeiro', 'zamaro', 'kingsmore', 'dkg', 'rowsell', 'superselective', 'linkou', 'heijckmann', 'schymik', 'jtm', 'kudo', 'squamoid', 'mesofascial', 'hodgsona', 'healyc', 'preconstricted', 'chelonoidis', 'vaginosis', 'scholtens', 'dotan', 'finst', 'ctel', 'guyver', 'koshirokubo', 'tatro', 'inboxes', 'happe', 'mirvis', 'feistritzer', 'trimera', 'orthognatic', 'butrico', 'eacathode', 'neuropsychologists', 'henriet', 'podzamczer', 'ashina', 'belcastro', 'kallfelz', 'champton', 'orom', 'tsuneda', 'rdk', 'tsougos', 'galanib', 'asper', 'watterberg', 'krodel', 'rasioh', 'wollert', 'cccm', 'cxc', 'gwathmey', 'gesundheitszustand', 'avocal', 'febs', 'quand', 'thermic', 'schuhmacher', 'vogais', 'hypergen', 'aoife', 'viswesvaran', 'nishiyama', 'nozaka', 'chumley', 'agaac', 'avondo', 'sourcil', 'sakert', 'tuinei', 'mhamdi', 'umair', 'akorn', 'shatin', 'cephalograms', 'nejezchleb', 'rundquist', 'polymyositis', 'hord', 'jumde', 'lichty', 'postsynthetically', 'eils', 'kannarpady', 'dayssy', 'inubushi', 'campen', 'melquist', 'dastoorpourd', 'bovonratwet', 'cryptolocker', 'milene', 'arteriospasm', 'finnaki', 'referenzzentrum', 'sreedharan', 'clomiphene', 'kotsev', 'chinnasamy', 'fajadet', 'mafr', 'rasul', 'khanmohammadi', 'laudi', 'chenfei', 'relativa', 'pendem', 'storiform', 'versnel', 'mahajan', 'eckloff', 'parabacteroides', 'gentsch', 'duboeuf', 'overregulation', 'chapiro', 'feifei', 'strobovideokymography', 'sensoy', 'raybouldj', 'bizzarro', 'finnila', 'jiefangnan', 'eimeriorine', 'arda', 'narmatha', 'cducoin', 'saettone', 'polypyrimidine', 'perrotti', 'undercoverage', 'tannan', 'durans', 'muerza', 'vancleef', 'serafini', 'goepfert', 'tetard', 'progamme', 'silvin', 'katkalo', 'radhakrishna', 'magnetocapsules', 'prostant', 'bonsib', 'huabao', 'rosenstein', 'sulfonate', 'katoh', 'becuwe', 'aatiaoui', 'maioli', 'beheiry', 'gldm', 'bosse', 'tylzanowski', 'luley', 'mannuronic', 'welle', 'bioptic', 'mrkobrada', 'anceschi', 'dettmer', 'faucheux', 'yue', 'rammmage', 'santalum', 'dohjima', 'isshiki', 'preamplifiers', 'pontifications', 'centauro', 'bombesins', 'ostrum', 'amser', 'szunerits', 'wijenayaka', 'pallassana', 'baskies', 'clavo', 'photoactive', 'deeg', 'duiverman', 'oden', 'mezoporous', 'lehrnbecher', 'naber', 'sloof', 'hersch', 'wmas', 'temozolomide', 'prosess', 'tfuruya', 'sarver', 'otitic', 'mitsuru', 'bashaddsbasha', 'aichroth', 'toldi', 'kling', 'uranga', 'bakhman', 'zachetta', 'mahdavian', 'frayne', 'schalm', 'spiecker', 'keizman', 'hendi', 'mannudeep', 'tampe', 'frasci', 'mangunkusumo', 'lrti', 'nyakura', 'lrsa', 'manorama', 'huanchenglu', 'kunal', 'cogitare', 'kyphotic', 'cloughesy', 'geloen', 'bodman', 'movin', 'nethgerlands', 'counterreceptors', 'xue', 'zeinstra', 'cerebrale', 'pid', 'kulungowski', 'pongor', 'endocrinologia', 'herdem', 'transvesical', 'shnier', 'karlo', 'spoorendonk', 'ohbo', 'alaboina', 'scherr', 'asakura', 'mastology', 'traversals', 'kiwamu', 'tongfeng', 'cadvent', 'simino', 'gulabi', 'skevis', 'urovant', 'stabilizability', 'salviae', 'gdoss', 'immunosuppressants', 'almulla', 'hupe', 'gaillet', 'dongc', 'vaiss', 'lunder', 'bawa', 'markantonakis', 'leporimb', 'pentacles', 'choksy', 'ultimo', 'babolsar', 'martinod', 'multipotency', 'kamberg', 'essodaigui', 'methoxymethoxymethyl', 'engum', 'radionucl', 'multimeter', 'mydas', 'fukang', 'heinberg', 'theif', 'perigraft', 'ameleriorate', 'eredonset', 'grushka', 'ferruginea', 'angiograpgy', 'langefeldd', 'khorasani', 'crusz', 'choroidal', 'arzepakowska', 'rintanen', 'heyne', 'betancur', 'khajesharifi', 'engelholm', 'loyo', 'sivaji', 'remyelination', 'bericht', 'nerrill', 'argiris', 'vasodilatatory', 'novembre', 'mascard', 'endoclips', 'brauss', 'docetaxol', 'eldeen', 'taiyin', 'eloxijecttm', 'pickend', 'carcereny', 'hammerstrom', 'mehrholz', 'hightlights', 'schlucks', 'humenberger', 'pravara', 'dvo', 'sueyoshia', 'fistulotomies', 'epilepticus', 'masangwi', 'dolbow', 'tauopathies', 'tpsr', 'agresti', 'crtin', 'mirodatos', 'yuyu', 'ozhasoglu', 'yiyang', 'synostosis', 'kritikos', 'ylf', 'intraarticular', 'myopathic', 'ikuta', 'ghigo', 'muszkat', 'motiei', 'matuschek', 'bcjm', 'veyrieres', 'vitamine', 'jcyeh', 'egerstedt', 'mikati', 'cerci', 'gastroentero', 'lukman', 'kablau', 'vlugt', 'uyeda', 'gorkem', 'lynge', 'solit', 'kronsberg', 'ctsi', 'baoan', 'neogenesis', 'masselink', 'shiha', 'schonekess', 'vitelli', 'videourodynamic', 'hariribhariri', 'anamorph', 'qpcr', 'tni', 'hecquet', 'moringlane', 'haith', 'ednrb', 'fron', 'lvshunkou', 'pares', 'buchloz', 'ujihira', 'overpull', 'naspharyngeal', 'notochordal', 'myristoylated', 'maldaner', 'tamburino', 'bibliometrical', 'verdecri', 'bkh', 'seyam', 'hermida', 'dispos', 'hallow', 'cyclooctasulfur', 'fure', 'kornegay', 'kluth', 'sirat', 'hnp', 'spiteri', 'dirksen', 'nonsurgical', 'prognosticate', 'milaneschi', 'christakis', 'yufenglei', 'pervaporation', 'michetti', 'bumgarner', 'rhogtpase', 'mokhles', 'stefik', 'leonhardt', 'nawathe', 'slawsky', 'tantama', 'hosono', 'glucomanan', 'disphonia', 'ballerup', 'gavine', 'gtcagtattaccctgttacca', 'oranienburg', 'alqahtani', 'lymphagiogenesis', 'deltapsi', 'medpass', 'croockewit', 'gastrosplenic', 'breems', 'roex', 'phf', 'tand', 'landsteiner', 'pneumothoraces', 'poovelikunnel', 'pourahmadi', 'xerry', 'frankovich', 'eaprs', 'thirdhand', 'scholarsh', 'atmanli', 'heineke', 'nusem', 'almonte', 'moldy', 'guillon', 'nyati', 'jaussent', 'bourmaud', 'parab', 'durstine', 'schwartzbaum', 'extravesical', 'buijnsters', 'vef', 'leonardyeoll', 'kuyvenhoven', 'viscerally', 'kunadt', 'sirlin', 'aljuhani', 'mclmp', 'cardiovasculaire', 'schiralli', 'magubanea', 'umblical', 'ivol', 'dingxi', 'bethyl', 'sekine', 'xuechunb', 'vvalderrabano', 'bocciarelli', 'kieseier', 'noac', 'brosjo', 'triterpenoid', 'heterogonous', 'audeh', 'perinatology', 'aoufir', 'buras', 'demotivated', 'barczynksi', 'ranb', 'thiazolyl', 'redy', 'svasti', 'galaburda', 'arimidex', 'sampene', 'genitofemoral', 'herzeele', 'verbelen', 'massarico', 'stricof', 'szmuk', 'ier', 'haiwen', 'bondia', 'shinn', 'rumbaut', 'mitsuno', 'obh', 'wasse', 'tburned', 'kebaish', 'gampper', 'shughart', 'manishimura', 'mucilaginous', 'klamerus', 'carriquiry', 'qiaokou', 'ujimoto', 'microanatomical', 'brooklandville', 'amnionicity', 'acvp', 'samartzis', 'zarzycki', 'prehabilitation', 'leider', 'maxillofac', 'rochitte', 'duwairi', 'malkia', 'polifonia', 'fellermann', 'raastad', 'mccarrison', 'aldoa', 'ionome', 'favelier', 'harjoto', 'xiva', 'roncucci', 'nephrographic', 'phoniatrie', 'abbaszade', 'derandomization', 'sctx', 'orth', 'yatich', 'ogy', 'uvgi', 'codocedo', 'benedet', 'hogberg', 'abdelrhman', 'kastenmeier', 'lyagaeva', 'gmi', 'dehnel', 'valortm', 'autoinhibition', 'delpont', 'neurologiques', 'qimr', 'scopolamine', 'mojahed', 'turker', 'zhm', 'arisoy', 'sasamoto', 'kusch', 'muda', 'ojiewo', 'yeatts', 'aula', 'wachino', 'sulfisoxazole', 'hccc', 'dipesh', 'athymic', 'ustc', 'cavalleri', 'noninterventional', 'fbg', 'lippolis', 'lushene', 'postmatch', 'monetize', 'hyerarc', 'bayda', 'shujun', 'anguli', 'ehf', 'lindsberg', 'pietrzak', 'karakostas', 'aservice', 'maness', 'uniajc', 'photoreduction', 'vasiliadou', 'slht', 'mulherin', 'microsensors', 'defibrinated', 'strzelecki', 'kronnie', 'fotakis', 'niemczyk', 'majnounhosseini', 'xk', 'macroaggregates', 'lvmv', 'cbva', 'xstraw', 'muzquiz', 'behroz', 'mctiernan', 'muenks', 'cicps', 'diers', 'drewe', 'kasthurirathne', 'neema', 'unni', 'shoemark', 'dvb', 'usbwall', 'assur', 'buttifant', 'lowle', 'dinitramide', 'keshavan', 'massc', 'subramaniam', 'naranmandura', 'postmolar', 'hydrolysable', 'zwaan', 'coeliotomy', 'ajo', 'mconstanedicine', 'loukou', 'glaciol', 'handchir', 'forlenza', 'westview', 'osteoarthropathic', 'meritless', 'pijl', 'anthrayclines', 'opinio', 'bergmann', 'stravodimos', 'lohman', 'cointet', 'heuser', 'bsalesslie', 'platteel', 'mutuals', 'dujovny', 'glucuronidation', 'bajic', 'budaus', 'millette', 'otscientist', 'oligoarginine', 'fornarinic', 'dierkman', 'ottolini', 'cirrincione', 'khawaja', 'limaa', 'rattier', 'hivos', 'vunafected', 'cinnamomi', 'stanisa', 'djazayeri', 'banis', 'indigeneity', 'inflammaging', 'cfx', 'xiayin', 'benzoyl', 'tyliszczak', 'ctcomputed', 'forstner', 'kathem', 'ramisb', 'nonperiodicity', 'suttanon', 'smm', 'rinsland', 'bilitranslocase', 'indacenodithiophene', 'tradegate', 'patru', 'anewekar', 'kravaritis', 'experimed', 'grappi', 'eggebeen', 'frankowski', 'bellin', 'wenz', 'osc', 'strayer', 'whitt', 'sitthisa', 'kyobutungi', 'jaclynburch', 'kallehauge', 'aquillion', 'panoutsos', 'desvantagem', 'bressolle', 'tarrytown', 'szymanska', 'wyncoll', 'kra', 'lzhou', 'barutca', 'hcnn', 'gazzola', 'optik', 'deac', 'zarowitz', 'mso', 'opdenoordt', 'panxi', 'freels', 'fdm', 'jses', 'ickes', 'ahadova', 'bzhiyuqian', 'yongzheng', 'xf', 'turss', 'greenough', 'padalia', 'tianshuai', 'intraglottal', 'demirer', 'hyperechogencities', 'allergans', 'weitzel', 'tumorboard', 'platensis', 'coquemont', 'precellys', 'decompensations', 'ayo', 'pozzi', 'refluxes', 'yashar', 'piggot', 'minimus', 'sekse', 'fockert', 'cuishan', 'nespresso', 'bactiswab', 'zachariae', 'yibei', 'sukanta', 'kombrink', 'lopesa', 'mihalko', 'sakamotok', 'genscript', 'broutin', 'eyetype', 'shimamura', 'verplaetsen', 'pallavicini', 'pourbehi', 'microcarrier', 'klingler', 'ansar', 'gerbrands', 'awh', 'attia', 'scrambeled', 'hindorff', 'analyzers', 'lasocki', 'liptrott', 'hemofiltration', 'cacggcaagt', 'gaote', 'hadjileontiadis', 'curless', 'morduch', 'intrahippocampal', 'steinkeler', 'pseudocapacity', 'pchc', 'bousson', 'baraibar', 'sandord', 'kuljis', 'popate', 'degens', 'spadaro', 'storino', 'aronsen', 'peris', 'esavs', 'szerlip', 'shahmirzadi', 'lijiao', 'docsinnovent', 'weijin', 'woedtke', 'senouci', 'taheri', 'mayank', 'skeemer', 'nanoscaled', 'benitou', 'reschovsky', 'nussecka', 'youyi', 'abermil', 'murros', 'belmonti', 'jrsol', 'thilly', 'mothukuri', 'mainiero', 'hilleman', 'raedeke', 'agavader', 'kinked', 'consum', 'cronan', 'shopsowitz', 'julkapli', 'hoogendoom', 'canan', 'liua', 'interne', 'thiolates', 'fathy', 'gortmaker', 'schwarzig', 'lavennes', 'obeidat', 'bitoun', 'casalegno', 'chandeysson', 'ayoung', 'mapk', 'candelaria', 'bagozzi', 'deasi', 'genevox', 'eutrophus', 'pindborg', 'castrations', 'endemicity', 'cataland', 'corepressors', 'hashiguchi', 'fukai', 'sellon', 'ghfar', 'rapach', 'hglre', 'polybenzoxazine', 'bandarra', 'waanders', 'multicentred', 'duttine', 'abundantintrinsic', 'feijen', 'kirill', 'soesbe', 'dompeling', 'braghiroliignezb', 'thorell', 'guiod', 'megnekou', 'drazer', 'gally', 'arta', 'coldridge', 'misfer', 'mianalyze', 'baladron', 'cochuyt', 'meimand', 'sebaa', 'itou', 'peddy', 'mangeat', 'terrestrially', 'darouiche', 'tjr', 'baren', 'pozzali', 'schmidlea', 'appukuttana', 'palen', 'cyberespionage', 'afrazeh', 'semb', 'parsippany', 'kob', 'saudek', 'biparva', 'fighali', 'badiapriscila', 'naithani', 'sdisease', 'gasrtoesophageal', 'rossana', 'hyperkinesias', 'disorderes', 'embitterment', 'modeler', 'honein', 'kjear', 'nondysphonic', 'matrixif', 'gilewski', 'rslr', 'sose', 'insperity', 'indeflator', 'bioinform', 'aswansea', 'bmad', 'cytoflex', 'vedco', 'streem', 'windisch', 'nordrehaug', 'lluis', 'pruthi', 'catlow', 'gbt', 'suess', 'dziedzic', 'boorer', 'sonochemistry', 'cagle', 'demirkan', 'pathomechanism', 'zeymer', 'pazoki', 'pagani', 'chunmei', 'guidleines', 'khelil', 'aneurismal', 'weiliang', 'hude', 'gregoire', 'kesisoglou', 'torgerson', 'multipetal', 'yifen', 'gies', 'mchenry', 'tasis', 'cochleosacculotomies', 'stinchfield', 'kuthe', 'dtw', 'kearon', 'chondral', 'disrael', 'tokitsu', 'lhl', 'cherrie', 'anzalone', 'panxl', 'spartanburg', 'nln', 'topliss', 'grammatico', 'setsatisfies', 'monoblasts', 'ccu', 'seuri', 'vinogradova', 'zavras', 'preiksaitis', 'rectilinearly', 'heejune', 'forss', 'richensa', 'hinzmann', 'ruaro', 'deshmane', 'zhaog', 'roesle', 'tcgh', 'aeromatic', 'haihuizh', 'frasier', 'sarasso', 'gnis', 'prohealth', 'sambamurthi', 'polansky', 'bassini', 'economie', 'chuo', 'ringdal', 'npsi', 'jinke', 'odicino', 'lavaged', 'alpp', 'elawady', 'thicked', 'swiatek', 'qia', 'florou', 'stippled', 'teceptor', 'fct', 'yamagami', 'jozine', 'petzold', 'subinvolution', 'ammendola', 'cgctttgacaaggaagaatg', 'atog', 'wahidi', 'bessissow', 'eurlings', 'tep', 'packyears', 'krisztina', 'filippini', 'cryoperserved', 'bunde', 'poetschke', 'hassanpour', 'orl', 'bergus', 'recomendation', 'breman', 'mastopexies', 'mulero', 'aoibhe', 'defeyter', 'evreux', 'abenhaim', 'madhi', 'nazik', 'hagi', 'cbz', 'maghbooli', 'aebs', 'nachajova', 'wenliu', 'minimalistic', 'venable', 'laureen', 'nilay', 'dlott', 'duzce', 'assafin', 'jarno', 'thway', 'lsil', 'pehrson', 'arteriosclerotic', 'braccioforte', 'midus', 'baatiyyah', 'dilollo', 'zanela', 'snippers', 'ganjehkaviri', 'afcs', 'metafor', 'brandberg', 'attachement', 'altibi', 'alphasim', 'schwimmer', 'changala', 'djkp', 'hypoglossia', 'subligamentously', 'bszhang', 'mugford', 'bultrini', 'kejing', 'scire', 'superstorm', 'panchbhavi', 'mocvd', 'overdissection', 'mokkapati', 'liland', 'rappe', 'showkat', 'csk', 'assuta', 'scolari', 'existencial', 'korsunskii', 'cooperativa', 'hatala', 'reslolved', 'mcdermot', 'clamshell', 'igarss', 'onseta', 'transcervical', 'sobreira', 'nikolopoulos', 'zichao', 'staiger', 'kanje', 'macrocyst', 'ghadiali', 'brouns', 'feuerlein', 'abramowski', 'gibert', 'gkmhi', 'aphakic', 'vemer', 'ganey', 'pavlou', 'slinde', 'sedira', 'cln', 'botrytis', 'komischke', 'castagno', 'maruschke', 'lst', 'psychometrika', 'hyp', 'beltramini', 'zhongjings', 'bohmann', 'rolephysical', 'supelco', 'bengzon', 'siegelman', 'picchioni', 'leraas', 'renishiaw', 'trifurcated', 'patlas', 'lanino', 'matzkin', 'admedus', 'fitusiran', 'claudiani', 'averbakh', 'packyear', 'futreal', 'chettibi', 'gradus', 'hpmr', 'tetrafluoropropene', 'yuhuan', 'grazzini', 'waser', 'rolfson', 'truemax', 'wagenigen', 'mulrecon', 'insseg', 'rabeprazol', 'bolzinger', 'richhild', 'antidoping', 'belknap', 'uroxuewei', 'bakhmutsky', 'jayran', 'famuyide', 'acceptorless', 'klarenbach', 'dolejs', 'ipe', 'gundula', 'adane', 'yunchang', 'barachi', 'uucaaguaauucaggauaggu', 'wayfinding', 'halka', 'baulch', 'epirus', 'hamawandi', 'rossen', 'larygoplasty', 'amarri', 'abcdefv', 'paima', 'gibreel', 'vitolins', 'dupuit', 'dutoxetine', 'bygum', 'khd', 'phonosurgeons', 'microboxes', 'manseau', 'shmeeda', 'fyl', 'cournapeau', 'qadeer', 'borkar', 'thiophosphates', 'plasmatic', 'bronnbauer', 'rhamm', 'deheyning', 'scler', 'considerred', 'kanayama', 'voora', 'nidcm', 'cloninger', 'anroedh', 'guanyu', 'tsoithr', 'chuengsaman', 'xpdongzstu', 'opmd', 'hakam', 'pozzerb', 'equentlentclass', 'angiocentric', 'campain', 'anos', 'polydopamine', 'xinjie', 'kantsyrev', 'jarahzadeh', 'danna', 'statoua', 'neoglottis', 'dewall', 'nuhs', 'maranzano', 'plrs', 'tuccinardi', 'samsom', 'neurographic', 'muestra', 'vhie', 'wouldn', 'prahalad', 'jinwan', 'teshomea', 'margreet', 'owuor', 'etem', 'subsegments', 'hcsa', 'neurolinguistic', 'atlee', 'nicotinamide', 'yujiro', 'uygur', 'roukny', 'hwy', 'aumcinf', 'palov', 'kourtessis', 'inonotus', 'pantelick', 'giovana', 'rozembaum', 'pjjdc', 'huybrechts', 'kallinen', 'hyperkinet', 'abdelmohsen', 'pongiglione', 'torrecilla', 'axio', 'bankar', 'sculco', 'nouacer', 'dekalb', 'maccia', 'weisbord', 'rajeshkumar', 'kirimura', 'dlg', 'uub', 'garsi', 'toolboxes', 'anazodo', 'yakshagana', 'kujath', 'aquat', 'hypermutated', 'diagnostico', 'nanoparticle', 'klempir', 'bellantone', 'sirlaka', 'spencerkrane', 'hagay', 'advandx', 'kiranpark', 'bouman', 'niou', 'rotondi', 'hrrcm', 'breaction', 'mayuko', 'hoeper', 'bioestat', 'chaudret', 'llr', 'weeda', 'phmsa', 'paracolic', 'nanofoams', 'chiquete', 'podlech', 'cccdna', 'kichler', 'stratakis', 'towery', 'conductibility', 'olszowska', 'forkmann', 'spann', 'scinet', 'bamsterdam', 'chramiec', 'labortaory', 'kagaya', 'thiyagarajan', 'sheau', 'megasurvey', 'jeung', 'tgttc', 'deman', 'gregush', 'noy', 'sadka', 'hallym', 'cavalho', 'icogen', 'multivalency', 'alkahtani', 'vemmos', 'anello', 'cheverly', 'healty', 'gergis', 'normobaric', 'babineau', 'bmf', 'leipsic', 'jarczak', 'xva', 'gospodarowicz', 'radiobacter', 'uhpt', 'nthenge', 'yadollahi', 'blumin', 'penumbrae', 'laikon', 'lekston', 'shishkin', 'periarteritis', 'endochondrally', 'voriconazoled', 'baltaci', 'nomenclatures', 'liesirova', 'fahn', 'mutanen', 'khreiss', 'multikinase', 'bouffioux', 'gourtsoyianni', 'arbiteboul', 'ethypyrazine', 'recenty', 'microbicides', 'inqs', 'yasukawa', 'myopahies', 'sokolovskaya', 'soneji', 'santarpia', 'abscessafter', 'becerra', 'scriba', 'cuernavaca', 'softloudsoft', 'vieillefond', 'ureterocele', 'godazandeh', 'espn', 'ajarim', 'telecritical', 'moguilanski', 'materializes', 'taiji', 'pioneira', 'galasso', 'hagimoto', 'harandi', 'iol', 'puneethum', 'gianfrani', 'mccarren', 'piyali', 'jjm', 'javitt', 'venturina', 'mcshea', 'orebaugh', 'forslund', 'eschulich', 'shangkuan', 'mechtouff', 'carperitide', 'robabi', 'goehler', 'mahood', 'mirta', 'recomendations', 'fukuzawa', 'eff', 'osteocalcin', 'pairwisely', 'wilhelmi', 'batouty', 'isacsson', 'tanriverdi', 'tastan', 'kumpulainen', 'jinuo', 'lluch', 'isl', 'malleolar', 'eglash', 'ryynanen', 'gaafar', 'bucklin', 'akyol', 'pjh', 'coti', 'liverdiseases', 'ksonophotocatalytic', 'pinton', 'sixia', 'revisable', 'raudsepp', 'buth', 'periguard', 'cardiocerebrovascular', 'pectasides', 'rothacher', 'basdemir', 'macolic', 'wienerroith', 'monn', 'elxevier', 'respoc', 'lockridge', 'seffrin', 'pamuk', 'pantier', 'pagidipati', 'pernicova', 'tohru', 'danielson', 'wildgruber', 'gurava', 'rietjens', 'kuusi', 'webspaces', 'castrop', 'pyridoxal', 'taisuke', 'cannulate', 'bruckmann', 'adiposity', 'rosaria', 'hougen', 'tartrate', 'onida', 'lbj', 'koblinsky', 'charvat', 'hofsten', 'ghada', 'watzka', 'monji', 'relationality', 'cervial', 'bajek', 'appadoo', 'envisioning', 'chelala', 'aglobal', 'sancheza', 'cardiofundal', 'dwanhua', 'nicolafhttps', 'tippelt', 'nagurka', 'orthofix', 'glenna', 'fonoaudiol', 'ayoub', 'baechle', 'xuehai', 'debolina', 'rpsvslv', 'svratka', 'borborygmus', 'mestiri', 'theconventional', 'nimgal', 'hemmelgarn', 'mkdv', 'sebillotte', 'noninflammatory', 'dhanda', 'seren', 'maiz', 'melinkeri', 'cied', 'adeegbe', 'eppen', 'falabama', 'topps', 'scholler', 'luserna', 'scammers', 'vegazana', 'exfiltrates', 'hypometabolism', 'guiler', 'meningitisa', 'zre', 'evidenze', 'neodin', 'gillstedt', 'maiele', 'biosyn', 'karlstetter', 'mammaplasty', 'panayiotidis', 'mmad', 'koseri', 'plla', 'eijsackers', 'zaccagni', 'pilmis', 'demaree', 'percocet', 'sepsisc', 'gustavson', 'selatan', 'aseptically', 'amany', 'tschabitscher', 'ciclosporin', 'neelsen', 'allahyari', 'lipfert', 'yournal', 'lifecell', 'keratins', 'bulgurcu', 'oneidensis', 'suhanova', 'muskelkrankheiten', 'suomalainen', 'bekera', 'rodeno', 'glabe', 'zarnett', 'melodie', 'bco', 'kvalitetsreglering', 'meyts', 'pulgar', 'kontny', 'kayumba', 'oxynitrides', 'peroxidative', 'prognosed', 'persan', 'zamakhchari', 'intercompartmental', 'jjoeict', 'broward', 'fakhrai', 'hakala', 'smbg', 'ygbmsm', 'wongsman', 'fedorychev', 'hanzeplein', 'biblio', 'cyy', 'zambarbieri', 'leichtle', 'feiii', 'frongiaa', 'yaxing', 'uacrs', 'hounsfield', 'debnath', 'turnberg', 'katsuya', 'jrb', 'sarai', 'brosis', 'dongil', 'buoncore', 'unevaporated', 'shahien', 'greenberga', 'assitencial', 'basedoxifene', 'iceeot', 'jagiellonian', 'rimm', 'nadol', 'prerupture', 'eeten', 'tianshu', 'agard', 'soliemanzadeh', 'gutman', 'hhpautmrve', 'schweighofer', 'coron', 'finocchiaroet', 'maroun', 'optho', 'orbelo', 'ufsm', 'schauble', 'goertzen', 'supraaaortic', 'faramarzi', 'schizophr', 'frauenheilkunde', 'velduisen', 'biorheology', 'toguchi', 'vlcd', 'microbiomics', 'mahmoudib', 'copd', 'koedijk', 'acomparison', 'reinvestigations', 'erythroblasts', 'alsobrook', 'limprasertkul', 'chussid', 'skolnik', 'linevitch', 'letbsand', 'binstadt', 'ziaa', 'transmasculine', 'diercks', 'artermis', 'jandali', 'kaveri', 'sfl', 'lueke', 'fuereder', 'coudry', 'futoshi', 'shibato', 'anitua', 'lemann', 'goumans', 'pressers', 'amil', 'tolle', 'indu', 'cfv', 'valkal', 'ncx', 'mou', 'depolymerized', 'ohlen', 'diagnostik', 'vellieux', 'yieldb', 'wildenskov', 'ouverte', 'stavsky', 'institutionalizes', 'bottinelli', 'curfma', 'bechard', 'theswallow', 'plasmocytes', 'shenouda', 'salai', 'varotto', 'vocera', 'abidance', 'katrukha', 'kromasil', 'pneumologia', 'universitaire', 'nephrogenic', 'burgmans', 'nde', 'aactive', 'interes', 'idioventricular', 'ctgtccttggtctgttaaactg', 'hydrocarboxyl', 'proces', 'puresense', 'guptill', 'polycystic', 'unsubscribe', 'approximative', 'analytes', 'dialing', 'berardo', 'chugai', 'mytob', 'mendyk', 'tammi', 'cohesionless', 'chishao', 'angiologists', 'hellmichb', 'zibert', 'dsample', 'fsarb', 'kajino', 'sijing', 'djk', 'ssfp', 'kertai', 'aloi', 'lmis', 'sreenivas', 'balatsouras', 'prr', 'palacin', 'hasselstrom', 'alfresa', 'jarosek', 'mnookin', 'veeradej', 'neourethra', 'quantitect', 'oztop', 'phenylboronic', 'securitizers', 'petrishchev', 'lamno', 'letzig', 'copromicroscopical', 'dmean', 'pippucci', 'equifax', 'trendewicz', 'strokenet', 'mingkai', 'minchen', 'vesicoureteral', 'atttgatgctgtccccggacgatattgaac', 'fooladgar', 'antimelanin', 'herlihey', 'ahmeda', 'mcfarlin', 'kiesewetter', 'xct', 'skyra', 'fronza', 'mayerhoefer', 'sitges', 'previouselly', 'barbui', 'microiology', 'zaseck', 'babayigit', 'durstock', 'statisticsc', 'robien', 'mezzos', 'hatah', 'assier', 'srej', 'rault', 'ggggk', 'laviana', 'ouyang', 'fotios', 'hoofddorp', 'toroussian', 'mickols', 'sankezhen', 'entrup', 'koseki', 'gabbi', 'hallinger', 'puumala', 'ictac', 'shaprio', 'kelava', 'wisc', 'ndometrial', 'blumsohn', 'ketjen', 'awithin', 'holzer', 'huffman', 'polosukhin', 'antalya', 'minoda', 'dierkhising', 'solheimc', 'dkk', 'goddu', 'fagen', 'spasmolytic', 'bickenbach', 'fpmrs', 'gugliotta', 'nordemar', 'porszasz', 'yatim', 'terp', 'esiri', 'balmelli', 'inotropes', 'disconcordance', 'imiquimod', 'urbini', 'jaumard', 'initiativesst', 'pharmacognostic', 'moazed', 'buniv', 'drapisz', 'hemominas', 'lamoureux', 'lacunes', 'vittinghoff', 'benamu', 'vocalfolds', 'biolite', 'besnard', 'tnj', 'bmd', 'arichi', 'nikam', 'mulpuri', 'skiera', 'ejso', 'hypophosphorylation', 'sniecikowski', 'basdanis', 'retroareolar', 'khani', 'polysulfide', 'warier', 'sanjeetsingh', 'arunachalam', 'kyra', 'gargouri', 'misericordiae', 'ostwald', 'cargnello', 'inertoelastic', 'leishmaniases', 'paltforms', 'eremeev', 'deutschmann', 'monshouwer', 'gerecitano', 'steenhoffc', 'probabbility', 'containments', 'bura', 'lofgren', 'junko', 'uiss', 'opochinsky', 'sonawane', 'pyrolyzate', 'soundravally', 'humes', 'hyperintense', 'jand', 'rubensjg', 'khataeea', 'bluteau', 'asazgar', 'benzaldehydes', 'lenstra', 'langrana', 'anupindi', 'daj', 'vhd', 'krittayavathananon', 'unidentical', 'vectorply', 'finellia', 'yokokawa', 'volgman', 'juhasz', 'ostrosky', 'crystalaser', 'vavia', 'temmerman', 'phenytoin', 'arnala', 'lykoudis', 'denizon', 'larijani', 'beraldinelle', 'kulmala', 'hospepidemiol', 'osteomized', 'lougran', 'navamathavan', 'dcg', 'galderma', 'skouteli', 'discectomies', 'girellia', 'immunohiostochemical', 'erobertson', 'anuras', 'landstrom', 'fuks', 'pehnolic', 'shirakabe', 'kohara', 'salvbt', 'agorastos', 'interpathologist', 'sudhakara', 'sanoj', 'caustintown', 'curcumae', 'insinga', 'jaids', 'heuschele', 'melillo', 'tshepo', 'aune', 'shimoi', 'fibrinectomy', 'schmeidler', 'epvs', 'gyhl', 'azoospermia', 'wirtinger', 'jiancheng', 'sfw', 'cisgender', 'consitently', 'dlewis', 'thomou', 'sarage', 'signcryption', 'agalliu', 'schlein', 'satoshimisuchiru', 'schlaeder', 'seochogu', 'looi', 'cuculich', 'priordietary', 'darcel', 'manavalan', 'frederike', 'settje', 'sisney', 'honglin', 'patman', 'intervolving', 'magrelli', 'palena', 'slidings', 'hamidou', 'zotarolimus', 'bijnen', 'alhowimel', 'abushouk', 'naoyixue', 'manaktala', 'apaediatric', 'walsoe', 'bwanga', 'kanasty', 'ulsh', 'skipor', 'palsies', 'laiv', 'pyrogallol', 'suneja', 'kalanaki', 'cooh', 'kienast', 'tassabehji', 'avaro', 'nauth', 'nisola', 'detroyer', 'kinoshita', 'anjana', 'underappreciated', 'polyrate', 'maeshima', 'tetikkurt', 'corsten', 'tokola', 'harskamp', 'scoping', 'smartscan', 'imrtqa', 'liakakos', 'micromultileaf', 'submantellar', 'nikolaidis', 'bioimage', 'rda', 'bottiger', 'indicting', 'edci', 'hilbe', 'narasimhan', 'okhah', 'lunardi', 'quinoxaline', 'dehydrogenases', 'eqinus', 'chak', 'kerckhoffs', 'nonactresses', 'immunostimulatory', 'ugalde', 'midlines', 'surveymonkey', 'bolenz', 'standhope', 'moliterno', 'imep', 'bagger', 'eucario', 'spodnik', 'jwchao', 'romanel', 'hanfelt', 'dhungana', 'kiiskinen', 'safat', 'sveavagen', 'subclassification', 'kewpie', 'bpeu', 'klagsamkeit', 'brittner', 'bulbomembranous', 'ubhayasekhera', 'ruilopea', 'gwag', 'vath', 'forsthoefel', 'linkam', 'rinnov', 'paravan', 'billmeier', 'talofibular', 'scheinman', 'stichler', 'meningitides', 'zakia', 'fibroscan', 'spicknall', 'hazeli', 'dewaxed', 'thromboprophylaxis', 'colposuspension', 'symphisis', 'rezwan', 'bmiller', 'bhomick', 'hypoxemic', 'psaro', 'santaguida', 'invaginates', 'aacademic', 'labrocopy', 'mestinon', 'kainuma', 'riad', 'grskewness', 'demirkilic', 'veiligheid', 'crswnp', 'halbrooks', 'brindis', 'tanio', 'sadakiyo', 'kanemura', 'teikyo', 'photocrosslinkable', 'tetraploids', 'hrbls', 'boykin', 'uyeki', 'pirolab', 'bartkowiak', 'thermoneutral', 'brounen', 'aptensio', 'comon', 'vinholo', 'soheil', 'cotreatment', 'chatinkha', 'honig', 'myelogenous', 'filiz', 'imaing', 'hegar', 'interheart', 'beischer', 'ersoz', 'atrioventricular', 'amultivariable', 'mrt', 'aureas', 'kannegiesser', 'teisita', 'manimala', 'tvri', 'seichi', 'hotchena', 'zeppenfeld', 'bajars', 'heterogenic', 'mubin', 'syddall', 'jogu', 'jpguenette', 'isoamyl', 'craen', 'aplicacion', 'urogynecology', 'raspadori', 'immunolabelling', 'chenlei', 'pentavalent', 'waruna', 'moreti', 'bouzek', 'xe', 'aschenbach', 'toos', 'raithel', 'bhirakawa', 'lowsky', 'kroschinsky', 'araman', 'faaborg', 'almalki', 'lipidation', 'hosseinnejadb', 'mendrik', 'instit', 'tkacik', 'mjl', 'bochuan', 'nonotes', 'entrapments', 'fatkulina', 'beets', 'novakovic', 'ciccarelli', 'ataacgattcggggtgacg', 'martinistrasse', 'kuban', 'dubberke', 'hawkinsa', 'solubilizes', 'lorcaserin', 'medendorp', 'endogenic', 'monandra', 'spondylarthritides', 'knyazeva', 'feilchenfield', 'stiell', 'undurraga', 'brucellar', 'shainy', 'hugill', 'clanton', 'huai', 'nageshwar', 'nplate', 'zakzeski', 'bereknyei', 'genant', 'brichart', 'laskarb', 'flagellates', 'nanostrand', 'herwaldt', 'kandhasamy', 'exending', 'incharoen', 'shanmukaraj', 'calibers', 'karasick', 'baucherel', 'batched', 'callear', 'coxford', 'calcote', 'tsiligirides', 'euromax', 'sinh', 'gjeraa', 'freidenberg', 'epnc', 'geroldinger', 'hoffmeister', 'fischera', 'splenocyte', 'mswang', 'bernards', 'certian', 'manthiram', 'shroyer', 'clostridiaceae', 'terpenoid', 'wisloff', 'bozic', 'ziming', 'investig', 'alca', 'bergmo', 'filipowicz', 'vitalstim', 'optogenetic', 'rmalik', 'szejtli', 'manaf', 'microaggressions', 'goldstraw', 'starek', 'chacharia', 'quarterbacks', 'macqueenii', 'swls', 'capno', 'vind', 'damberg', 'backpackm', 'brahim', 'metally', 'saha', 'lindegaard', 'cleynen', 'renying', 'giwa', 'shettleworth', 'sevketoglu', 'sevcik', 'instrumentalization', 'produtos', 'abbaszadegan', 'ganjawale', 'ramodimoosie', 'puchta', 'bhatem', 'nvbs', 'hjc', 'bignardi', 'heptamers', 'rkf', 'planquette', 'plessow', 'qinghui', 'ciber', 'spicula', 'lucarelli', 'wiesauer', 'ajk', 'impella', 'buriez', 'skura', 'broyal', 'guldi', 'copsoq', 'allina', 'monami', 'boedeker', 'torcular', 'jacoba', 'caliber', 'elkabous', 'cervicocerebral', 'speckle', 'boemers', 'mendizabal', 'corecction', 'cleven', 'etner', 'bakteriol', 'heflin', 'alaei', 'finkbeiner', 'landauer', 'stellingwerff', 'boercker', 'helmly', 'thoumas', 'rtkr', 'kobetic', 'dentatus', 'youko', 'matalon', 'civitaresse', 'manderino', 'gabrel', 'caccae', 'polytropic', 'zajichek', 'kobayashia', 'lente', 'kandzierski', 'unfrequent', 'greby', 'seli', 'atypias', 'meverden', 'greenson', 'sammartino', 'thymoblogulin', 'valentova', 'anstrengen', 'valsamakis', 'kiessling', 'crantford', 'lemkau', 'breakey', 'lundborgb', 'pharmaceutial', 'saling', 'herkowitz', 'yardeni', 'shyu', 'dieffenbach', 'jnp', 'loeve', 'prasenjit', 'dievart', 'idzik', 'mcallistera', 'emesis', 'kla', 'statisitically', 'trattnig', 'jannette', 'chemcatchem', 'dithiophene', 'enjalbert', 'qintar', 'shehatab', 'frcslt', 'normoglycemic', 'gurologie', 'brisslert', 'bharadwaj', 'shamliyan', 'pratz', 'cytom', 'schottel', 'munwha', 'nephropathology', 'juk', 'robich', 'micropropagated', 'senier', 'leq', 'prashant', 'alsfeld', 'ariotti', 'cisa', 'fernandina', 'astur', 'clevelanda', 'hoorntje', 'triazinone', 'jeannet', 'mphilc', 'narrotology', 'acamargogomes', 'pontis', 'externalised', 'buckhalter', 'akeroyd', 'juodkazis', 'ryssman', 'adamiak', 'petrous', 'heneine', 'vanderwegen', 'preechaburana', 'nimotuzumab', 'tongzipo', 'legendsfigure', 'polysystemic', 'bierstone', 'grodstein', 'ahmada', 'christein', 'durbin', 'kulahcib', 'carreau', 'octeotide', 'samghabadi', 'perilli', 'sabbaga', 'caon', 'detschudy', 'edmonston', 'akapoor', 'facer', 'ofcancer', 'sankararaman', 'moljord', 'lemoal', 'sario', 'dahou', 'hausch', 'aminotriazole', 'mockler', 'epi', 'nonpf', 'cyclisation', 'juncadella', 'orthodromic', 'sudhoff', 'hofvander', 'schwager', 'tiana', 'cardioplegia', 'nirschl', 'dorella', 'mckinnonb', 'hiew', 'orthod', 'meibodi', 'pbscs', 'frachtures', 'iussich', 'grossmanna', 'atianjin', 'wisneski', 'hakomori', 'nustas', 'fmle', 'spironolactone', 'kcab', 'trebo', 'zenmap', 'diclofenac', 'brault', 'rheniumsulfide', 'abluepearl', 'radel', 'chictr', 'complessa', 'aversa', 'cauterized', 'reiman', 'jibiri', 'portale', 'saloa', 'boix', 'cellmatrix', 'cvd', 'kanauchi', 'senel', 'manikas', 'marugame', 'troxel', 'neligan', 'defougerolles', 'einterz', 'detailedly', 'hohmann', 'acvpa', 'intropulmonary', 'mannis', 'pardubice', 'fottler', 'paiman', 'rochwerger', 'zannis', 'tasissa', 'retin', 'barbeau', 'lisicon', 'orteza', 'schrag', 'deluga', 'bgg', 'browsewrap', 'dsharma', 'bhattasali', 'metrohealth', 'lebhardt', 'grelsamer', 'bertollini', 'marchina', 'mentored', 'yongwu', 'cardiovas', 'nygaard', 'alkuhaimi', 'wollscheid', 'gijn', 'udlis', 'pjf', 'dfas', 'meamar', 'endacott', 'hexamer', 'goltsova', 'spermtogonia', 'biopharmaceuticals', 'teri', 'baart', 'dumonceau', 'preheating', 'balogh', 'mwt', 'codman', 'sansur', 'bmls', 'littlehorn', 'oxylate', 'precompression', 'nishijima', 'andac', 'beceiro', 'mimimum', 'zook', 'goussia', 'chinawa', 'bracec', 'maloneyb', 'mephi', 'gabapentin', 'bnumber', 'iwatsu', 'refluxing', 'johnsrud', 'myelinating', 'kaewlai', 'scafetta', 'lamdan', 'hotopf', 'tdas', 'koichiro', 'cahier', 'intradepartmental', 'eghtesady', 'vilo', 'marange', 'dinamit', 'biecek', 'xpdong', 'mantyjarvi', 'wlast', 'lestingi', 'globlek', 'wendorff', 'bharathan', 'alkoxy', 'barasa', 'kohib', 'benedek', 'zabawski', 'altoos', 'tncc', 'bbp', 'kjellberg', 'kupzov', 'dhruv', 'truncus', 'basioccipital', 'berzcel', 'debska', 'kjessler', 'shimaa', 'snucs', 'nonpartisan', 'beaunoyer', 'demory', 'eresearch', 'benth', 'transpedicular', 'langhammer', 'midcord', 'gnyu', 'minamareddy', 'hammud', 'hts', 'bloembergen', 'heartbreaker', 'stiegman', 'diagninterv', 'pintauro', 'yuanoo', 'venetsanos', 'benjoar', 'tastants', 'eter', 'doughterty', 'antisite', 'alisoviejo', 'nevitt', 'bakoulas', 'zaizhu', 'uroprotectant', 'dielectrophoresis', 'gadamerian', 'taketsugu', 'sheopuri', 'cuchacovich', 'availabable', 'sclera', 'bushelev', 'subarachnoidal', 'titr', 'subclades', 'besharat', 'jiawen', 'jiuzhong', 'linvin', 'medias', 'kheir', 'heeckt', 'kalata', 'hitron', 'faunevet', 'colpostats', 'nanoclusters', 'katsuragi', 'irone', 'bcpsl', 'narwaney', 'siddartha', 'krackov', 'habl', 'ptvtotal', 'grytten', 'polignano', 'sokolski', 'nieuwlaat', 'musashidai', 'nouar', 'awuah', 'kanoh', 'porrino', 'janicki', 'cuyas', 'bellido', 'hakariya', 'riond', 'boycese', 'sponga', 'onda', 'titanated', 'hemopoietin', 'langmi', 'anaplasma', 'evanseck', 'matot', 'goldstandard', 'cauchi', 'angulations', 'folashade', 'alirezaei', 'ledinsky', 'hofmeijer', 'dispersity', 'overbeeke', 'obliquus', 'unpin', 'iurilli', 'printice', 'navonil', 'encourged', 'lucena', 'njie', 'maza', 'hematopoeisis', 'brinkman', 'diagnostical', 'hazelbag', 'meielgnaij', 'gabutti', 'sawamura', 'kalaycio', 'yatake', 'chwalisz', 'phonetograph', 'hindfood', 'ojha', 'gissler', 'maneuvered', 'clahe', 'harmankaya', 'trabue', 'abst', 'brusselaers', 'bwv', 'antiandrogenic', 'cricoarytenoid', 'chachoua', 'pgvs', 'woodin', 'bocouture', 'outcompeting', 'foubistera', 'methacryloxysulfolane', 'perreau', 'baghdadi', 'ddls', 'moneam', 'tengine', 'cardiomyoblasts', 'rbcstray', 'mirbach', 'amee', 'pieterse', 'ghirelli', 'mfl', 'lendex', 'harasym', 'yigitdr', 'mickelson', 'cpfa', 'rethermalized', 'ppcp', 'reigle', 'neurospheres', 'propp', 'grzech', 'tprcm', 'abdominus', 'saravanamurugan', 'cgcu', 'oncol', 'serotyping', 'kura', 'kanno', 'vonkorff', 'keckler', 'bourgeoisb', 'lefoulon', 'adqi', 'kuba', 'weender', 'ihre', 'tamaddonb', 'welander', 'jfx', 'attension', 'forootanfar', 'farzadb', 'kury', 'ltachs', 'wongprincess', 'misakimachi', 'microcatheters', 'mastics', 'huoxue', 'isfhltiid', 'kamata', 'nimir', 'yazdanparast', 'retrogeniculate', 'fegueux', 'hfxiang', 'stopband', 'quadrangularis', 'yuzuriha', 'carini', 'lassen', 'viruela', 'devoicing', 'nanno', 'toussi', 'viceae', 'guinn', 'tovo', 'nwake', 'nanocomposite', 'vonesh', 'patyna', 'jahangirian', 'quenchers', 'munuswamy', 'filot', 'polich', 'eryigit', 'hitzl', 'cauraugh', 'mailander', 'appriva', 'tianyi', 'moiseenko', 'maux', 'leplatois', 'wicketless', 'riegel', 'ift', 'misoprostol', 'pourjabbar', 'onquality', 'fluidda', 'akkaric', 'rfjm', 'gfa', 'orzechowski', 'thrombolysisa', 'sulodexide', 'bhattada', 'zawadowski', 'matulionis', 'himmelberg', 'morlino', 'velocidad', 'acromial', 'luxation', 'kilopascal', 'reingewertz', 'kocadal', 'woest', 'druzian', 'swiostek', 'intersex', 'luzzato', 'roila', 'aquaplast', 'maehle', 'psot', 'andelman', 'cultura', 'wasid', 'ferson', 'salvatori', 'wallerian', 'seccion', 'mazarji', 'liden', 'cdo', 'meniscofemoral', 'raatz', 'veterinarni', 'timeout', 'myometrium', 'tsoukas', 'coutin', 'ladkin', 'iacovou', 'celgard', 'nakakita', 'evoy', 'revinter', 'schlolaut', 'mailurvarun', 'brasel', 'dotlike', 'shanqu', 'lasiuk', 'vandewoude', 'oltcc', 'uti', 'trexler', 'idrc', 'decubellis', 'poldermans', 'yoona', 'jiangyin', 'foran', 'readouts', 'elhasid', 'facfas', 'efectos', 'mccpmc', 'optrode', 'huaco', 'microvessels', 'pohlman', 'willam', 'buffi', 'sandblom', 'malczynski', 'bokrantz', 'abone', 'pisiform', 'feehery', 'andtechnology', 'koroukian', 'roubin', 'yazbeck', 'tekerlek', 'lantz', 'menier', 'subband', 'beyster', 'anesthetized', 'iplc', 'pakvipas', 'cyagen', 'preganglionic', 'tamerius', 'chikui', 'koulischer', 'craniodorsal', 'coevolved', 'extraocular', 'hulston', 'elased', 'andexcessive', 'acarried', 'shylajab', 'autocorrelated', 'tiruppathi', 'karastaneva', 'whellan', 'sumida', 'vzw', 'bukte', 'aclam', 'douglawi', 'hemarajata', 'obike', 'sunyer', 'hellstrom', 'sheikhaliev', 'vandroux', 'desipramine', 'diagnoshandbok', 'iloglu', 'mabon', 'maggic', 'gueganic', 'astrocytoma', 'diphenylether', 'proaches', 'montross', 'zinzani', 'soltanian', 'hamedani', 'bourin', 'kushioka', 'hountalas', 'splmin', 'fasching', 'bochennek', 'kanninen', 'colavolpe', 'claraspital', 'westernu', 'minai', 'verrecchia', 'kemmotsu', 'pudukudy', 'ringler', 'yil', 'perimenstrual', 'haker', 'jollya', 'summate', 'voutilainen', 'jordyn', 'acwy', 'pccs', 'chaa', 'wellehanc', 'kakirde', 'transsternal', 'gilland', 'smartaindale', 'rezzaghi', 'letaif', 'thygensen', 'vincenten', 'kubonishi', 'inculcates', 'kreider', 'oncolytic', 'boukherroub', 'haemolyticus', 'fazlinezhad', 'serraino', 'kahlenberg', 'zacher', 'hahan', 'laryngotopography', 'fonov', 'dosimeter', 'loffer', 'biolo', 'apeking', 'cystoscopic', 'williamsc', 'boonet', 'yprecedence', 'hasselman', 'azofra', 'syscon', 'pmrd', 'mouratova', 'cauwenberge', 'kaganov', 'sequanal', 'marzelle', 'zenilman', 'candler', 'balanika', 'xuhui', 'nonrecurrence', 'salasten', 'agvhd', 'critiquing', 'goshome', 'naris', 'geevarghese', 'loai', 'mbab', 'allaple', 'noureddine', 'hartl', 'pederzoli', 'cfl', 'heiko', 'nakatsue', 'haddaway', 'cyberknife', 'perfusing', 'mattick', 'unoptimized', 'ruechli', 'pavlakis', 'shuting', 'propagations', 'devarajan', 'odigiea', 'fwc', 'theleast', 'blecic', 'rehak', 'simojoki', 'mouthfeel', 'hurwitt', 'avn', 'fpidf', 'dissociable', 'nanograms', 'enva', 'astond', 'isiklar', 'sigfridsson', 'ramig', 'worel', 'cvx', 'teich', 'ndash', 'doutorado', 'constrictors', 'berkmortel', 'anomia', 'bekken', 'lyubetskaya', 'mulenga', 'raoq', 'bruguera', 'nowitzki', 'neovii', 'radioiodine', 'chretien', 'rabiskova', 'barillas', 'enstad', 'chassiakos', 'subcardinal', 'ccttacccttaccct', 'berardi', 'ludc', 'mantzoros', 'lonngvist', 'jtib', 'keret', 'ginglinger', 'retrolingual', 'palaparti', 'dhanak', 'hourvitz', 'fareetha', 'minozzo', 'esmaili', 'bassignani', 'corine', 'usitatissimum', 'alcaide', 'tictoc', 'antioxidation', 'svaluto', 'colomb', 'vanhouten', 'breza', 'yorgova', 'nobuhiro', 'vfas', 'khandakar', 'sundareswaran', 'lefrak', 'coth', 'xingboermei', 'holaska', 'djc', 'spectroanalysis', 'miskovic', 'leight', 'verta', 'kaddoum', 'wysokinski', 'masona', 'nishina', 'lennartsson', 'moshier', 'rangaraju', 'plasmonic', 'butenimidate', 'knall', 'djd', 'coenobita', 'althof', 'pulselessness', 'chead', 'guardedness', 'stroyer', 'pfhb', 'seongnamdaero', 'bichon', 'asep', 'wampfler', 'klinge', 'postion', 'mehrazma', 'spektrum', 'strube', 'heubi', 'cakmak', 'transglutaminase', 'masias', 'icar', 'kiugel', 'moio', 'ipaq', 'chevrot', 'izraeli', 'nephrolithiasis', 'vanvitelli', 'violato', 'kavanaugh', 'afoul', 'hengeveld', 'xinyou', 'lefe', 'hypophosphite', 'igea', 'cecco', 'caliri', 'preadsorbed', 'mcloud', 'kanwisher', 'bartelt', 'vinylidene', 'hacm', 'maceira', 'ransomware', 'joosten', 'reinitiating', 'pergam', 'mestrenova', 'conter', 'daun', 'lehalle', 'bardacke', 'stranda', 'retrievability', 'karakatsanisa', 'gpcrs', 'denghu', 'intrafold', 'coelomitis', 'rohren', 'antiarhythmic', 'sztrymf', 'gsv', 'fuchsa', 'rans', 'anthonisz', 'egido', 'onozawa', 'auzou', 'nonrandomised', 'bmibody', 'rodel', 'hydrocalumite', 'stockle', 'cros', 'skanderson', 'qiacube', 'faganello', 'radaelli', 'cpgs', 'decellularization', 'noncryopreserved', 'avelumab', 'monosomy', 'mentais', 'amandal', 'biotrickling', 'isorhamnetin', 'ghayad', 'egele', 'brincidofovir', 'chimukangara', 'daugaard', 'clavijo', 'sammarco', 'abrigham', 'interventi', 'bookrunner', 'zhiyong', 'santoriello', 'whitmer', 'identied', 'mohtaram', 'hyperdiploid', 'nondimentional', 'jahfari', 'sumiya', 'bvinod', 'subtracts', 'mohammeda', 'subtraits', 'hueber', 'germann', 'zubairi', 'boudrias', 'mapouata', 'debuiquitinates', 'lufler', 'tanboon', 'megalin', 'rezaie', 'lorber', 'goiney', 'faroux', 'simic', 'krasuski', 'dediu', 'taninishi', 'methanesulfonate', 'guoyong', 'sousloparov', 'norvall', 'renzhong', 'harless', 'mohindroo', 'wilm', 'pradere', 'vocalized', 'ligtenberg', 'neochordae', 'leandro', 'cuocic', 'karamanidis', 'kanehiro', 'mompa', 'valorise', 'ferdinande', 'swerts', 'usel', 'matterstm', 'marascalchi', 'clin', 'pgf', 'luzar', 'caaac', 'osterix', 'mistry', 'mammoplasties', 'phoniatric', 'cobo', 'rptv', 'assouline', 'isg', 'schwartzenberg', 'bicelli', 'jaovisidha', 'leidy', 'vriesii', 'shahdadpuri', 'bioccipital', 'rodearon', 'cisnal', 'kregten', 'schlack', 'nonoperatively', 'samantaray', 'nhia', 'rspsp', 'shikowitz', 'icidr', 'quartermain', 'autozone', 'gnss', 'zhangmengchao', 'karkanis', 'chidlren', 'reudelhuber', 'farde', 'kasirajan', 'torkos', 'jiacheng', 'gaist', 'aquagel', 'erturk', 'aminopeptidase', 'mcritchie', 'swinarska', 'arunnellaiappan', 'corrosivity', 'muskelkranke', 'skrabal', 'underacutated', 'etbr', 'saeys', 'mofateh', 'thymii', 'glycolate', 'sangen', 'cbpaq', 'hesseling', 'zaheera', 'kedir', 'mitrophanov', 'aubertin', 'superscripttm', 'eimeria', 'belaya', 'dramatical', 'schweizerhof', 'nonconservative', 'boillee', 'valproic', 'kagawa', 'serefoglu', 'glme', 'anthracis', 'kassiri', 'shahrabi', 'citrix', 'clgsc', 'cbispebjerg', 'plunk', 'wakeam', 'misir', 'fasm', 'calucho', 'unsplit', 'kudrynskyi', 'bauvois', 'mapendano', 'sesia', 'bataller', 'braam', 'zelevinsky', 'triandra', 'muus', 'frcpa', 'feger', 'spielvogel', 'bioconjugate', 'borgarino', 'ectomesenchyme', 'balif', 'combusted', 'kesten', 'perlsonb', 'afik', 'busselberg', 'abalid', 'osteolytic', 'sonbolian', 'ortibus', 'osintsev', 'postless', 'offeres', 'mookadam', 'doct', 'hylek', 'rrb', 'henneberg', 'berestov', 'hohenfellner', 'milem', 'juul', 'ahmann', 'treglia', 'steatosis', 'disscoiate', 'leitora', 'chylothorax', 'isavuconazole', 'campiglio', 'tibor', 'schoonhoven', 'rtus', 'naini', 'hydrothorax', 'huating', 'dubia', 'cibis', 'surewash', 'apbi', 'yuanzhou', 'goobjgoo', 'zurel', 'fapwca', 'tarricone', 'wakhloo', 'ghoos', 'ccaggtagctatggtactccagaa', 'mitogenesis', 'sirah', 'hyder', 'gelatinases', 'tynski', 'circulationno', 'kornblit', 'ime', 'resultats', 'scaperrotta', 'vimal', 'liauzun', 'skowronski', 'hpcmp', 'felderhoff', 'bengel', 'lacchetti', 'wallroth', 'badiu', 'siniluoto', 'furongye', 'lashaki', 'rith', 'fuggera', 'piccinino', 'assesment', 'platycodi', 'amahabad', 'alliger', 'pcdh', 'felina', 'deidentified', 'shirakawa', 'hataichanok', 'bastelica', 'elges', 'antiracisms', 'spadavecchia', 'gepjlm', 'taxanes', 'mdn', 'countertransference', 'corswant', 'metastasisfree', 'laichao', 'calyceal', 'tappas', 'shon', 'kongenitale', 'deeti', 'syndroms', 'wojtyczka', 'indexhas', 'wiesemann', 'chalazan', 'jesaitis', 'muhammadg', 'ingbir', 'kribche', 'petrion', 'forbey', 'kyras', 'bunsengesellschaft', 'otorhino', 'maliyekkal', 'dresident', 'santarone', 'faridi', 'ransburgh', 'boissier', 'pfistera', 'patientswith', 'gurd', 'ngeuleu', 'nohynek', 'vettenranta', 'xg', 'almquist', 'unkelbach', 'noncentral', 'felgner', 'monetized', 'rozen', 'flatfooted', 'davisb', 'panher', 'metsada', 'ccatholic', 'kallempudi', 'ouarsal', 'teoh', 'eupolyphaga', 'lubek', 'wellhouse', 'koutsogiannis', 'hexafluorophosphate', 'replacingwith', 'boswijk', 'presentstudy', 'labropoulos', 'emtree', 'kretov', 'lancel', 'babt', 'khandekar', 'popelka', 'filtrate', 'intraspecies', 'cbiotechnology', 'versatorq', 'ambulating', 'mahadevan', 'hraha', 'ajic', 'becasue', 'brassett', 'grassano', 'opthalmology', 'ndez', 'ert', 'xionghou', 'microglia', 'haude', 'netilmicin', 'smolin', 'noveck', 'cronbach', 'holtom', 'concentraion', 'disseminada', 'sanvisens', 'kelton', 'michelina', 'mattana', 'xuanbo', 'tetteroo', 'roberfroid', 'dezman', 'segatelli', 'graininess', 'glasscock', 'cirnigliaro', 'kuehnert', 'callagh', 'incentivising', 'jurewicz', 'nonsmoking', 'allanic', 'capitellum', 'mrdos', 'krogman', 'inho', 'kaviti', 'skoetz', 'pkg', 'sauerbeck', 'klopovsky', 'immunosurveillance', 'pierard', 'plappert', 'zhul', 'hyaluronan', 'beraldo', 'uusitalo', 'peragallo', 'pneumophonoarticulation', 'konowitz', 'arbej', 'nanocellulose', 'nonaftereffect', 'lumbothoracic', 'phonotraumatic', 'personne', 'hia', 'reinboth', 'varmuza', 'minarowski', 'vanderson', 'shedders', 'metapneumovirus', 'dipeptidyl', 'vorre', 'merom', 'budts', 'shirota', 'teber', 'microphthalmia', 'microscan', 'narasimharao', 'hypodiploid', 'gph', 'deionizedwater', 'didon', 'dpia', 'pmax', 'hirko', 'dombrecht', 'kabiru', 'slanetz', 'nazarinia', 'dangre', 'equivalentclass', 'lsme', 'annovar', 'nacci', 'magasinski', 'voicerelated', 'bagplots', 'dakyo', 'rasbach', 'melkonian', 'merckx', 'veit', 'micropowders', 'rezende', 'szomor', 'andboth', 'lomb', 'unisdr', 'ajm', 'bismuto', 'mineable', 'akgul', 'feria', 'oleum', 'dysmorphism', 'tils', 'krumsdorf', 'jurcic', 'silkey', 'acss', 'ahyai', 'kancharla', 'aboud', 'ungari', 'oryctolagus', 'zittoun', 'rhett', 'wako', 'benamara', 'presterl', 'aagctcttcgtgggaggg', 'microvention', 'koyner', 'proctorship', 'kaseke', 'tfesis', 'mundl', 'bahat', 'tccttcgagtgacaaacacg', 'massoglia', 'pneumoperitoneum', 'ylla', 'verbalization', 'shailendra', 'dorresteijn', 'countin', 'diot', 'jharris', 'suppresion', 'gzy', 'jalisatgi', 'lianzi', 'liuq', 'rajesha', 'paolicchi', 'grutkoski', 'simulants', 'mawangdui', 'phonatr', 'aey', 'brauckhoff', 'dequin', 'cphac', 'chaghazardi', 'petzer', 'augmentative', 'bilobed', 'rolinski', 'hassanein', 'gulbrandsen', 'noncholestatic', 'qualilty', 'trinquart', 'cdn', 'iyengar', 'radivoyevitch', 'luttwak', 'nne', 'begeny', 'affymetrix', 'shilatifard', 'huertas', 'jornay', 'jani', 'reck', 'asiedu', 'dorostkar', 'psgs', 'belz', 'udelsman', 'crumle', 'memish', 'overpredicted', 'brivanib', 'radioimmunotherapy', 'dornheim', 'guiza', 'misc', 'maiorini', 'funct', 'basoglu', 'emcompassing', 'leiomyosacoma', 'lumbalpunktion', 'pien', 'matsubara', 'bge', 'tayaksi', 'thyoka', 'creanor', 'superalloys', 'nakashita', 'millimetric', 'endonucleolytical', 'pandelov', 'socked', 'paucibacillary', 'thiazole', 'creutzberg', 'inotersen', 'mrcvsbspriestnall', 'reticulations', 'nihill', 'enell', 'flumazemil', 'thangaraj', 'mazen', 'albrich', 'demakakos', 'greisler', 'wormuth', 'uesful', 'giurazza', 'namba', 'behandlingen', 'arafeh', 'pozyskiwanie', 'cavitron', 'tulsky', 'relacionados', 'pentachlorophenol', 'fchristie', 'xiangjian', 'balt', 'mukunda', 'nonslip', 'dosimetrists', 'lindvall', 'capecitabine', 'huiqun', 'karadas', 'mpq', 'ellingerj', 'betrian', 'staheli', 'caporrino', 'hcoo', 'gulcelik', 'bickerstaff', 'omang', 'rcvs', 'oximeters', 'synaptophysin', 'parkis', 'zoppini', 'pothier', 'yenerd', 'slusher', 'tradeoffs', 'ogon', 'guda', 'datablock', 'inframammary', 'dajer', 'jonesa', 'tianxinc', 'rangabhashiyam', 'chiquito', 'radiodense', 'dmards', 'gubernatis', 'yohannes', 'gluskin', 'sizespecific', 'houot', 'neobladders', 'aavg', 'dillhoff', 'perihematomal', 'kirsner', 'akopian', 'pegues', 'musiani', 'valoir', 'gastrothorax', 'fauser', 'petroutsas', 'toritsuka', 'whangbo', 'extrauterine', 'bjarnason', 'anakinra', 'benckendorff', 'chaitwat', 'narisetti', 'sparreboom', 'pfalzgraf', 'fozza', 'tekmira', 'areaction', 'herscovici', 'lischke', 'sinikoglu', 'qchen', 'blesa', 'abhiroop', 'nomological', 'ravert', 'yadollahie', 'gonza', 'glenwood', 'genitori', 'rochel', 'froriep', 'drewa', 'lissitz', 'sluss', 'maniukiewicz', 'vanderbeek', 'griepp', 'methanobacteriaceae', 'leib', 'scalercio', 'satokawa', 'turbidimetric', 'lde', 'extenal', 'toriello', 'vrieling', 'welzel', 'papuga', 'piramal', 'tarin', 'acerbi', 'dartois', 'kkadaptive', 'mabvuure', 'milby', 'siziopikou', 'stadiometer', 'autodigestion', 'hhd', 'shindoh', 'vaksmann', 'uditmamc', 'tehranian', 'zakher', 'fkfe', 'anant', 'malposed', 'nonclostridial', 'srini', 'largier', 'gerhardts', 'hawkey', 'bisulfate', 'bioelectrocatalyst', 'arthropalsty', 'jiarui', 'akhondi', 'clev', 'tamulaitiene', 'gelhorn', 'gottsater', 'horiuchil', 'platemys', 'dewdney', 'azeotropic', 'shoujun', 'lievshitz', 'stealthness', 'sambandam', 'lansford', 'cacgttcgtaccagacatatcc', 'nanostructuring', 'trcare', 'demyttenaere', 'satogami', 'deodato', 'dynaflex', 'verhelst', 'ruopp', 'wehe', 'polajnar', 'cissus', 'een', 'vanderschueren', 'huffcutt', 'shahram', 'acltm', 'actualizing', 'torner', 'noncancer', 'zahari', 'elinoff', 'crosscultural', 'mikappy', 'dcemri', 'raulien', 'karabinis', 'schone', 'ultrason', 'masic', 'hpro', 'vinculin', 'bouaicha', 'lacune', 'gilde', 'homoacetogenic', 'histochemcytochem', 'handovers', 'etezadi', 'tonnesen', 'houda', 'biner', 'schnaufer', 'nondas', 'bichloride', 'linkin', 'wasalathilakea', 'fxb', 'markakis', 'polito', 'haentjens', 'radomir', 'generelo', 'bockeria', 'edler', 'mcv', 'pullig', 'indacenodithieno', 'opsonins', 'borota', 'gerstenhaber', 'isocontour', 'ringvej', 'schubmehl', 'javadian', 'usv', 'wormalda', 'boesen', 'choong', 'silvab', 'mineco', 'yeginer', 'megacity', 'jgf', 'hesu', 'guro', 'kraimer', 'mibc', 'satti', 'jenq', 'icht', 'diabetologia', 'yesavage', 'pafctys', 'requirment', 'shokouhi', 'prothrombintime', 'holmich', 'veratrole', 'jamaludin', 'yuana', 'monocytoid', 'rationnel', 'gdy', 'lmwhs', 'flamelet', 'rubatat', 'trieschmann', 'cacizares', 'malpartida', 'diametric', 'aviel', 'laubsher', 'tuitions', 'indurations', 'soxhlet', 'mediratta', 'rooma', 'agraduate', 'afridi', 'subang', 'fomite', 'aravindan', 'masella', 'thammasitboon', 'valiasr', 'ensrud', 'strodel', 'thipphavong', 'cancrini', 'fshea', 'kliniskt', 'explainability', 'hepu', 'jariwala', 'fewpolyps', 'vohradnick', 'shanghan', 'sablay', 'mammeri', 'physlett', 'vlaanderen', 'kinosternon', 'alkyperoxy', 'dtps', 'fjs', 'densiscan', 'dubchuk', 'nonsteady', 'wajsman', 'stradins', 'uraizee', 'dowrey', 'marmagkiolis', 'immunoregulatory', 'garbis', 'plyusnina', 'frateur', 'bspeech', 'atic', 'ivarsen', 'arendrup', 'seckel', 'hlavata', 'wavelet', 'soskolne', 'bepari', 'appelman', 'unifrac', 'dermatofibroma', 'oberaigner', 'colpopoiesis', 'ctnm', 'huaijia', 'scir', 'parea', 'akademii', 'namork', 'mirwald', 'lancastera', 'antolin', 'perivesical', 'kadoma', 'rosenbeiger', 'windt', 'clavicles', 'morosettic', 'tazocin', 'ciajolo', 'klepetko', 'ipec', 'linearization', 'tankin', 'mariusz', 'boukydis', 'elai', 'mahurkar', 'ptrhcu', 'angespannt', 'aleksandrzak', 'rapatel', 'mauron', 'ptasinski', 'caseation', 'linebackers', 'bmia', 'mustela', 'sokoya', 'bizzotto', 'norvig', 'wks', 'tabanus', 'shorey', 'ketting', 'gesualdo', 'satheesha', 'schimid', 'puerperae', 'icett', 'dreger', 'dithiolethione', 'metacam', 'patellar', 'chauds', 'cheraghali', 'georgopanos', 'falci', 'tarlinton', 'pennellii', 'obr', 'ekrupin', 'mptp', 'nason', 'razzaq', 'electic', 'ekeh', 'angirekula', 'benkendorf', 'fresard', 'winaver', 'graczyk', 'elastograms', 'isakov', 'hasmcs', 'xiaorui', 'mgca', 'haseman', 'cwake', 'gresshoff', 'vajapeyam', 'gelijns', 'amideoa', 'agulnik', 'pendlimari', 'tudisco', 'aivs', 'bloodgood', 'huenger', 'revisionsb', 'pragg', 'doneray', 'coracana', 'kollet', 'overinflating', 'densify', 'tneu', 'parth', 'nulled', 'kreahling', 'sujata', 'nasolacrimal', 'personnes', 'popa', 'ocebm', 'beckendorf', 'koka', 'rasoolzadeh', 'ghasemib', 'novin', 'chiba', 'senniandavar', 'thunbergii', 'stfts', 'hufeland', 'hite', 'raissi', 'echekki', 'karthigeyan', 'nodose', 'erysipelotrichia', 'collapsea', 'considerationsin', 'eug', 'prestrained', 'arreridj', 'alfieris', 'paroxysmia', 'brigantih', 'vimplis', 'raetz', 'pabna', 'pgi', 'srikusalanukul', 'tsea', 'uninvestigated', 'gaire', 'sambamurthy', 'bazilian', 'scts', 'coarsen', 'nanoarchitecture', 'delarochelliere', 'pourkazemia', 'porucznik', 'spocs', 'galinovic', 'mcelligott', 'langberg', 'williamstown', 'withee', 'ensyn', 'verolet', 'goebeler', 'indacaterol', 'ejv', 'aichner', 'olalekan', 'kaihua', 'filos', 'perissinotto', 'reede', 'unconsecrated', 'yuba', 'rocquigny', 'gosk', 'comandini', 'intermediator', 'bmuhoozi', 'multivar', 'santhalingam', 'zanganeh', 'bhoopalam', 'nollkamper', 'predialysis', 'statped', 'daddenbrookes', 'jcalleja', 'pradilla', 'yuechun', 'romanczyk', 'wfa', 'virologist', 'wittyfit', 'newalkar', 'utsugi', 'sysnav', 'dviu', 'udis', 'friedenreicha', 'hepatobiliary', 'bernatchez', 'metanephric', 'denofrio', 'dudzinski', 'broe', 'chatzopoulou', 'ferraretto', 'mamizuka', 'abharian', 'flierl', 'electroanalytical', 'hyperresponsiveness', 'hyperaware', 'krb', 'neuschitzer', 'gresch', 'baraban', 'velraj', 'markell', 'dueger', 'ptrend', 'merland', 'krumeich', 'phonomicrosurgical', 'takumi', 'ribonucleotide', 'reissner', 'noninterpretive', 'bioteke', 'choledochoscopy', 'yukako', 'trimark', 'shaller', 'gaslini', 'belghith', 'globalebio', 'wlaz', 'walma', 'undershoots', 'qinping', 'bjorgul', 'edlund', 'sulfonation', 'movit', 'khuder', 'orcut', 'orofascial', 'winzar', 'igwe', 'dalsem', 'mccreary', 'jiangping', 'huijben', 'bhuta', 'meisenheimer', 'microbenet', 'lesha', 'tigae', 'guthold', 'leukopenia', 'wacksb', 'hjohns', 'lavados', 'immunospot', 'bruix', 'vik', 'grommes', 'guerrera', 'tondeur', 'pollara', 'tamponading', 'vocality', 'torricelli', 'tota', 'arwady', 'unconditioning', 'barranquero', 'nysveen', 'bstancemcgraw', 'blonsky', 'baes', 'barzansky', 'maxgw', 'sastry', 'pgm', 'stillo', 'jenningsp', 'vielhaber', 'laloto', 'mcedward', 'shazadeh', 'guillot', 'focht', 'sireci', 'rrms', 'enasidenib', 'chemaitellya', 'levelt', 'pogosova', 'rapezzimd', 'diffusivities', 'abea', 'preprescription', 'toedter', 'altona', 'chathadi', 'oneto', 'ctm', 'mayhorn', 'rovisco', 'drzewiecka', 'dubernard', 'videbech', 'utsr', 'korbel', 'suprapubic', 'guignard', 'vicquelin', 'excisional', 'neetu', 'baiyang', 'okkersen', 'mokhtaressassi', 'alifrangis', 'cortis', 'paraproteins', 'sternotherus', 'mallempati', 'jugduth', 'shirodaria', 'cift', 'obstetrique', 'torguson', 'dimarino', 'autocontouring', 'dipotassium', 'trilochans', 'oxygenase', 'tuennermann', 'balagna', 'stumper', 'endovascuar', 'mirab', 'cyrulnik', 'hishiki', 'panetti', 'tarsy', 'bourlier', 'leschevich', 'trajkovski', 'chinnici', 'caceres', 'himei', 'allyloxy', 'chavira', 'nallamothu', 'astoul', 'morsli', 'ezagouri', 'lovie', 'badley', 'barna', 'greecher', 'elastographic', 'astragalo', 'macovei', 'marthy', 'jooheon', 'virdone', 'propanal', 'tumiati', 'leinberry', 'borazines', 'qloss', 'pancioli', 'rvswi', 'bcps', 'kotwani', 'roson', 'calliance', 'chuansumrit', 'vucetic', 'minb', 'winer', 'dach', 'turunawarasu', 'salpingectomies', 'gandomirouzbahani', 'larygoscopy', 'entorhinal', 'heterostructured', 'mikawa', 'norlen', 'taizhou', 'intracaudal', 'rosenhead', 'fragoso', 'neurologischen', 'parvulescue', 'nithianantharajah', 'trimmable', 'horiuchi', 'carretera', 'tadorna', 'abramoff', 'asfar', 'lenvima', 'electrodesb', 'stahre', 'casoli', 'ruiqing', 'hinda', 'elisabetta', 'cyberattack', 'mesbahi', 'semisubmersible', 'rumizen', 'otite', 'dystophy', 'danko', 'weightlearnratefactor', 'vonderheid', 'zollner', 'globesity', 'fz', 'eskusson', 'episiotomy', 'lissoni', 'khazaei', 'precertification', 'cosupervisor', 'sneige', 'graamans', 'wdl', 'saccharic', 'casian', 'hladky', 'tnagai', 'binternational', 'bnational', 'anaeropack', 'mevion', 'enterobacteriacae', 'hpai', 'sharland', 'norredam', 'hanisch', 'micelle', 'etwenty', 'ensheng', 'conducible', 'bilsky', 'subash', 'multifunctionality', 'senftenberg', 'gumina', 'stenning', 'smejova', 'ferrierite', 'nekmat', 'poenaru', 'dolek', 'dayto', 'zahoor', 'shouse', 'rago', 'synucleinopathy', 'ovulatory', 'dinstitut', 'boskowski', 'jhf', 'devener', 'topol', 'postina', 'perminova', 'blankenfeld', 'ipslateral', 'argiria', 'sijbers', 'uwmc', 'waleed', 'derkach', 'phenotyping', 'fjuiuj', 'strathdee', 'criterias', 'karampinos', 'diastoloc', 'najafizadeh', 'cereus', 'kahkoska', 'houben', 'cellbritetm', 'kaemmerer', 'nonphotoinhibitory', 'attenello', 'meijs', 'yuanlin', 'ashikagaa', 'intraaxial', 'malleous', 'panigrahi', 'alaklobi', 'portilho', 'saki', 'quarin', 'jiao', 'djo', 'nyatanyi', 'yemliha', 'pineiro', 'dromrey', 'phyloepidemiological', 'kernick', 'caparosa', 'ganglioglioma', 'sugiu', 'kurugoglu', 'hatzenbuehler', 'gordic', 'stough', 'tevar', 'jaimin', 'encuesta', 'rosenblat', 'glycation', 'reproduzierbarkeit', 'myrto', 'denisyuk', 'chamsuddin', 'blakaj', 'demographical', 'tctactggrttracntgc', 'gorgey', 'sejong', 'propper', 'pasculle', 'callegari', 'lottini', 'aluminate', 'giammarco', 'circuitm', 'sevent', 'sbaraglia', 'benzinger', 'giblin', 'callispheres', 'rabet', 'gss', 'birou', 'sarns', 'tsunehara', 'refractometer', 'aast', 'combaret', 'vermis', 'arteriotomy', 'sciacca', 'grevenkamp', 'kalapothaki', 'tuberculum', 'peritendineum', 'bovard', 'rekart', 'zarowin', 'breitbach', 'ldha', 'schneidermann', 'nivarti', 'yoshino', 'arthrolysis', 'joannawdvm', 'tuo', 'dioxythiophene', 'dvhs', 'myasthenic', 'lanfranconi', 'shalabi', 'fallstudentloan', 'gcgga', 'pcnl', 'mgt', 'guarracino', 'aussilhou', 'sayes', 'remastered', 'kohadkar', 'chrusciel', 'radioligand', 'obfns', 'beilin', 'weise', 'lukasiewicz', 'shatha', 'ruthazer', 'kayci', 'deasy', 'immunophenotype', 'favorability', 'nelitz', 'arnoczky', 'puncak', 'mahmod', 'joglekar', 'postulations', 'kamboj', 'jantz', 'tamehiro', 'vandel', 'stringham', 'abedin', 'limitedarchreplacement', 'eichacker', 'coalescent', 'popolo', 'parapharyngeal', 'fiordelisi', 'oscillopsia', 'changchen', 'deltoro', 'naccache', 'withacute', 'encapsulator', 'osama', 'myriam', 'bulbospongiosus', 'penumbral', 'pirbaglou', 'ostroverkh', 'espuela', 'bajaj', 'guice', 'ohashi', 'houssay', 'picoscope', 'jovanovich', 'wirl', 'engl', 'yuho', 'baybis', 'tolar', 'reninomas', 'debruine', 'dgrup', 'chronopoulos', 'hstc', 'personius', 'shanely', 'kinking', 'csiib', 'fili', 'campagnolo', 'niramitmahapanya', 'horsens', 'mahouche', 'couplant', 'curuk', 'hortc', 'torrefied', 'pelin', 'streinzer', 'dioxane', 'storkenmaier', 'scoll', 'formononetin', 'mukherjee', 'hirasing', 'yasuzawa', 'atgcgtgcccaagtagagag', 'lobuglio', 'urepsss', 'ulnohumeral', 'nute', 'poullis', 'pidko', 'cavoores', 'akcigit', 'panse', 'dalvik', 'subtipo', 'alele', 'sloczynski', 'nesoni', 'podenphant', 'lbt', 'digitana', 'discussant', 'fpsa', 'wguo', 'isogene', 'mmwave', 'bove', 'huskamp', 'mactier', 'besheer', 'dizon', 'ramjiawan', 'lopci', 'alexa', 'thienthong', 'bachofner', 'fdepartment', 'hemmylly', 'contencin', 'histocytoid', 'vfl', 'charlett', 'babuin', 'boerkircher', 'doelken', 'stara', 'barkun', 'wahyuni', 'sinding', 'gerasimos', 'fanciullacci', 'docrimpy', 'nonappropriable', 'nishikii', 'hohn', 'fagerberg', 'vanner', 'hesc', 'maintainment', 'reinhardtareinhardt', 'cuadra', 'graubert', 'amsterfoort', 'emperical', 'surendran', 'zakopoulos', 'nhsbt', 'oberguggenberger', 'microfibrils', 'thostenson', 'nagakane', 'microbiota', 'mudedla', 'vettori', 'amblyopia', 'kiapour', 'lhvs', 'uppald', 'endnotes', 'parupalli', 'tsiava', 'herschkopf', 'salomao', 'corannulene', 'cuih', 'dylst', 'nmu', 'wayment', 'wiss', 'roosli', 'entwickling', 'bagreev', 'nayuta', 'kongstad', 'pitz', 'irazabal', 'banbao', 'layritz', 'attendings', 'criterions', 'iopi', 'kanias', 'cellulare', 'weingart', 'hasenoehrl', 'midokosky', 'spoofing', 'clunie', 'batta', 'ciarallo', 'besmer', 'maugeri', 'includingthe', 'peritendinous', 'miedziak', 'rogg', 'ithisuphalap', 'myocardiocytes', 'keran', 'umgelter', 'thrombopoiesis', 'gultiano', 'gattgaagcaagagatgttcttgg', 'nanowrinkled', 'neerajdmrd', 'boegard', 'thermoelectrically', 'moodley', 'postchallenge', 'graphites', 'delbaere', 'semm', 'raulfs', 'gerstenfeld', 'postganglionic', 'triblock', 'sporogenes', 'guglani', 'sinomed', 'lithell', 'pacus', 'suela', 'borohydride', 'leasure', 'atrs', 'republica', 'rollout', 'montagnola', 'paramo', 'dziembaj', 'varysong', 'perifollicular', 'zahirovic', 'wandrey', 'afrand', 'hamartomatous', 'jitsukama', 'hindie', 'guenette', 'eastley', 'hansinger', 'backstepping', 'shabin', 'zionts', 'jmohler', 'drexler', 'klosha', 'gnova', 'synthetize', 'winsorized', 'intermite', 'bsava', 'eurich', 'edibility', 'quiel', 'niihara', 'uike', 'kardiologiia', 'bunkyo', 'banihashemi', 'murermester', 'hutti', 'myongji', 'garsuch', 'zitac', 'atlihan', 'wegner', 'khurrama', 'areduction', 'uretsky', 'kahyaoglu', 'berling', 'mirela', 'ranyard', 'caromano', 'ppshp', 'folgado', 'webpage', 'prates', 'nonmethoxylated', 'osazuwa', 'surawicz', 'tautomerization', 'tourassi', 'godeiro', 'karakoulia', 'arcon', 'delongchamp', 'woldeamanue', 'adda', 'wildiers', 'ilan', 'ghasemzadeh', 'pagnesi', 'phytocystatin', 'demostrated', 'depressurized', 'lifbased', 'meilan', 'nonteachers', 'fariza', 'zubrow', 'zilina', 'sockalingam', 'glycolide', 'lastra', 'wyeekong', 'reapproved', 'icue', 'marcelin', 'knabel', 'mazzaferri', 'crnkovic', 'satumomab', 'conejo', 'sozer', 'mediastinitis', 'khansur', 'cjack', 'biobank', 'luan', 'coprevalence', 'radiologe', 'hydrolysates', 'burdge', 'tempst', 'metastasization', 'microcontinuum', 'biofilm', 'lswang', 'janek', 'foianini', 'abali', 'cifs', 'loringe', 'calcifying', 'chaganti', 'toltrazuril', 'aresty', 'stenestrand', 'deflectable', 'kalantar', 'ayebare', 'anorectoplasty', 'blherbert', 'assetturnover', 'zanderbergen', 'nrms', 'postirradiation', 'legese', 'itm', 'kharkhurin', 'cockram', 'donahoe', 'siveen', 'contant', 'zeitlian', 'henneman', 'etiopathogeny', 'clolar', 'chiao', 'quickgo', 'liaojun', 'mef', 'tamoto', 'ocvs', 'postgradmed', 'barigozzi', 'juxian', 'cervicofacial', 'ashikhmin', 'vpore', 'cairney', 'gorinstein', 'lnd', 'aadland', 'prisma', 'issagendaitemid', 'nesi', 'vappemotionsum', 'nagrath', 'loeffen', 'aggregative', 'keychains', 'adekanmbi', 'goobie', 'urm', 'thermochimica', 'mamoulakis', 'revista', 'crant', 'lepidobatrachus', 'tricoli', 'hoenig', 'plishkin', 'lothaire', 'sperman', 'kymakis', 'amalnik', 'hhy', 'fluobeam', 'sundell', 'braeunling', 'hctz', 'andrewjdiver', 'bdirector', 'studgorodok', 'demier', 'babbs', 'wlokas', 'hackeng', 'muz', 'singanayagam', 'orgill', 'dianions', 'mads', 'perc', 'diethrich', 'msigdb', 'vineesh', 'pringsheim', 'wolfenstine', 'caluwaerts', 'neolabia', 'decvp', 'gardeniae', 'marquaire', 'skillfully', 'rybko', 'fhea', 'fujii', 'hiltemann', 'kazandjiana', 'polyporus', 'rso', 'schepper', 'lycopersicum', 'baima', 'tardivon', 'hypocotyls', 'jodocy', 'akintunde', 'mangano', 'imoto', 'aderson', 'shim', 'icbe', 'argade', 'metavanadate', 'stajano', 'phung', 'emek', 'ihorst', 'folgori', 'nnis', 'padovani', 'indictors', 'yueayuelfhenan', 'deresz', 'roli', 'leyer', 'pathomechanistic', 'carretto', 'tiantian', 'rexhepaj', 'subportion', 'goerres', 'sterk', 'zambito', 'milagro', 'methylacetate', 'euniversity', 'nassara', 'pyrrolo', 'babrzadeh', 'yock', 'reul', 'leanza', 'marburger', 'ahns', 'kheyfets', 'acii', 'angionecrosis', 'dadvanced', 'paju', 'kerkhoffs', 'haguma', 'aymard', 'stenzl', 'insufflated', 'fundamentos', 'skoretz', 'faliti', 'strome', 'pengmin', 'itik', 'moinas', 'ruven', 'pakzad', 'kiriakidi', 'chatelain', 'rigatos', 'okuaki', 'asada', 'chg', 'excitonic', 'gustas', 'fanin', 'roulston', 'gizachew', 'jiejie', 'tompa', 'ecchymosis', 'schwartzstein', 'guod', 'qingcheng', 'wsli', 'dicapua', 'grandien', 'zinkernagel', 'mirrionis', 'vesicostomy', 'dota', 'brunckhorst', 'uncodable', 'eka', 'milandri', 'mouradov', 'tsadok', 'bionanotechnology', 'hellenthal', 'abdisamad', 'synulox', 'nohri', 'starnes', 'unh', 'grijpma', 'underdescribed', 'mechtler', 'outborns', 'vanclay', 'versteylen', 'rosow', 'alsiraj', 'marotolli', 'pcoria', 'sundmacher', 'edappally', 'seitsonen', 'hvattum', 'zare', 'tumanov', 'accreditors', 'resanovic', 'prateek', 'udupi', 'belaaj', 'multiresistance', 'wangd', 'chembet', 'parnianpour', 'nhlbi', 'fcardiology', 'xuekui', 'starre', 'minculescu', 'fifer', 'treece', 'motghare', 'oostenbroek', 'ddepartment', 'dippold', 'glycerolysis', 'cauwenberg', 'mnand', 'potentiostat', 'bergoend', 'matp', 'goodstein', 'desmet', 'emerenciano', 'minamiguchi', 'guckenberger', 'cgar', 'compr', 'endoclamp', 'epsrc', 'bronchiectatic', 'parharidis', 'tamburini', 'tolani', 'anemarrhenae', 'teodonno', 'osteoarthritic', 'sanguin', 'csulkly', 'bindocci', 'andriopouloud', 'gleasontg', 'nurieva', 'yihui', 'reif', 'bharwani', 'fml', 'zumla', 'aloalo', 'musin', 'grlw', 'krifa', 'tranexamic', 'kleinig', 'intervertebral', 'krolb', 'francillon', 'bratcher', 'malm', 'boggian', 'planz', 'gjerum', 'beahrs', 'nonpenetrating', 'kessomboon', 'hartz', 'luevano', 'simpacting', 'avnrt', 'bhaumik', 'mojahid', 'sheils', 'ostensen', 'sardone', 'torcetrapib', 'eiland', 'ciurba', 'huerbin', 'aggagtgtctcccacagccttt', 'krammer', 'slotky', 'grajjr', 'sportspeople', 'krishnan', 'rejieg', 'povall', 'khine', 'tazobactam', 'spherodization', 'preduodenal', 'patriciabazzanello', 'flaks', 'rovere', 'cofield', 'buzby', 'fenoy', 'grignon', 'masoni', 'dscrs', 'christensena', 'nuchal', 'duscha', 'hyperlactatemic', 'dhungel', 'geostorage', 'stalpers', 'hydroxyzine', 'holdren', 'neilipovitz', 'treharne', 'endostatin', 'komolka', 'crcc', 'coproscopical', 'expedia', 'dafaoui', 'itation', 'duijkers', 'sivanantham', 'pharmacoepidem', 'baruchel', 'hangan', 'djabiras', 'psyd', 'houwers', 'immunodiagnostic', 'publizierter', 'pbsc', 'zamir', 'strs', 'benzal', 'giac', 'bronconeumologia', 'ctcf', 'schumsky', 'brezina', 'greengenes', 'lunata', 'hohensinner', 'reinemeyer', 'nazar', 'nonabsorbable', 'fcenter', 'mcherry', 'muraoka', 'tengzheng', 'commenters', 'pseudomass', 'sandars', 'udin', 'knezevic', 'vilayphonh', 'hydrodeoxygenation', 'trikala', 'paoabc', 'basit', 'cvst', 'eplerenone', 'bolis', 'oly', 'geesing', 'borowska', 'ruetsch', 'validator', 'alavinia', 'iodofiltic', 'limitedness', 'nanogrids', 'xinhui', 'abele', 'gvel', 'exteriorizing', 'artem', 'muriuki', 'premixtures', 'jadeja', 'checkrein', 'janier', 'demsetz', 'lakatta', 'mononucleotide', 'kinebrew', 'professionel', 'deutschsprachigen', 'casidhe', 'chaofeng', 'sadanori', 'amro', 'bioscience', 'birungi', 'endomba', 'interosseous', 'dastanpour', 'xipeng', 'rocham', 'weltmer', 'neurofibromin', 'musiyenko', 'crotty', 'mvic', 'mibg', 'northen', 'gadde', 'cabez', 'ogston', 'girou', 'pome', 'deleo', 'chuhong', 'vasques', 'defaye', 'coni', 'wichern', 'mehrpouya', 'kounami', 'skjervold', 'thohan', 'hidenori', 'bretz', 'mangurian', 'slatkin', 'loehfelm', 'hannes', 'moderato', 'liquefying', 'kohasu', 'roufail', 'breidthardt', 'liebelt', 'rociu', 'romieindy', 'abranimira', 'dermochelys', 'desimio', 'hopsital', 'blmech', 'gouliouris', 'pii', 'smsi', 'skendzel', 'wukich', 'katiyar', 'haidian', 'haib', 'subepicardial', 'fabellofibular', 'hyperlink', 'arvizo', 'ntdb', 'fixate', 'ibb', 'sadrameli', 'yomdhot', 'kvedar', 'sipido', 'writhes', 'abdurrahim', 'pekarsky', 'cataudella', 'schwerd', 'ghiasi', 'bmum', 'homodimer', 'kushida', 'rossbach', 'hemmat', 'rotundum', 'shorthair', 'ormston', 'azim', 'aloma', 'zosyn', 'smithuis', 'joliot', 'mrkic', 'merkurjeva', 'cicekli', 'arghode', 'akarathanawat', 'interruptive', 'guetta', 'tachyarrthythmia', 'debiasi', 'finbraten', 'berhanu', 'gtctcctctgacttcaacagcg', 'marzal', 'jablonski', 'naegeli', 'luque', 'stokley', 'malb', 'mody', 'overemphasizing', 'nonshockable', 'mougiakakos', 'bandhu', 'flairs', 'balassanian', 'takain', 'bahu', 'hentenryck', 'kisa', 'multiplan', 'gholamid', 'fisi', 'hggs', 'charchar', 'dejure', 'holzmann', 'stre', 'vatten', 'kajaanintie', 'luneberg', 'kerosine', 'nlors', 'nordfors', 'djlee', 'martinelli', 'xiaozhu', 'hyporesponsiveness', 'asayama', 'schwertfeger', 'ramcharitar', 'guierrez', 'hassali', 'pathologoy', 'crpcs', 'izumi', 'potentiates', 'jiangquan', 'hilmy', 'dervishi', 'mhrd', 'itri', 'macroarchitecture', 'regenerator', 'kpi', 'sanderman', 'neurosurg', 'placodes', 'hydroxylate', 'sustech', 'gtggtaaggacatcgcttttccg', 'landstuhl', 'reesee', 'timepoint', 'windsant', 'kamya', 'wijeysundera', 'brivio', 'jihoon', 'jeraldo', 'arespiratory', 'bosgraaf', 'labopin', 'karnatic', 'montagetm', 'cabada', 'ugandas', 'rares', 'sciuridae', 'trackable', 'charitakis', 'marcescens', 'ramacciato', 'haugaa', 'noirot', 'fortmann', 'wasif', 'mogushi', 'venimadhavan', 'dahe', 'marafi', 'aggaccaaggcctcacaaaa', 'nirma', 'konstantinou', 'renewability', 'singerea', 'chermat', 'teefey', 'demissew', 'fackelmeyer', 'kridgen', 'jcps', 'moltrasio', 'copolymerization', 'takamatsu', 'rahmani', 'auntminnie', 'jesper', 'suzumura', 'malavika', 'rxr', 'baaske', 'dysodia', 'prognositic', 'asiacss', 'xueliang', 'biclonal', 'loculus', 'geneset', 'gona', 'goeller', 'pennings', 'killisch', 'brenneman', 'binarize', 'palmese', 'pariente', 'caturano', 'ruoso', 'duplicative', 'radermacher', 'tumaneng', 'georgakopoulos', 'serkan', 'oligodeoxynucleotide', 'surgwise', 'medidas', 'siloam', 'rethlefsen', 'ooi', 'electrodetip', 'milliancourt', 'roquemore', 'zitoun', 'xiaoxiao', 'hesitance', 'girdauskas', 'prendre', 'sproedt', 'martignoni', 'decorin', 'leclercqa', 'boysen', 'kalantre', 'demergasso', 'schoemaker', 'kessinger', 'sterzi', 'hakonarson', 'biosera', 'mfujimur', 'manalac', 'shumsky', 'enteropericardial', 'medford', 'zagoraiou', 'zadvinskis', 'pseudoptosis', 'seminiferous', 'hyperactivations', 'bostwana', 'gched', 'hadigan', 'noordeen', 'tactility', 'arachchi', 'raghubir', 'dearmond', 'bioeng', 'drangendorff', 'schlatter', 'sagripanti', 'inbone', 'nuntang', 'duffner', 'stocklein', 'nonbenzodiazepine', 'matriculates', 'seldinger', 'conw', 'maig', 'semmola', 'zieker', 'callhoff', 'pharmacogenetic', 'vornlocher', 'bhatti', 'tridium', 'pospuf', 'cacagcgtgatgacaactccag', 'krebsregisterdaten', 'abbaspour', 'mayclin', 'avramenko', 'kanazaki', 'cardiomaine', 'endoscopisch', 'dorobat', 'gigirey', 'oohcyclic', 'wouter', 'postictal', 'unfall', 'antoch', 'largent', 'popuri', 'rdr', 'guiver', 'hinderink', 'toniato', 'bellm', 'xenogeneic', 'karaiskoscikaraiskos', 'hypovitaminosis', 'farooqi', 'raska', 'chandru', 'resolver', 'kazarinov', 'nyc', 'fanara', 'gaddam', 'oczna', 'phv', 'guieze', 'tsuchiura', 'radiopacity', 'thyloplasty', 'rhizen', 'pulmonale', 'doly', 'burneikis', 'medin', 'turbomach', 'penghui', 'singhd', 'pirche', 'kriebardis', 'bjornerheim', 'aponte', 'francisca', 'nonsurgically', 'pusceddu', 'tuveson', 'halala', 'yiyuan', 'tobata', 'metallosis', 'louet', 'cioppi', 'jotikasthira', 'esquirol', 'guba', 'jingushi', 'phlyctenes', 'kniss', 'hazenberg', 'brokmeier', 'heeringen', 'parekattil', 'acupnucture', 'phrodogreen', 'wojcik', 'aiis', 'imamura', 'nerlove', 'katsaros', 'avic', 'jentzer', 'lmbs', 'esrafili', 'starikovskaia', 'tattevin', 'montoye', 'hptn', 'chatio', 'vuum', 'carlberg', 'takanobu', 'cartilagineous', 'peabr', 'diamagnetic', 'goishi', 'zavaleta', 'mcip', 'maputle', 'lamminen', 'pinkawa', 'villamizar', 'unpitched', 'incompetency', 'hoogland', 'guijarro', 'valinsky', 'larhed', 'inulin', 'mbbsd', 'behrns', 'osteoclastogenesis', 'multiloculer', 'nanochitosan', 'klotho', 'foreshortening', 'hajdu', 'healthometer', 'fujirebio', 'environ', 'prestes', 'dibimis', 'lamszus', 'kanoun', 'ascorbyl', 'hammoudeh', 'oehl', 'sakell', 'alokail', 'abiprism', 'inoculum', 'furhtermore', 'polianite', 'kuhnlein', 'divband', 'usingthiotepa', 'ariga', 'transeptal', 'videoendoscope', 'naqibullah', 'inotrope', 'wiegel', 'tiede', 'verner', 'budin', 'stanikowa', 'gbolagade', 'kaistila', 'heliobacter', 'botto', 'kostulas', 'engebretsen', 'nitzsch', 'chandanamattha', 'haschtmann', 'maalouf', 'reproducability', 'rieken', 'talos', 'jitta', 'ziliotto', 'vallcarca', 'puschett', 'mangu', 'varret', 'preconcentrate', 'eastmond', 'sameek', 'bygottd', 'zaloudek', 'aksnes', 'draucker', 'saumon', 'boyakova', 'mangin', 'leisten', 'thiefin', 'nacs', 'universitari', 'kulwant', 'trombley', 'amacker', 'hsdgc', 'intralipid', 'fraaijn', 'frontward', 'mugadza', 'unlearning', 'encephalocele', 'ayed', 'mjosberg', 'crevettes', 'piszcz', 'levothyroxine', 'argall', 'lem', 'grgurinovic', 'krasheninnikov', 'crandell', 'gnhe', 'intraembryonic', 'dmvct', 'hariharan', 'ansgar', 'weblog', 'aenvision', 'leistenschneider', 'sarf', 'aypak', 'ferrocene', 'timepoints', 'frigiola', 'leotta', 'boretti', 'bandgap', 'dcnr', 'xucangsu', 'andana', 'ozates', 'shawen', 'lahmar', 'sandfort', 'watelet', 'isocenters', 'bjurstam', 'gerali', 'lurati', 'japonicae', 'maragall', 'mortillaro', 'osteocytes', 'systhesis', 'pierie', 'ieef', 'musculoskelet', 'sanal', 'rejnmark', 'mesonephric', 'klebanoff', 'sethib', 'joahanna', 'kornelia', 'beckjord', 'paraffinic', 'ruschulte', 'jahr', 'heyde', 'preassess', 'enrofloxacin', 'reconstr', 'wisor', 'quarello', 'tali', 'saso', 'ankerst', 'giubilato', 'cucchiar', 'shyam', 'gerginlik', 'bioderived', 'veerle', 'hemiscrotum', 'acanfora', 'talukdar', 'comsiderable', 'diangelantonio', 'holloran', 'henrickson', 'binta', 'transposable', 'gullingsrud', 'gulmezoglu', 'keersmaecker', 'cotsonis', 'tlt', 'ceffect', 'liotti', 'birkmann', 'spinosum', 'douthwaite', 'bmiddle', 'wonglertarak', 'dimmitt', 'sumohon', 'afgp', 'feustel', 'koplay', 'psihiatr', 'utest', 'bangham', 'mant', 'reactin', 'dedeilias', 'brustad', 'spiri', 'multiparameter', 'grigore', 'westenfeld', 'wearables', 'bschulich', 'viaene', 'luwl', 'hornor', 'minimums', 'parkdale', 'doverspike', 'bluemke', 'tscc', 'shameem', 'plateletrich', 'javaheri', 'lightguide', 'elalieh', 'dysgranulopoiesis', 'hursel', 'virmont', 'wya', 'crps', 'shimadz', 'orlovskaya', 'yurtdas', 'ravekes', 'phagobioderm', 'dandong', 'ascensao', 'kokola', 'tenolysed', 'nspa', 'overstimulate', 'iad', 'trachelectomy', 'romiplostim', 'timespans', 'analytikjena', 'ikai', 'boukir', 'fusp', 'broto', 'zarzio', 'rehaemorrhagia', 'herizch', 'aium', 'kreuzbauer', 'montavont', 'tianc', 'nvairavan', 'diamidine', 'bbdepartment', 'preanalytical', 'thme', 'kasabov', 'dumesic', 'kamruecha', 'gjone', 'melendez', 'bhakpar', 'noneligible', 'arnoldlamm', 'oehlke', 'brunberg', 'gadovist', 'jonjana', 'yakhmi', 'runhild', 'icaams', 'basse', 'jaska', 'doganay', 'kuntoutusharjoitusten', 'huettner', 'immunonanogold', 'fahlenbrach', 'straathof', 'raychaudhuri', 'bellamkonda', 'watelain', 'transversions', 'baledent', 'infectieuse', 'xiancang', 'phanichphant', 'pesa', 'ouari', 'perichondritis', 'professorchcartertempleton', 'dihydrochloride', 'kerkein', 'levalahti', 'iuliano', 'nebral', 'dargent', 'cintensive', 'cederwall', 'beforet', 'pomes', 'mehrara', 'rahimian', 'pasca', 'aarea', 'kozikowski', 'krolikowska', 'hedhill', 'thoendel', 'cardiometabolic', 'calik', 'steeden', 'dennehy', 'nanocell', 'merlini', 'zhaoping', 'hyzy', 'methylprednisolone', 'shuizhi', 'laplanche', 'massery', 'oae', 'salamat', 'mainhard', 'barchiesi', 'ishwara', 'oncocytoma', 'preconditioned', 'kehoe', 'schoenle', 'nakomoto', 'laune', 'mirnabase', 'paciello', 'panreac', 'malbruny', 'zhoud', 'tfep', 'rischin', 'oxalic', 'halaweish', 'kojan', 'elnakeb', 'mazzoleni', 'photoglottogram', 'spiegal', 'schadendorf', 'liechti', 'himed', 'smajilovic', 'onj', 'katasakou', 'bassok', 'smac', 'umarani', 'tablo', 'haoyuan', 'kimd', 'revet', 'chalkley', 'ruppert', 'luzincourt', 'kanan', 'gokulgandhi', 'badie', 'sookhak', 'rongeur', 'umrah', 'mres', 'infonnatics', 'madeddua', 'yagoda', 'masahides', 'yordanova', 'mujib', 'petter', 'knigge', 'affs', 'csegs', 'canino', 'nkeze', 'flidel', 'kehlkopfmechanik', 'kratzing', 'healthcarepfizer', 'rudensky', 'glta', 'fierini', 'electromyographer', 'geyerb', 'pacchiana', 'semiempirical', 'hurthle', 'censos', 'nanomeditor', 'kosynkin', 'umls', 'vaishnav', 'huckfeldt', 'uthealth', 'fagus', 'paln', 'bozzola', 'mbj', 'mahabadi', 'aragao', 'melzi', 'nabholtz', 'hoffmeier', 'esut', 'kobando', 'mohaisen', 'godugu', 'staehelin', 'tsalikis', 'sinutubular', 'mappoint', 'hurter', 'precollectors', 'ballestrazzi', 'hanumanta', 'rostamian', 'gooriahb', 'dasyurus', 'foschini', 'zierhut', 'stromelysins', 'struffert', 'paeonia', 'naing', 'triplicated', 'tutuc', 'glapa', 'vladau', 'klopsch', 'anodization', 'auhll', 'clutters', 'pithawalla', 'jacr', 'nucleer', 'chial', 'cubulin', 'panalytical', 'moradpoor', 'klement', 'fischkoff', 'rufai', 'desierto', 'smoak', 'xiangfa', 'hysteroscopy', 'cirlces', 'floratos', 'fondell', 'balouchi', 'wiepjes', 'cozzie', 'hugstetter', 'intertrochanter', 'pekelmann', 'seifitokaldani', 'linbin', 'yousaf', 'phila', 'sectiom', 'camonis', 'cavdar', 'echenique', 'novaes', 'fimarray', 'vct', 'peripersonal', 'barsky', 'itae', 'searl', 'protea', 'egol', 'mahure', 'overreported', 'loffredo', 'equateur', 'renji', 'naturopath', 'monosound', 'casecolectomy', 'xiubing', 'hanfling', 'microalgae', 'marechal', 'shmerling', 'auricularia', 'serdons', 'koert', 'takewaki', 'northwind', 'sivasinsky', 'nanchong', 'laniger', 'multiperiod', 'mailhac', 'mureau', 'subclone', 'freq', 'kostarakis', 'multifacility', 'dlaboratory', 'camilleri', 'thermoablation', 'almagro', 'nonporous', 'kolassa', 'vanduffel', 'shiranifa', 'kitzman', 'kruk', 'odili', 'supcom', 'icsspe', 'utm', 'morri', 'jcst', 'gaatacggcgtggatacgttag', 'shoyama', 'pardis', 'plagiorchiata', 'mpmilecharter', 'ulrichcculrich', 'cvis', 'sundman', 'edoxaban', 'titiloye', 'keysight', 'zhenqiang', 'debras', 'ruihua', 'mengd', 'dhdeng', 'beulah', 'navickas', 'idepartment', 'sproule', 'famciclovir', 'sedarat', 'kolesar', 'ampullae', 'okumu', 'jent', 'lichtensteinb', 'fehrmann', 'omogeneous', 'gershon', 'daniyan', 'nashikkar', 'basserdorf', 'kabon', 'retransmitting', 'lonoce', 'pinioning', 'tootell', 'deoxyglucose', 'germinative', 'ndiku', 'lohmander', 'ihlberg', 'czosek', 'marginata', 'objetive', 'randau', 'pilliar', 'bpathologic', 'aranki', 'coccobacillus', 'courvalin', 'feiyan', 'thewho', 'myalgias', 'hydea', 'atricure', 'rouanet', 'aoudjit', 'taieb', 'botticella', 'stolin', 'biowaste', 'fatinathan', 'mobed', 'bbaptist', 'yosra', 'kousatsu', 'multiparity', 'sopivuus', 'pratham', 'mscn', 'kepplinger', 'shaobo', 'complicationa', 'ninenin', 'turkbay', 'specialista', 'ishchenko', 'cryptowall', 'mansoura', 'cheon', 'harefuah', 'elesevier', 'hippel', 'zingaretti', 'disjoining', 'valuably', 'cefozopran', 'trimethoxysilyl', 'onboarding', 'foucrier', 'hebew', 'dodgeball', 'bisphosphonic', 'peiffer', 'jundishapur', 'serotherpy', 'palefsky', 'fisica', 'bmount', 'gonadotropinhormone', 'jhanji', 'brusaferroa', 'dvs', 'thouvenota', 'zeinoddini', 'badakhshi', 'davicioni', 'chbd', 'talekar', 'camou', 'isspa', 'goitre', 'fubqfu', 'thijssen', 'prigione', 'zanetidou', 'atypicality', 'gatan', 'gluer', 'lavoi', 'stereolithograph', 'ilic', 'exophytic', 'dimitrakopoulou', 'prietula', 'ripl', 'polygalactin', 'herrerabzaima', 'oncul', 'hyperbranched', 'aparecida', 'xinxin', 'sonderegger', 'tsamir', 'allmana', 'chokron', 'forsha', 'ermani', 'sweller', 'cutdown', 'chelelaj', 'ovaa', 'intraperioneally', 'colinet', 'dataphysics', 'reverberi', 'graingerc', 'sentko', 'eder', 'priscylla', 'kazimierz', 'bauernhofer', 'bispectral', 'bozinovski', 'emeh', 'moganty', 'latorzeff', 'metatarsophalangeal', 'zubir', 'streptomyces', 'colie', 'alper', 'hongc', 'goodin', 'klugo', 'sunkesula', 'ohmiya', 'kramp', 'tkach', 'gramming', 'vardar', 'regenerates', 'estradiol', 'reseach', 'xlstat', 'kolte', 'kazuhiko', 'pachuta', 'oslin', 'gwanzura', 'tortosa', 'hydrophis', 'nkechinyere', 'chabot', 'jeromea', 'chikuma', 'lehmkuhl', 'reorient', 'szymiec', 'rateb', 'seyednezhad', 'hamman', 'lvts', 'shend', 'aeh', 'netfabb', 'vinylic', 'alhumaidan', 'alenius', 'neimenggu', 'moroney', 'smorgick', 'anachromasis', 'streptococccus', 'turkay', 'larcombe', 'dipeczm', 'syedbbrsyed', 'handhabung', 'kladler', 'chavali', 'ruschoff', 'microfiber', 'eudralex', 'vcl', 'gtgcccacgtcaaggagtat', 'brosowski', 'rajabalizadehrajabalizadeh', 'hematoma', 'recgpccmridata', 'savvidis', 'isoeffect', 'vannester', 'briot', 'bnote', 'haarmann', 'skouri', 'witthuhn', 'bsilvijo', 'morshid', 'brevudimonas', 'rijbroek', 'bak', 'outokumpu', 'igoumenou', 'faccioli', 'bacteriacemia', 'gellhaus', 'guofa', 'sturza', 'jettkant', 'nizet', 'repplinger', 'keatinge', 'cucullo', 'horsfieldi', 'limab', 'achromatic', 'lge', 'cypel', 'tamariz', 'ioscovich', 'shull', 'ebmarsh', 'teenth', 'kazakia', 'paraskeletal', 'simintzi', 'harab', 'hmgpv', 'kochetov', 'mclauglin', 'hoormann', 'marceau', 'sietrans', 'canceling', 'aczma', 'prueitt', 'chavalitdhamrong', 'erythrocebus', 'sutva', 'thiosulfate', 'ppathology', 'makerbot', 'cecchelli', 'destephen', 'korb', 'beji', 'regione', 'dawy', 'glattes', 'ragni', 'stenius', 'saotome', 'katchem', 'burology', 'dicenso', 'coatrieux', 'deardorff', 'elane', 'wilmink', 'mercadoemilym', 'abilleira', 'maasa', 'montero', 'keyfile', 'struviteneurogenic', 'hechler', 'bergerson', 'nakajime', 'gagyor', 'schoenau', 'gccttgaaggactcatacagcc', 'optn', 'faana', 'embolizing', 'lwtt', 'haustermans', 'blough', 'aberra', 'darginb', 'peder', 'wilflingseder', 'anany', 'postelection', 'kdf', 'decoppet', 'informationanatomical', 'murua', 'splaiul', 'losserand', 'daping', 'repectively', 'stolz', 'erythroblastic', 'hhx', 'studer', 'hasselblatt', 'cataldi', 'sudeep', 'adab', 'epofix', 'jalkanen', 'splenorenal', 'shisler', 'tagcagcacataatggtttgtg', 'rojanasakul', 'limitans', 'pozen', 'quetiapine', 'avenatti', 'aphv', 'montarello', 'arosenkrantz', 'gadgil', 'loncol', 'tambe', 'sheffi', 'garches', 'arjomandy', 'schaeybroeck', 'srnovrsnik', 'wijndaele', 'propanoate', 'gauthe', 'microhematuria', 'ashenfelter', 'nexplanon', 'neppl', 'monthsafterhighschoolgraduatio', 'rauschnabel', 'chondrogenesis', 'fujimiya', 'ario', 'biovia', 'perets', 'bmedb', 'feyen', 'koura', 'acha', 'supercilii', 'alisa', 'tromp', 'uebelhart', 'maydonovitch', 'sadri', 'wondraschek', 'hepaticus', 'wainberg', 'bogdandi', 'leacy', 'alkhajeh', 'mannosylated', 'kaus', 'betocchi', 'egorov', 'hayahito', 'keppeler', 'osteogenic', 'cybathlon', 'kikuchi', 'rhythmassociation', 'safak', 'turp', 'channeled', 'wainess', 'mahafza', 'gtcactgccatggaggagccgca', 'myoglobinuria', 'sathya', 'amylopectin', 'pcts', 'nilcag', 'jahani', 'schuz', 'perlini', 'kurooka', 'kefa', 'penack', 'disomma', 'holdorf', 'shaburishvili', 'cefdinir', 'ryabukha', 'caprari', 'manjari', 'raisis', 'hypoplastic', 'rduchenne', 'exfiltrated', 'brandtstaedt', 'dubreuil', 'minakawa', 'qimin', 'silbert', 'fotheringham', 'katchman', 'burris', 'hallak', 'patzer', 'locklear', 'nejad', 'abnfhr', 'schuling', 'haemochromatosis', 'brunvand', 'dva', 'tozzi', 'jarres', 'haugan', 'pepa', 'kangning', 'carlodececco', 'amylidi', 'ewansor', 'vocais', 'afemales', 'tarantolo', 'doublestained', 'gtggggtaggcttctgtgaa', 'riener', 'anandi', 'leonurus', 'heyrovsky', 'inetrmintent', 'nejat', 'weirong', 'vasyura', 'wahed', 'alemdaroglu', 'skarlatos', 'yoshinobu', 'tgarg', 'hessians', 'heterojunction', 'harling', 'zabihi', 'moulay', 'papadimitrakopoulou', 'nammo', 'katsukura', 'heajiehe', 'pikalova', 'nakatsuma', 'angebert', 'trifunctional', 'jaatun', 'gragoudas', 'alisson', 'hvll', 'kulczycki', 'ryckborst', 'htut', 'montassier', 'janky', 'corrparm', 'tomimitsu', 'leapman', 'robinsona', 'argenta', 'stavad', 'margolius', 'iwakami', 'gcaagctgaccgacactatta', 'combest', 'validire', 'kaartinen', 'herget', 'cingiloglu', 'jakowitsch', 'solubilisation', 'silburn', 'microfish', 'maf', 'tsilimparis', 'imt', 'granulations', 'serne', 'herholz', 'birdwell', 'husten', 'pasque', 'verhofstad', 'strelnieku', 'laparasopic', 'studis', 'haralick', 'kaido', 'katsuhiro', 'peyrade', 'beyhan', 'hexacetonide', 'connecter', 'miter', 'bruinsma', 'yamagamia', 'mbongue', 'noveanu', 'vanadyl', 'upregulate', 'ryota', 'ultramicroelectrode', 'tomsick', 'oria', 'weblink', 'mahendran', 'braunlin', 'schim', 'balloonwas', 'delette', 'hillmer', 'minemoto', 'dmakayozer', 'laparoscopes', 'rivedal', 'sehr', 'kitaoshimahiyama', 'kirschen', 'syngas', 'kinne', 'mandili', 'nwagwu', 'asagiri', 'kazandjian', 'foreest', 'shcontrol', 'acu', 'cgc', 'partecipating', 'sner', 'joanes', 'braziliensisandleishmania', 'schewitz', 'projeto', 'lauritsen', 'shuqiang', 'multirecurrent', 'avaialbel', 'bruffey', 'mpca', 'ingvild', 'galenkamp', 'kittipol', 'schwarze', 'heumuller', 'lyoussi', 'cerin', 'ogawa', 'ahot', 'kiyohisa', 'azhujiang', 'gazi', 'jarreau', 'kaliappan', 'hlaid', 'vleugels', 'gianotti', 'nonkicking', 'ghandehari', 'macaca', 'biazar', 'turbulization', 'nucleolus', 'livernois', 'klibaner', 'joliveau', 'nistri', 'jaehwi', 'mhwa', 'jopp', 'barik', 'scariano', 'intubations', 'leem', 'panaretakis', 'tamme', 'vooh', 'klimuk', 'hirshoren', 'tysc', 'papathanassiou', 'taillades', 'bisphosphates', 'bostan', 'agoumi', 'diimidate', 'interventionnelle', 'sarter', 'nanakuri', 'ballicu', 'corticotomy', 'qreact', 'nanofoam', 'ouimet', 'zilla', 'diagnositc', 'duckbill', 'thetaiotaomicron', 'vogelmann', 'mohegan', 'alsarawi', 'ary', 'metuximab', 'gesammelte', 'usvs', 'espinal', 'freid', 'anciano', 'aghamaali', 'codesb', 'vnactivity', 'maharukh', 'rbcl', 'erez', 'igai', 'casadevall', 'tsivgoulis', 'apaydin', 'senthil', 'vermes', 'srimathveeravalli', 'technetium', 'atrous', 'pfis', 'casserly', 'qroxyli', 'habeeb', 'paediatr', 'sabol', 'salvendy', 'giannaki', 'mukattash', 'jagex', 'godlewska', 'lndon', 'ehl', 'ubcf', 'pieczynski', 'tpn', 'hyclate', 'sabirov', 'samayoa', 'isert', 'hohnsbein', 'christofersen', 'dehydrogenating', 'herfat', 'svendsen', 'mulrow', 'tapetum', 'obgyns', 'gloi', 'microchannels', 'keytruda', 'monitorization', 'redmayne', 'kawasoe', 'knaup', 'stosius', 'volckaert', 'gcaggauugugacucuuau', 'aii', 'vizza', 'prokka', 'poyraz', 'devel', 'vadt', 'vwm', 'elbachir', 'kubicki', 'trendforce', 'ptmds', 'neslin', 'saibene', 'galdzicki', 'phaseolin', 'cocchi', 'ecsa', 'goonetilleke', 'dhareshwar', 'mouat', 'ambrosino', 'eker', 'linjie', 'wagenblast', 'abdominopelvic', 'yanming', 'coxofemeral', 'pardinib', 'alemela', 'wadhera', 'losic', 'gastaldon', 'flesch', 'udekem', 'rokicki', 'jadbabie', 'pethema', 'cucurbita', 'bonej', 'cesano', 'gooya', 'pangestika', 'chhotani', 'anju', 'rami', 'cuculi', 'harbors', 'transregulator', 'kallio', 'arthroscopic', 'tatawawadi', 'spiromics', 'whd', 'clmv', 'walailak', 'mittleier', 'polydipsia', 'tabangin', 'daiane', 'spectrogon', 'tanb', 'microcapsule', 'pankuweit', 'shashaty', 'beecken', 'kulke', 'jolarappa', 'kasumova', 'hackell', 'aysseh', 'boschiero', 'waidid', 'chodorowski', 'cardeal', 'derealization', 'cerclage', 'ochiai', 'chiva', 'barba', 'noguchib', 'macroprolactinaemia', 'ashab', 'homoacetogenesis', 'cefurxoime', 'jayswal', 'friganza', 'polyvinylpyrrolidone', 'dijksta', 'ossof', 'ilppina', 'pfrate', 'antiacne', 'manolis', 'alput', 'heiland', 'gittoes', 'urbanek', 'bartes', 'afrinc', 'purolite', 'oldenmenger', 'cbq', 'gonyea', 'cataly', 'multiheuristic', 'stereophotogrammetric', 'ihtis', 'alvis', 'ramanb', 'saloum', 'hennink', 'lindmark', 'eastridge', 'staat', 'porcaro', 'mazor', 'gozal', 'nikizad', 'macroaneurysm', 'rnb', 'gugger', 'hagstroem', 'sapkas', 'randsborg', 'disinsertion', 'pnfi', 'leboff', 'mirkovic', 'mvptm', 'acategorical', 'kitahata', 'linevsky', 'osti', 'longipalpis', 'lobeck', 'shivanand', 'develoment', 'kappelle', 'surles', 'protm', 'madasamy', 'graub', 'mjbraidforbes', 'rvesvi', 'clicanical', 'topsakal', 'shacklock', 'neq', 'dsci', 'holtum', 'schlichte', 'karp', 'misidentifications', 'bynum', 'thio', 'sobecks', 'zeiger', 'momani', 'powella', 'ishfaq', 'vincens', 'dheda', 'monolignol', 'aggtaggtctccccatgtaaattc', 'nbscf', 'gallazzi', 'castriconi', 'langenstroer', 'athans', 'schett', 'exhibitiing', 'aintensive', 'biodegradability', 'seilerc', 'kani', 'bandow', 'bakaeef', 'darr', 'bcsfb', 'incobotulinum', 'symposiumon', 'hezaveh', 'hajos', 'hafnium', 'antigenicity', 'milletus', 'mourdikoudis', 'sgv', 'idebenone', 'erena', 'skopljanac', 'coeytaux', 'massoni', 'sarkany', 'thanvi', 'norikazu', 'challebaut', 'milanes', 'rendina', 'simoncelli', 'natsuaki', 'silicic', 'willians', 'kalantzis', 'viridans', 'seetha', 'khattab', 'pyrrhotite', 'intervehicular', 'vendrell', 'plantarflex', 'insperger', 'srougi', 'marcolino', 'pretesh', 'beaudoin', 'dysarthria', 'hoshida', 'autohydrate', 'sabzehmeidani', 'polyphyllin', 'subcutaenous', 'dohm', 'marwen', 'gansemer', 'zayas', 'gareus', 'veldhuisenc', 'ppaco', 'chaabane', 'forrell', 'edeburn', 'remediating', 'veigaa', 'multimorbid', 'kozhevnikov', 'qoml', 'richtera', 'sotoudeh', 'yifei', 'barg', 'arundine', 'workups', 'ohjimi', 'roter', 'retransmission', 'yoshigoe', 'chalela', 'aspergillomas', 'electromyeography', 'panfibroblast', 'sensewear', 'boeblingen', 'verfahrens', 'vercellis', 'tria', 'puszko', 'hspc', 'sotillo', 'selvan', 'munden', 'clavero', 'jbuyske', 'nilsagard', 'meijer', 'bragato', 'hilmi', 'perren', 'axelsson', 'revasc', 'kristal', 'hinchey', 'lycke', 'degasser', 'robic', 'emetogen', 'neurolytics', 'malchau', 'obuko', 'schaarschmidt', 'aeci', 'shocktube', 'bettery', 'ambitus', 'abadi', 'kazzo', 'shelmerdine', 'eletrospinning', 'trimboli', 'scaccia', 'chiner', 'filet', 'sagias', 'choudhuri', 'harunai', 'portier', 'crassipes', 'mong', 'multitemplate', 'nhej', 'gayatri', 'bellone', 'spermatogonia', 'clavreul', 'borzi', 'sonophotodegradation', 'yunten', 'thiacalixarene', 'semirecumbent', 'geleoc', 'astom', 'siccoli', 'quisno', 'ferran', 'moskvin', 'letsinger', 'populationbased', 'yinzhihuang', 'revaccination', 'gfs', 'losik', 'nonbloody', 'basbozkurt', 'masashi', 'aquacel', 'karls', 'skentzos', 'malmberg', 'kimikazu', 'styloid', 'carell', 'havermans', 'gounis', 'burgart', 'fitr', 'presenteeism', 'bionano', 'villermaux', 'icvgan', 'bouibes', 'preble', 'cholangiocystoscopy', 'clarys', 'septorhinoplasties', 'jorizzo', 'distillations', 'namorou', 'gribovskiy', 'spotrias', 'roenneburg', 'lundiana', 'watz', 'multimorbidity', 'akhileswaran', 'lewellen', 'costaa', 'musahid', 'nanoplatelet', 'hls', 'orioloinum', 'boulos', 'ruban', 'apolo', 'rnai', 'andwhatdoesnot', 'mesotheliomas', 'ukall', 'neogy', 'vrft', 'riken', 'mlvs', 'hyperleukocytosis', 'zakazakii', 'organometal', 'drowds', 'interventicular', 'acda', 'shern', 'kaboli', 'cartea', 'bioss', 'casassus', 'cordprv', 'vauth', 'enikolopov', 'boonyakarnkul', 'salenave', 'pathscan', 'orwat', 'stamelou', 'thrombotic', 'orlu', 'garzetti', 'infratentorial', 'maharjan', 'excitotoxicity', 'carnaroglio', 'bottai', 'cobespectra', 'qfix', 'artisanship', 'kilbey', 'higashida', 'porena', 'bmpcs', 'snowboarding', 'noiseux', 'myotomy', 'mottillo', 'tannast', 'bondemark', 'moresi', 'espinola', 'cthoracic', 'voteagainstmgmt', 'chiarolli', 'bharvard', 'vyhmeister', 'soster', 'shekar', 'klump', 'lodish', 'ipsen', 'bejleri', 'doroshow', 'gruberg', 'bioph', 'erste', 'goldenthal', 'makespans', 'kaisa', 'oudraad', 'galat', 'papadaki', 'cwk', 'alpharma', 'cigna', 'sawaki', 'askarian', 'sdai', 'breatnach', 'adusumilli', 'pulm', 'sturdivant', 'orthot', 'valicenti', 'hyponatraemic', 'schependom', 'linthicum', 'eskilstuna', 'bartoletti', 'ragauskas', 'uso', 'pgtvnd', 'irrigator', 'seror', 'tetami', 'evonik', 'thurberg', 'latently', 'salow', 'scientificworld', 'tuchin', 'microparticulate', 'groselj', 'aoregon', 'platycarpa', 'thermomechaniques', 'venkatesha', 'ashwill', 'condemi', 'furumoto', 'charve', 'discoveried', 'silveiraa', 'tinter', 'oedkerk', 'estabilished', 'heggelund', 'kempster', 'mingshi', 'levdd', 'primum', 'nsaa', 'pomology', 'rocheteau', 'xtag', 'jrg', 'deliverypolycations', 'keniry', 'behbahani', 'acquisti', 'jaleh', 'ketterlc', 'dimitra', 'davitian', 'vineet', 'dgen', 'individuum', 'meltzner', 'zorzet', 'hamba', 'arzac', 'halgren', 'hejazy', 'casapu', 'mnh', 'flavored', 'mashhad', 'fdmc', 'skeinoid', 'tunxi', 'ebasf', 'iwase', 'ldf', 'hollenbeak', 'dettman', 'cerenkov', 'sezen', 'ehrs', 'woodard', 'derigs', 'cativatm', 'parmentier', 'lizarrondo', 'rachlis', 'hattler', 'galanko', 'hazelrig', 'dhald', 'cnbop', 'prepubic', 'patidar', 'bortoletto', 'groesdonk', 'diphed', 'datalys', 'contrastto', 'cacciatoref', 'fluoroalkyl', 'fordtran', 'sznajer', 'mobiol', 'neuromusculoskeletal', 'mcbane', 'fujisawa', 'arnone', 'btaiche', 'chondroadherin', 'zannier', 'beneventoa', 'huwyler', 'bezdek', 'dumlupinar', 'struviteurinary', 'safaee', 'lindfield', 'issamneid', 'gcacactccaaggaaacaca', 'peikert', 'llovet', 'necitumumab', 'drabko', 'optimizable', 'perelmuter', 'korstjens', 'fluorquinolon', 'shanmugam', 'roxb', 'poolesville', 'stekhoven', 'kfsrh', 'ogdh', 'unicamp', 'monforte', 'moucha', 'voogd', 'muschaweck', 'compd', 'sotho', 'gullate', 'cnetads', 'hagmann', 'uncross', 'radiometal', 'xinyan', 'intuitionistic', 'gouji', 'snoeren', 'shoamanesh', 'novik', 'mienotti', 'muske', 'buffalini', 'pretreat', 'dimethylarsinous', 'caritas', 'migda', 'trancs', 'fvbnj', 'propanolol', 'yantiss', 'krival', 'paribus', 'hischier', 'bludsky', 'huadu', 'hpsc', 'markmeier', 'cvcb', 'apperley', 'hidetomi', 'guluronic', 'langenau', 'simul', 'scrotoplasty', 'shamsipour', 'nglycosylation', 'pyrzanowski', 'udyog', 'lercher', 'prevedello', 'gondo', 'desilets', 'rnp', 'fawzi', 'condensated', 'etchells', 'kugimoto', 'cnpz', 'lmu', 'holotrichia', 'conwit', 'sudhof', 'sangryun', 'mcelhaney', 'adili', 'shuai', 'khadalj', 'kharrub', 'noren', 'mazzoli', 'tinel', 'extubation', 'zeitschrift', 'matulat', 'smax', 'dialogique', 'karlstrom', 'vanino', 'ahmidid', 'sarthak', 'baat', 'shenkang', 'gourineni', 'grauman', 'mediplus', 'haiman', 'yfa', 'sandha', 'brimmo', 'kalaignanam', 'itsp', 'wittekind', 'korthof', 'scast', 'gugala', 'haslem', 'croups', 'yueyuec', 'estro', 'fvalue', 'woehlck', 'tissuessuggesting', 'lews', 'usen', 'jivraj', 'pathogenical', 'chiarugi', 'moench', 'osteonecrosed', 'hypersalivation', 'danelli', 'bjelke', 'schuhbaur', 'neuvax', 'petricek', 'trigari', 'scheiderbauer', 'sreebny', 'deruiter', 'malonzo', 'succinic', 'shishkov', 'nrr', 'rheinlander', 'ketoacids', 'subread', 'pietzak', 'matula', 'lesniak', 'countylevel', 'fieberbrunn', 'rehospitalizations', 'heerema', 'rhodanine', 'nhis', 'sugitani', 'nagasaka', 'bielski', 'mobin', 'nucleoplasty', 'msas', 'innovationi', 'schroedinger', 'flamemaster', 'silikiotou', 'michelena', 'bouhass', 'schrading', 'babitha', 'ludi', 'laniesse', 'losasso', 'hijo', 'vasocrine', 'wolvius', 'lorsbachd', 'miao', 'samll', 'czepielewski', 'aketa', 'aminoglycosidef', 'spheroidal', 'vasculopathy', 'lefrandt', 'inozume', 'zalace', 'fphone', 'nagamine', 'vasnev', 'splenium', 'shahrzad', 'pidsley', 'americanum', 'escaut', 'herniorrhaphy', 'ricca', 'recomm', 'sprugel', 'cellbritetmfix', 'faix', 'kalos', 'ctbs', 'apvl', 'bolshova', 'rstn', 'gefassymptom', 'loetscher', 'ojemann', 'gerbaud', 'raoof', 'nonfullerence', 'hyperventilated', 'speciate', 'armaroli', 'phenoxymethyl', 'fruehauf', 'diplostomidae', 'coderre', 'kazanecka', 'windmueller', 'apine', 'arrs', 'medenica', 'strigel', 'guidline', 'isatin', 'chertoff', 'lipzig', 'ferron', 'qadri', 'morghe', 'perchey', 'monoaxial', 'lbpei', 'corcione', 'axamax', 'hedhili', 'lavisions', 'wobeto', 'oilfied', 'winkelman', 'srabani', 'transportaion', 'bougatf', 'rongxing', 'alvengren', 'susas', 'toelg', 'eliasen', 'premenarcheal', 'burdette', 'sjoholm', 'bukata', 'neradilek', 'flvs', 'hhi', 'tumorlike', 'uveal', 'sassari', 'castillejo', 'noona', 'hadji', 'bacnetflow', 'peyrot', 'poissonnier', 'guitian', 'aithal', 'survillance', 'oveisgharan', 'neuhausa', 'reha', 'lemal', 'hemidiaphragmatic', 'malpica', 'temepratures', 'albayrak', 'shockro', 'gnyaneshwar', 'mouroux', 'arteriographic', 'haploidentically', 'bellabarba', 'douglass', 'decastro', 'paceli', 'ridzon', 'gurajala', 'delaloge', 'mcgillion', 'colima', 'lamunion', 'presbycusis', 'graafmans', 'barasch', 'kibar', 'incontext', 'timmermann', 'trautwein', 'lumely', 'magram', 'hexadecyltrimetyhlammonium', 'hydroxycancrinite', 'thiolated', 'personalidade', 'vergniol', 'postpandemic', 'turina', 'dellabella', 'excusatory', 'vamvoudakis', 'nietert', 'fmri', 'nanoreservoirs', 'mertelsmann', 'abdulqader', 'elmaklizi', 'norgen', 'matsunaga', 'vreemann', 'mammana', 'subcategory', 'waze', 'russolillo', 'molinaro', 'odynophonia', 'salit', 'champine', 'fulvestrant', 'hemida', 'spivey', 'matkowsky', 'garrabos', 'ncats', 'steimberg', 'schwannoma', 'juergens', 'phonotherapeutic', 'naim', 'alzheon', 'koijen', 'dolk', 'otolaryngolclin', 'zazueta', 'gojenola', 'kamadob', 'whipplei', 'koga', 'jbjs', 'soojung', 'esserman', 'hazem', 'grosshans', 'steiber', 'colacicco', 'kocabiyik', 'cnbp', 'lindvig', 'duhachek', 'vidjak', 'freixenet', 'zhaoe', 'nonpoisonous', 'gioiosa', 'tequi', 'rueda', 'periareolar', 'panax', 'ballanti', 'gushiken', 'saitz', 'tejaswini', 'braghiroli', 'skinmedica', 'jaworek', 'fugetsu', 'fanca', 'rhabdosphincter', 'faucheron', 'bahlawane', 'luisi', 'eusebi', 'wwox', 'brendolan', 'berufssprecher', 'cgtctggatgaccgaatca', 'postlewaite', 'xianhu', 'inada', 'heemst', 'branden', 'sandoval', 'cystohepatic', 'coiflet', 'landisc', 'ehrmann', 'seifzadeh', 'iarc', 'bleiweiss', 'grossmann', 'wawrzkiewicz', 'pololi', 'psite', 'appendicovesicostomy', 'multiplane', 'radionuclid', 'femal', 'brilakis', 'sottomayor', 'pontarelli', 'rsb', 'daphp', 'tsiodras', 'bousahla', 'fenaux', 'krichner', 'paralympians', 'niegisch', 'setwd', 'spectrom', 'rosana', 'yexiong', 'ctabdpostchemo', 'hindcasting', 'varing', 'gamez', 'louzir', 'brepoels', 'myometrum', 'sumita', 'rlps', 'cuyahoga', 'regeneten', 'dtel', 'targetfrontal', 'vacas', 'glaxosmithkline', 'dogra', 'kawasumi', 'donzella', 'tonutti', 'probant', 'huidobro', 'ehj', 'cimons', 'slabaugh', 'coviello', 'rubergmd', 'clinicodemographic', 'evin', 'pfsa', 'azaro', 'pneumologie', 'bhoj', 'gini', 'kostovetsky', 'dorsiflexors', 'petsko', 'bigi', 'coafu', 'grib', 'silicide', 'valga', 'cxpert', 'reynaert', 'motiv', 'joyia', 'telemarketer', 'jayol', 'koppikar', 'backdating', 'jayasena', 'ryoma', 'abnegates', 'kousseff', 'mancosu', 'gasserian', 'trifluoromethyl', 'shengjing', 'phdbmercadoemilym', 'bouakrif', 'eped', 'fredericksona', 'peeken', 'rehfuss', 'gebke', 'denson', 'difluoromethylornithine', 'medbiquitous', 'etievent', 'briandet', 'makinodan', 'quantus', 'yueqing', 'premeronts', 'bonanova', 'contexto', 'konings', 'relatioship', 'amt', 'kickuth', 'neisi', 'ncbs', 'tiihonen', 'ocollege', 'griew', 'muehrcke', 'polyhedron', 'nadolol', 'gono', 'gattatgacagcgtggagca', 'haerens', 'guilan', 'thymectomies', 'regiman', 'undividedly', 'corrisponding', 'lhachimi', 'daughtery', 'cellsearch', 'hiro', 'kraan', 'horsky', 'phakomatoses', 'gotay', 'viscoplasticity', 'aabc', 'changgeng', 'marcoulides', 'herfindahl', 'nevus', 'juhara', 'urbani', 'nadkarni', 'larru', 'protien', 'njolstad', 'nkhattry', 'zimon', 'fann', 'karlsdottir', 'valaydon', 'jshct', 'ronn', 'carayon', 'wettstein', 'elettronica', 'stegmayr', 'dulley', 'sidorenko', 'zheleznev', 'yzeiraj', 'dudczak', 'westrich', 'dils', 'karampatsos', 'cpah', 'albala', 'gadermayr', 'runthrough', 'heptaplex', 'cobaltocene', 'sebastiani', 'oras', 'baneszova', 'hidayatullah', 'bernati', 'pisciuneri', 'christman', 'pneumophila', 'stimulis', 'tiako', 'metaiodobenzylguanine', 'callebert', 'assessmenti', 'dpabi', 'binette', 'nondamaged', 'baixos', 'goosheh', 'daqview', 'genco', 'ekey', 'marsouvanidis', 'reino', 'engelgau', 'milliporesigma', 'einat', 'emerling', 'vae', 'fitra', 'shonk', 'colorings', 'markmccarron', 'samtako', 'brunning', 'subsartorial', 'pommerin', 'phdlrmallick', 'pilotless', 'sangwanb', 'bathocuproine', 'kenig', 'gurminder', 'levit', 'cologna', 'onkoloji', 'gwc', 'nutlins', 'iio', 'aslms', 'siemons', 'aroyal', 'baccile', 'monitisci', 'tsumoto', 'duhr', 'balicmbali', 'devika', 'yonghe', 'dongf', 'kacar', 'thatstimulating', 'wms', 'botchkarev', 'amado', 'questorpro', 'tedaldi', 'antifouling', 'grogna', 'grignani', 'batal', 'oarsi', 'steger', 'uncombined', 'agdauletova', 'jdsu', 'khezeli', 'pulivarthi', 'tward', 'intraoperatively', 'ambellan', 'kagoma', 'pontevedra', 'electroactive', 'krakowsky', 'touhi', 'nonsyndromic', 'mostofi', 'pltlevels', 'ctgaggatttggaaagggtgt', 'turbiez', 'montoro', 'nanocatalyst', 'overdiagnoses', 'emetogenic', 'thall', 'najmedden', 'multipl', 'innere', 'cannibalization', 'benefacial', 'suckow', 'transferulcers', 'marziale', 'gerhke', 'tasolar', 'molino', 'adetifa', 'vanaelst', 'downshift', 'wuzs', 'ziganshin', 'ishitobi', 'stigmatise', 'scandidos', 'caille', 'ands', 'colomer', 'halvarsson', 'kolker', 'brinca', 'lalley', 'micromelia', 'gevitz', 'yangsan', 'danlos', 'cnts', 'endosafe', 'multiphasic', 'portoghese', 'isotherms', 'affliated', 'astronautics', 'snrnp', 'ritzenthaler', 'jjonm', 'alsohaibani', 'dopc', 'pexy', 'cerda', 'seepana', 'hematoloncolclin', 'morgeson', 'jieyang', 'mert', 'langenecker', 'aldhaam', 'hcst', 'ryoo', 'chondromyxoid', 'boiteux', 'unweighted', 'immigrates', 'bvs', 'fedi', 'ichai', 'pinciroli', 'famale', 'chuen', 'studenta', 'talanta', 'serag', 'bioconductor', 'cbts', 'guidling', 'arh', 'microcombustion', 'tinganelli', 'nationalekonomiska', 'hanusch', 'nucleoprotein', 'wencai', 'jw', 'recumbency', 'erythroderma', 'hendershot', 'baishao', 'correspondin', 'minko', 'koehoorn', 'masko', 'polyanions', 'lonza', 'agcattgct', 'nephroureterectomy', 'rotondon', 'yinjie', 'cosio', 'kimbkim', 'nanz', 'eastaugh', 'megapteranovaeangliae', 'puerariae', 'bohay', 'vigneault', 'cederlundb', 'scd', 'wrf', 'uguuaaauuuccgagaccc', 'catai', 'rparotids', 'nanguan', 'intergroupe', 'grzmil', 'botas', 'grras', 'tawfic', 'interplatform', 'subtheme', 'cephalosporine', 'khulna', 'logsum', 'oncel', 'premixture', 'rlns', 'excition', 'kugener', 'amidation', 'peeter', 'yonghua', 'interprof', 'fhl', 'clcontent', 'pfifferling', 'martikainen', 'frosio', 'studham', 'gierman', 'bjorkman', 'ebos', 'noyelles', 'glagov', 'camins', 'tehim', 'bakoula', 'zailani', 'agubra', 'nysta', 'sadtler', 'truilhe', 'dhondrocyte', 'koseikan', 'anthierens', 'varhos', 'ofdeath', 'walckc', 'griessmayr', 'yasumori', 'breit', 'tamanaha', 'pinghai', 'mahantab', 'lactobacilli', 'ralp', 'suliwang', 'pvcs', 'versuchstierk', 'siurot', 'plads', 'skeptic', 'piardi', 'ngcc', 'tgtcccaccttcttgttggc', 'fazendeiro', 'warembourg', 'gramatzki', 'otolaryngo', 'coutant', 'awaking', 'dilawar', 'sondarva', 'saraf', 'ojeda', 'isakoff', 'heteronormativity', 'aginsky', 'sasol', 'rodig', 'kahaly', 'capnoperitoneum', 'hiemischa', 'encepholopathy', 'bitar', 'stentz', 'byun', 'marik', 'weiwei', 'mariotto', 'tetramers', 'cheezum', 'invesitigation', 'opacifying', 'saiko', 'ruthradevi', 'shimozato', 'freyssin', 'uchi', 'andreu', 'souhaitable', 'donofrio', 'steverson', 'kurdyak', 'vistech', 'nonnormal', 'scoccianti', 'zanforlin', 'acdfs', 'maryn', 'transtumoral', 'deore', 'medistim', 'klimont', 'salvadores', 'trichopoulos', 'koberna', 'engle', 'ichi', 'chodorge', 'photoexcited', 'cggtttgtttgggtttgggtttg', 'conglutination', 'angelos', 'bsbet', 'chatur', 'minett', 'ghtm', 'mbjb', 'pantoyaa', 'nesrallah', 'sievert', 'achs', 'masaki', 'marpol', 'goaltenders', 'carda', 'terapevticheskii', 'cavenati', 'carcinosarcoma', 'kipperman', 'guglierib', 'wq', 'pommerville', 'gevidence', 'golembeski', 'immunotyping', 'mikushkin', 'englhard', 'pintilie', 'laeq', 'xzduan', 'ilds', 'antiamyloidogenic', 'iglusnfr', 'hagerstown', 'hyodo', 'angellini', 'oligodendrogliosis', 'hamadaa', 'rhodin', 'inficon', 'vsite', 'bhak', 'pallivalapila', 'ketabi', 'mohltc', 'kiviniemi', 'cztse', 'hydrocel', 'zellars', 'quarrier', 'ikaraiskos', 'hamazaki', 'seriu', 'chemodenervation', 'valleculae', 'hugarian', 'subtelomere', 'sykasasykas', 'bordachar', 'tagoea', 'itregs', 'tschischka', 'genichi', 'deline', 'amandine', 'interzonal', 'namugenyi', 'sharrief', 'mindi', 'lefaucconnier', 'patlak', 'yoshiuchi', 'poisal', 'modrzewska', 'spermon', 'antonioperciaccante', 'coudroy', 'oefelein', 'savarino', 'fairbridge', 'torbey', 'tuinstra', 'bhowmick', 'moghnieh', 'storke', 'exoticscon', 'elazab', 'kemih', 'nephrostomies', 'resampling', 'blitzstein', 'brachet', 'zhongsheng', 'cardinot', 'keshet', 'halide', 'kappenberger', 'varacheh', 'kangchen', 'ladetto', 'acquirerholdingpeersvw', 'anmen', 'schouls', 'takahata', 'tarplin', 'wiest', 'knape', 'waas', 'dantas', 'dapoxetine', 'orthodontic', 'grafs', 'nonsentinel', 'kitling', 'correntropy', 'pneumonaie', 'milhem', 'panagiotis', 'electrost', 'govaert', 'fuenace', 'spinazzola', 'reichert', 'gevorkian', 'seps', 'pyfer', 'menos', 'chuayboon', 'saccani', 'asianforum', 'xuran', 'lomakin', 'supramicrosurgical', 'thiourea', 'prefactor', 'desconforto', 'dusek', 'vojnik', 'disis', 'irvington', 'metje', 'hasbargen', 'toxidromes', 'kohlhauser', 'candilo', 'cphona', 'etle', 'microsampling', 'weide', 'upload', 'acimovic', 'groupd', 'sonergaard', 'eponyms', 'bphone', 'elazig', 'krahwinkel', 'nonconcordance', 'rophael', 'yankelevitz', 'adickesallee', 'houhua', 'haaglanden', 'seff', 'dastolfo', 'versoix', 'gamlielb', 'livak', 'rah', 'stoukides', 'direk', 'phetudom', 'pfannmueller', 'metastectomy', 'freemont', 'gaspak', 'pillsplus', 'gadoxetic', 'colombianos', 'ciclitira', 'bertazzoni', 'egerdie', 'pouessel', 'herberger', 'ankers', 'puja', 'homozygously', 'zanoni', 'transgastrostomic', 'abitbol', 'tiranathanagul', 'mattess', 'ajaz', 'taishan', 'hewlin', 'fouzas', 'myking', 'miyahara', 'peacha', 'younesian', 'freireich', 'lattomus', 'armentia', 'waheed', 'schelleman', 'mirr', 'postdischarge', 'ejangue', 'heidebach', 'rosengren', 'elezkurtaj', 'hammarstrom', 'acquirerholdingpeersew', 'tekawade', 'fusiform', 'kerns', 'lackner', 'shreenivas', 'gholap', 'pentoxifylline', 'kalimo', 'shixue', 'aleric', 'dehiscence', 'thisse', 'taghirad', 'hongcheng', 'elgaaied', 'coord', 'aaveraged', 'bosio', 'khomami', 'pharyngolaryngectomy', 'chiarantini', 'zhongshan', 'prietoc', 'litigations', 'rano', 'terzopoulos', 'canoga', 'biank', 'kon', 'mdts', 'venayaga', 'scor', 'kenis', 'easterwood', 'einfluss', 'fontenla', 'boelelaan', 'pegboard', 'gindea', 'adotpted', 'reusch', 'corbascio', 'mahmoudi', 'deivce', 'turkmani', 'rubattu', 'butrick', 'doroodchi', 'aydinli', 'zahrieh', 'mimeo', 'broutet', 'debelak', 'bilayered', 'dtotal', 'bahmanyar', 'zador', 'frality', 'bohac', 'engng', 'georgiev', 'moilanen', 'satathopoulos', 'beddok', 'dnanoscience', 'paddlepaddle', 'tactgcattggggtgatgtg', 'decompressing', 'sedghi', 'klaphajone', 'mgal', 'multisession', 'roseola', 'telkki', 'rcog', 'neuroectodermal', 'viscusi', 'gtc', 'leborgne', 'ladewig', 'katowitz', 'depletes', 'kann', 'europace', 'tokumo', 'nealon', 'acincinnati', 'poteat', 'dollman', 'gunsonc', 'wudhikarn', 'lsm', 'tartaglia', 'mangut', 'furoate', 'kapelouzou', 'roshko', 'immunocheckpoints', 'stayton', 'robell', 'teras', 'vaynblat', 'wpba', 'kmacura', 'altafini', 'physiomarkers', 'kozak', 'cvcv', 'crds', 'lichtensztajn', 'kucukyazici', 'assigs', 'merzhanov', 'catoire', 'vree', 'sildenafil', 'optuminsight', 'conization', 'goodhew', 'extenstion', 'micelplexes', 'bfischer', 'agenor', 'rhinometer', 'phiri', 'jerzembek', 'tricc', 'sirui', 'kopple', 'wicher', 'syzygium', 'lobaccaro', 'alamdari', 'retransmit', 'mcglashanb', 'hydnora', 'senoucia', 'bahloul', 'aimd', 'lemyre', 'bakshib', 'stroboskopie', 'hultman', 'daanish', 'darel', 'overtraining', 'kissam', 'muhlestein', 'wedeen', 'qiaoxi', 'alsergany', 'cytidine', 'tref', 'coyan', 'hsurgical', 'osburn', 'menasria', 'ibuki', 'directcurrent', 'oxybutynin', 'wadley', 'tenthings', 'vedula', 'lindenauer', 'revisionary', 'ipython', 'palese', 'rockii', 'anaesth', 'newstein', 'oversedation', 'magadlela', 'boehmera', 'vinh', 'microspectrophotometrically', 'hepatectomies', 'mechtersheimer', 'dureau', 'alterman', 'lppnptk', 'mcneel', 'inaki', 'waldrep', 'dysesthesia', 'scoto', 'bambul', 'medravi', 'overpressure', 'dreischarf', 'deriy', 'presscake', 'bcnu', 'barderasb', 'photobiology', 'ketchen', 'conncted', 'thakore', 'nonadherent', 'gelzinis', 'berkhemer', 'kotte', 'keygen', 'ccrn', 'specialistica', 'levenes', 'jaronoff', 'ghasem', 'champagnac', 'rachakonda', 'regulome', 'eluent', 'karayvan', 'lostridium', 'kalaria', 'navya', 'legitimerad', 'mmat', 'wiemann', 'behzad', 'scattergram', 'felsenstein', 'kornaros', 'calabuig', 'picrosirius', 'reprogle', 'masatomy', 'charilaou', 'ecocentric', 'mishani', 'stasko', 'wuxing', 'vandenberghe', 'bedbound', 'nokkosmaki', 'fgavanessavr', 'dinis', 'subbaraj', 'mazloom', 'minkkinen', 'sigurdardottir', 'dralle', 'sliker', 'ceglia', 'yusheng', 'subprograms', 'capro', 'aures', 'connera', 'madran', 'disfagia', 'jatinder', 'oxadiazon', 'charliera', 'klingensmith', 'procedicus', 'sulfophilic', 'frobenius', 'homotypic', 'guzei', 'hurion', 'abushaheen', 'schajowicz', 'covariates', 'clinico', 'tegn', 'weiderpass', 'dibenzyltoluene', 'subcutis', 'chfd', 'naturesis', 'sivertsen', 'chowfin', 'abdolmaleki', 'cassiman', 'anto', 'glics', 'kitazawa', 'ccnl', 'ahari', 'ripp', 'badano', 'buckovecky', 'pmri', 'gaine', 'parametrium', 'contribue', 'mursu', 'atotal', 'pengfei', 'lobato', 'brz', 'xbridgetm', 'bardelli', 'geratology', 'taiho', 'galler', 'ntusi', 'batlevi', 'nemoto', 'bariatric', 'opmi', 'alahdab', 'signifacant', 'kesicki', 'haferkamp', 'desease', 'odivision', 'dulai', 'berde', 'duranthon', 'jnci', 'avgousti', 'niddam', 'nkf', 'hyperhomocystenemia', 'neginmoradist', 'zebron', 'tsujisawa', 'msme', 'gurnett', 'aobstetric', 'herter', 'midportion', 'rentzepis', 'roselli', 'auvs', 'kishino', 'portell', 'venkitaraman', 'djulius', 'amidine', 'spermograms', 'gyral', 'segata', 'gengyf', 'toray', 'cinfectious', 'subdisciplines', 'sovizi', 'micromorphology', 'autocrc', 'soret', 'faudoa', 'qtrap', 'unfound', 'kahsu', 'gengfan', 'geneidd', 'fisler', 'leaphart', 'eventsa', 'biophysiological', 'martirosyan', 'spreadness', 'bwilliam', 'aimaretti', 'somatom', 'afracture', 'asphericity', 'balesa', 'shenzhou', 'stvs', 'beijng', 'khirani', 'heale', 'vericat', 'peverini', 'kiyokawa', 'hoballah', 'unsegmented', 'dcenters', 'furcation', 'csignificant', 'combur', 'moraitis', 'gdstimulation', 'teitell', 'nardinkirolos', 'gozdasoglu', 'havey', 'embong', 'palacky', 'mannai', 'asherman', 'roni', 'knuechel', 'owi', 'karahalios', 'carra', 'felembane', 'enteropancreatic', 'martinovic', 'echandi', 'darlison', 'karatsis', 'acsog', 'solketal', 'consumptionc', 'vagenas', 'schapire', 'institutionen', 'asecurity', 'divella', 'detoriated', 'mohanakrishna', 'tokarek', 'hitomi', 'kadikoy', 'strandgaard', 'koegler', 'raters', 'kriesen', 'juxtaarticular', 'haeberlein', 'harizi', 'stukenberg', 'belldegrun', 'epirubicin', 'sio', 'dowlatshahi', 'ohtsuji', 'pekrun', 'shahinfar', 'palla', 'shoreibah', 'pignot', 'rhombuses', 'huebner', 'precedented', 'essa', 'kiremidjian', 'katsoni', 'myofibers', 'vilgraina', 'pathohistological', 'nussbaumstrasse', 'mwalukomo', 'immunoscore', 'underexplored', 'dillingh', 'arvanitis', 'fleni', 'pokrovski', 'kajigaya', 'kaluzewski', 'askandar', 'namdongdaero', 'resinger', 'coperet', 'immunotoxicol', 'adaptimmune', 'spectramax', 'majoie', 'dndm', 'vinayan', 'khairuzzaman', 'contrlateral', 'nalcacioglu', 'petro', 'torcson', 'vappjobsum', 'stasek', 'pyrolysed', 'podlasek', 'taratula', 'haipang', 'tattccatctccctgctcca', 'amfiteatru', 'ioannidou', 'feurea', 'vakil', 'borgen', 'reheater', 'ciavotta', 'caspofungin', 'kornder', 'genga', 'continuou', 'bluffbody', 'carbopol', 'dipeptide', 'rannicher', 'potamianos', 'haridas', 'hpatient', 'sellappan', 'rsamlan', 'fatr', 'baldini', 'zias', 'gokmen', 'jnuclear', 'brancati', 'nitinol', 'admixtures', 'hoepner', 'wynia', 'extremites', 'numra', 'videoradiography', 'gervelmeyer', 'antinociceptive', 'amitmath', 'shinkeigaku', 'gvh', 'laterolateral', 'underactuated', 'katan', 'strohl', 'fracturea', 'sungb', 'galactoassaemia', 'zygapophysial', 'kineticks', 'nesvick', 'gevaerts', 'sulindac', 'mehilli', 'cuadrado', 'hanggi', 'pentetreotide', 'khouzam', 'beukelman', 'kalahasti', 'noising', 'congerb', 'doyu', 'assia', 'kelong', 'aquerreta', 'christiaan', 'boydd', 'acrylonitrile', 'zhiqiong', 'krievins', 'chabanon', 'gadkaree', 'maeil', 'ozoran', 'collocated', 'klokker', 'submodular', 'sedecal', 'pharyngolaryngoesophagectomy', 'mohaddes', 'kiyohito', 'oshiro', 'apriomed', 'colorbar', 'mifumi', 'heering', 'dercle', 'glicksman', 'nisha', 'gadh', 'nehal', 'efremidis', 'noriyasu', 'dstl', 'lowerlimbs', 'vasiljevic', 'cardiorenal', 'larikova', 'xxxxxxx', 'boellaard', 'defunctioning', 'noktehdan', 'beals', 'steigen', 'mdcmarvvanevery', 'okazakib', 'zissis', 'houb', 'yanarichens', 'bonvalot', 'whitehurst', 'jls', 'glomemlosclerosis', 'alprostadil', 'hackinger', 'wattchow', 'nakamachi', 'brcicc', 'onematch', 'rogaway', 'perotti', 'sheva', 'kroepfl', 'mildren', 'tpkt', 'jongsomjit', 'poma', 'schoenecker', 'didot', 'hirowatari', 'scatterer', 'flaum', 'mfbl', 'sabianca', 'depre', 'laserinduced', 'zijlstra', 'reorg', 'samar', 'kayani', 'blocher', 'outcompeted', 'mokry', 'interfeet', 'comamonas', 'lahat', 'nidhi', 'yonker', 'fengyang', 'kerttula', 'kolodenker', 'eryuan', 'eschricht', 'lnboardsize', 'santoli', 'chukanov', 'granchi', 'valvulopathy', 'physostigmine', 'comunicativa', 'mccurry', 'hofstra', 'antityrosinase', 'hiltner', 'zapater', 'xinga', 'paxson', 'fvii', 'aspromonte', 'professorb', 'statdx', 'debruyn', 'gohlke', 'certained', 'mussawy', 'ultee', 'seok', 'vafs', 'tpg', 'knafl', 'cdmhp', 'hongzhuan', 'nierhaus', 'jse', 'lipidoid', 'hoorens', 'promis', 'serati', 'cademartiri', 'ladmax', 'swarnalathamma', 'monavari', 'tamburro', 'reenvisioning', 'tunkel', 'cdsl', 'aspinder', 'brookpark', 'hagemann', 'mdrachelgandi', 'jinhua', 'infrapopliteal', 'bischofs', 'forgie', 'infundibular', 'astroza', 'bandini', 'hallberg', 'giraudo', 'xiaoxiong', 'pappas', 'nuti', 'deslns', 'przewoz', 'murzi', 'periyakoil', 'stetzer', 'likel', 'assumedly', 'kleywegt', 'urologicas', 'aaad', 'leishmaniasis', 'saritas', 'taksler', 'urbauer', 'undercoffer', 'idcca', 'bdivison', 'ccis', 'xiaojie', 'diastinoscopy', 'pneumophonic', 'sarrazin', 'chareonpanich', 'tetrandrine', 'sageretiathea', 'fluoroalkanes', 'oncotalk', 'vemean', 'tanos', 'sugeesting', 'eikelboom', 'reers', 'handpicked', 'recitable', 'coonan', 'hainaut', 'breathers', 'minc', 'clini', 'hjarwert', 'enot', 'luipersbeck', 'azab', 'ecummings', 'costarino', 'myomas', 'dreeben', 'hvof', 'oddone', 'cthis', 'precoating', 'senanayake', 'khedr', 'chemscitech', 'guenter', 'plantarflexed', 'fouquet', 'gefeller', 'insis', 'hatzelis', 'colonography', 'babus', 'caporin', 'alesina', 'salgeback', 'malg', 'lisdonk', 'bultynck', 'sporton', 'tiolat', 'grune', 'psychometrist', 'resendiz', 'gyohkigunma', 'wch', 'ninga', 'kornprat', 'tekdogan', 'hemisected', 'bentzen', 'suguru', 'kandulu', 'palaeontologia', 'staedtler', 'troponi', 'culton', 'laucht', 'crfs', 'badary', 'neuner', 'penco', 'malka', 'zalmanson', 'poetsch', 'guala', 'asad', 'lawenfj', 'cnorthshore', 'cavani', 'aburto', 'mengmeng', 'patompong', 'holmgren', 'trimba', 'egbe', 'shabsovich', 'ouardigh', 'unrateable', 'pddaa', 'selicorni', 'mowry', 'exteriorly', 'joong', 'articlephenolic', 'defluoridation', 'tetramethylammonium', 'isomerizes', 'ficrs', 'avd', 'bechet', 'elute', 'macoir', 'aurauma', 'hydrolyzing', 'derchi', 'bonnick', 'trustful', 'gasparini', 'venules', 'bairey', 'mohedano', 'lujiao', 'karkute', 'overcompensate', 'fractureb', 'barbetakis', 'bachir', 'compston', 'aarts', 'ghasroddashti', 'unintendedly', 'confounder', 'malleshappa', 'papastavros', 'symmetrization', 'doench', 'metastasectomy', 'harfouche', 'szilagyi', 'manthri', 'peaden', 'roent', 'euctectic', 'olujimi', 'alanysis', 'moscatiello', 'rezanejadc', 'nixfeyooh', 'rianto', 'zeineddine', 'feia', 'executivelevel', 'incivilities', 'llor', 'wymelbeke', 'ibarburen', 'rakus', 'herceptin', 'dodecylsulfate', 'metafuni', 'boutonnet', 'tebac', 'oec', 'cantillon', 'mcmann', 'fizazi', 'mcilvried', 'webmaster', 'skullcapflavone', 'mulitivariate', 'steenstra', 'socolovschi', 'entropya', 'pulos', 'benzylpenicillin', 'billich', 'chemla', 'marhold', 'deberardis', 'jayasuriya', 'perlstein', 'spaapen', 'gucht', 'pogarsky', 'bunit', 'shaan', 'senbanerjee', 'biocathodes', 'rizkala', 'thrombolytics', 'periacetubular', 'lepelletierf', 'atiprayoon', 'murday', 'aeawag', 'gyeongnamdo', 'buah', 'freida', 'erythrodermatous', 'leuk', 'lyotropic', 'predaa', 'kanakaris', 'samcgun', 'sapru', 'zutavern', 'agco', 'attaway', 'ytsun', 'gtttt', 'militar', 'voegelin', 'kotila', 'smitheran', 'anaerostipes', 'islahudin', 'nondiabetic', 'edici', 'cmq', 'celltiter', 'weltzien', 'synthetized', 'interventionelle', 'skully', 'omari', 'borbon', 'langewitz', 'nonphosphorylatable', 'mehrvarzan', 'rijksinstituut', 'schilero', 'vuolo', 'metoidioplasty', 'leachable', 'postrandomization', 'wenming', 'giralt', 'fenske', 'autionition', 'nhtsa', 'babinski', 'kleines', 'vadlamannati', 'fst', 'adifference', 'thromboelastography', 'agobot', 'machishima', 'onderdonk', 'kreiter', 'byeon', 'stuber', 'leibovitz', 'kuys', 'miscentering', 'shankel', 'senolytics', 'pacdscu', 'gingivolabial', 'analogize', 'mukhija', 'sdab', 'alamitos', 'chebbout', 'herba', 'accesedat', 'tungstic', 'polchi', 'pradillo', 'virginie', 'guidelinetm', 'perianesthetic', 'fli', 'noirez', 'kil', 'sitler', 'preformance', 'bieging', 'ambic', 'unaesthetic', 'korenda', 'tavs', 'macfarquhar', 'torsade', 'macra', 'marmont', 'saliency', 'poggio', 'escd', 'ivins', 'hofberg', 'wmo', 'kadanoff', 'bercik', 'rengaswamy', 'fbp', 'matrixx', 'merad', 'deaeration', 'bunton', 'gdl', 'fictom', 'counterbalances', 'capuzzo', 'stria', 'bssm', 'thioglycolate', 'magot', 'leptophylla', 'usamrmc', 'piantanida', 'mioduski', 'desumoylating', 'citridones', 'cantoni', 'cuijpers', 'slupsk', 'decomposers', 'phenylthiyl', 'changcheng', 'veff', 'poct', 'koubar', 'aradan', 'betiana', 'hhs', 'tereshchenko', 'dilena', 'candolfi', 'chawarski', 'balonov', 'kuwana', 'valsasina', 'msmd', 'nafei', 'oleracea', 'bbsi', 'hajime', 'minisatellite', 'breastcare', 'thejaswi', 'bredenoord', 'reitsma', 'diamide', 'varvares', 'visibilities', 'migraineurs', 'mantoni', 'fedrizzi', 'veleva', 'inano', 'isup', 'walshe', 'deliyanni', 'mdprateekmalikcmc', 'iliofemoral', 'shoma', 'floros', 'distl', 'porphyromonadaceae', 'granulating', 'aace', 'tolg', 'masdin', 'sumanth', 'larc', 'kouba', 'marsolais', 'fearneyhough', 'eeva', 'octree', 'getahun', 'cauvin', 'digiovanni', 'hocb', 'clathrin', 'hydrodyn', 'monze', 'sclerosus', 'stemple', 'mooc', 'superintelligence', 'paskevicius', 'osteoradionecrosis', 'gallezot', 'kazis', 'emergnurs', 'phpbb', 'michelini', 'elbur', 'postextubation', 'jmarti', 'zehuaid', 'bressman', 'colucci', 'linjiang', 'amsl', 'bailesb', 'medullaris', 'tuijtof', 'kwak', 'aliataya', 'artzner', 'kuriljf', 'tevars', 'reoperated', 'timmons', 'sinograms', 'linebarger', 'boulkroune', 'coeficiente', 'incrementing', 'sanpo', 'gokania', 'endwall', 'maneschi', 'westernpopulation', 'sarid', 'natelson', 'rahbek', 'surgo', 'housefield', 'giambiagide', 'cshanxi', 'xuemina', 'mahomed', 'rorarius', 'jaafarzadeh', 'denaro', 'jadaan', 'photofixation', 'xianbiaoa', 'effection', 'kesetiaan', 'jpet', 'shaharun', 'heterocomplex', 'postmenstrual', 'lyngfelt', 'cornicelli', 'gerba', 'llorcae', 'lutzomyia', 'immunoprophylaxis', 'vartdal', 'buzzetti', 'casler', 'dgenomics', 'kajihara', 'sciaticas', 'respuesta', 'hoursa', 'sterically', 'lakshmipriya', 'parasternal', 'neoaltto', 'eskildsen', 'sarnikar', 'alkhaldi', 'koglmeier', 'berens', 'giammarino', 'vom', 'aspp', 'aneurysmectomy', 'goldenhar', 'zhaojie', 'muckley', 'etchants', 'mazorra', 'deplano', 'jordane', 'susumu', 'oyarria', 'ddbs', 'siegwart', 'hongyan', 'aaem', 'atomoxetine', 'fucikova', 'discuses', 'rhoby', 'hunta', 'ecmella', 'radiosensitive', 'conditionalities', 'bwconncomp', 'lankes', 'sigaux', 'petruccelli', 'outgas', 'leventouri', 'yelei', 'ringgaard', 'stojkovic', 'devilly', 'arfi', 'imageir', 'buchrieser', 'thiothixene', 'penkova', 'ginter', 'saggital', 'saeednejad', 'faleiroi', 'iturre', 'gjerstad', 'mdanancej', 'xpspeak', 'stavropoulos', 'syringae', 'arroyo', 'neuropeptides', 'deviren', 'zucker', 'ccpwv', 'dassan', 'alothman', 'wallensten', 'finno', 'vlb', 'matusiak', 'bollerslev', 'ggeneralized', 'sykofizx', 'triaging', 'orzinc', 'forcep', 'melchels', 'pinki', 'nhotsuka', 'palios', 'sittinamsuwan', 'mcdavid', 'otomo', 'mentholation', 'tatsumoto', 'identifiaction', 'weinman', 'uil', 'assuncao', 'kohlmann', 'vuhaka', 'pancreases', 'bvirginia', 'mahmoodkhani', 'huliangcongtj', 'metatarsocuneifrom', 'oxone', 'hartemann', 'ntani', 'kruuse', 'bilayers', 'shimono', 'fasina', 'azoury', 'vandenput', 'attr', 'mlodinow', 'chatterji', 'taillard', 'pnipam', 'ambientales', 'ulfsdottir', 'brilhac', 'glowacz', 'amlie', 'hoencamp', 'witzke', 'matulevicius', 'gelagay', 'medikal', 'grayhack', 'lagbs', 'yukou', 'potentiators', 'hamp', 'paltved', 'ldn', 'rachis', 'rossetto', 'cellcollector', 'chiena', 'ketalar', 'schettle', 'goadrich', 'vahab', 'keraliya', 'warneke', 'quefrency', 'csorbonne', 'carbidation', 'flunssa', 'eckel', 'pakakasama', 'tomoshige', 'okushita', 'hydrometrocolpos', 'frr', 'luckraz', 'berkman', 'hereng', 'ciita', 'hemoperitoneum', 'tgtaatgaaagacggcacacc', 'cheifetz', 'envisat', 'akhunova', 'solinas', 'vriens', 'nltk', 'mallarini', 'slph', 'virelizier', 'patrikidou', 'stojadinovic', 'pseudoprogression', 'drgapahrpprgpisgrstpekekllpg', 'klavetter', 'transcranially', 'multivisceral', 'lingala', 'geerling', 'yamakuchi', 'hreb', 'blacksburg', 'denley', 'kurtoglu', 'pratica', 'plasynski', 'inproceedings', 'piperidine', 'massiera', 'satijaa', 'perales', 'roshid', 'jburdett', 'belk', 'kirgezen', 'mngha', 'schimpf', 'philipsen', 'xinyu', 'hansini', 'manolescua', 'ehp', 'metatarsalphalangeal', 'danax', 'undersampling', 'rosic', 'komal', 'andfrom', 'macrophagic', 'kakalou', 'intracordal', 'jiashen', 'shinabarger', 'ribaudo', 'mamalaki', 'equiaxed', 'hoskens', 'bradby', 'busche', 'thada', 'bierwaltes', 'shigemura', 'diarthroidal', 'abidin', 'seidenstricker', 'harzer', 'axelbaum', 'choudhery', 'ileocecectomy', 'nicotra', 'mailath', 'ethomson', 'kaima', 'yohei', 'kattapuram', 'labarthe', 'axell', 'rdmm', 'medou', 'pneumocystosis', 'masare', 'periodontotic', 'bremstrahllung', 'sso', 'kuna', 'grive', 'gallinger', 'kyratsis', 'ruffilli', 'pierskalla', 'nirmish', 'oxphos', 'bianchine', 'sciomachen', 'pujia', 'malberti', 'cshimane', 'itoyama', 'baskent', 'vachhani', 'enery', 'barbu', 'griffis', 'sinr', 'siener', 'priya', 'intravesicular', 'pitsillides', 'bwuxi', 'karfnosky', 'eigenstructure', 'zhichenga', 'montoneri', 'lalhriatpuia', 'lautenberger', 'respetively', 'armon', 'explantations', 'bouzid', 'photooxidative', 'johnsmmiii', 'grabe', 'bresette', 'rrprecedence', 'mitavr', 'tecnologies', 'dminegg', 'urabe', 'modesitt', 'obed', 'parhiscar', 'corraletes', 'univacuolated', 'intermedium', 'obiamiwe', 'zirconyl', 'eshelman', 'briaire', 'bbiomechanical', 'ramahefasolo', 'neutropenic', 'ikago', 'cryopreservation', 'custodis', 'bridier', 'milisavljevic', 'rept', 'mcao', 'fusto', 'neonatologists', 'cahps', 'nupedia', 'owzar', 'mieziene', 'mattoni', 'alimineti', 'thoroscopic', 'schunda', 'supercond', 'zsp', 'marketou', 'uchinoh', 'xiongb', 'ziang', 'bukhari', 'lohmeiera', 'nonmarket', 'skripov', 'dualizing', 'syrjala', 'josthe', 'vegfc', 'boxxb', 'hilsinger', 'zapf', 'fagerholt', 'bipin', 'dgs', 'ciobanasu', 'zebrabow', 'ukcirg', 'sfeir', 'kinkerc', 'gonneau', 'triethanolamine', 'huijgens', 'schiesko', 'milowski', 'hvolby', 'evm', 'bilgen', 'dmedian', 'jhl', 'macrothele', 'cyma', 'tetrabutylammonium', 'nakamuraa', 'lettenmeier', 'handoffs', 'reshetnyak', 'colprim', 'sniezek', 'nonaqueous', 'suelves', 'comoglio', 'apelt', 'bollasb', 'akaranta', 'nocturic', 'wetmore', 'evb', 'ragna', 'blenke', 'naksupan', 'tokuhashi', 'basaria', 'buhre', 'vedavarz', 'retesting', 'demineralisation', 'huchko', 'lorbergs', 'interphalangeal', 'gagea', 'njweipi', 'nonaneurysmal', 'schweikard', 'ebomin', 'lzc', 'kuthi', 'mhaisalkar', 'mahdyoun', 'opatowski', 'asiajcis', 'lavi', 'charoo', 'liesbeth', 'modic', 'encrypting', 'blrt', 'sacro', 'theuring', 'reinholt', 'vollenbroich', 'zunjing', 'ergotamines', 'carvedilol', 'mrw', 'chondroplasty', 'toremifene', 'stochasticity', 'nsgaii', 'polybenzimidazole', 'wanscher', 'ulozaite', 'sizs', 'schrenk', 'tanelian', 'electrodiagnostic', 'ernster', 'champsas', 'activitystat', 'epspxq', 'telehealth', 'incisional', 'bdonald', 'chaminand', 'victorson', 'pelus', 'eleipzig', 'gorbunova', 'baoshui', 'heidtke', 'bekkali', 'solan', 'releasable', 'theirextensive', 'whitelisting', 'gehrchen', 'conjoins', 'krogue', 'pytorch', 'chenbhanich', 'schoennagel', 'gerling', 'roshani', 'duodenojejunostomy', 'aunit', 'thummel', 'ctn', 'ratchford', 'ritzl', 'pichardo', 'sucbt', 'khayam', 'rahmanzadeh', 'schiebel', 'rangarathnam', 'sibert', 'taisch', 'matsukiyo', 'lianqiao', 'stemis', 'gaballa', 'ttcca', 'agcccaggagttggagatca', 'lsc', 'yubei', 'noffice', 'cotti', 'oleszczak', 'deiterding', 'mellstrom', 'fadhil', 'nisbett', 'ssw', 'ixodes', 'voltarol', 'valkema', 'covarubias', 'penoscrotal', 'natt', 'abolhasani', 'gushc', 'atula', 'antipseudmonal', 'drollette', 'mattiello', 'plantare', 'ananya', 'reisuke', 'khene', 'tremblay', 'saloni', 'menna', 'matendo', 'nishiharab', 'saey', 'fissan', 'ceki', 'chemoebolization', 'endotypes', 'arules', 'qodsa', 'bheart', 'rusjan', 'aosher', 'riauka', 'glucuronidic', 'bossert', 'tennstedta', 'mochen', 'dissipator', 'briedis', 'saokham', 'shahanaze', 'uvis', 'etfec', 'vermeij', 'linlin', 'grap', 'rvmpi', 'wangjam', 'heartbeating', 'statins', 'beitsch', 'nanowizard', 'pediatricians', 'asydney', 'dettwiler', 'nekkab', 'ncfh', 'quintavalle', 'aound', 'lignum', 'yunman', 'scarpellini', 'kaku', 'comsbution', 'westwick', 'sancak', 'processibilty', 'rudiger', 'lindquester', 'birmes', 'cdepartemnt', 'burwick', 'ikawa', 'chupakhin', 'allsworth', 'cfas', 'lugosi', 'hydramine', 'alghorithm', 'dxr', 'nanowalls', 'barsoukov', 'jxchen', 'bmtss', 'fns', 'cowburn', 'intraobserver', 'brochuc', 'sharifnia', 'tarbotton', 'afterexercise', 'malwares', 'gribogiannis', 'charuvanijc', 'mdatugbaakintelli', 'amechanical', 'osteocartilaginous', 'pdlla', 'tespa', 'noda', 'biomedecine', 'gurgaon', 'hefferan', 'ahlersa', 'biegel', 'vqh', 'iddekinge', 'toohill', 'tivol', 'hadjikhani', 'bembea', 'commandeur', 'mandruzzato', 'llarmstrong', 'mmap', 'auncertainty', 'kraiger', 'cangiarella', 'catcagttagtagacagatga', 'firat', 'dorrance', 'grokster', 'fierer', 'carozo', 'brosh', 'jonesteller', 'loushin', 'aihw', 'conzini', 'jutten', 'eavailable', 'srpska', 'touchalytics', 'ctakes', 'bainin', 'lindor', 'kolesnik', 'bct', 'kabbasch', 'tumarkin', 'lpct', 'sukhumvit', 'slas', 'sittapairoj', 'olv', 'buniversitat', 'grywalski', 'rcv', 'dibaba', 'torilis', 'multiseptated', 'caoxd', 'kaluski', 'yanyang', 'kuykendall', 'stentretreiver', 'gni', 'orsiro', 'timen', 'mosyakova', 'wannacry', 'glutamaxtm', 'cardinale', 'mmx', 'timeand', 'ifthikar', 'bharati', 'wafa', 'ozdemirli', 'narihito', 'litsky', 'omoike', 'shyur', 'electrodischarged', 'lleast', 'graneheim', 'kaasch', 'rtefact', 'knappschaftskrankenhaus', 'ambedkar', 'echocardiographic', 'netea', 'brost', 'bric', 'resorlu', 'zachariahb', 'plantarwards', 'majchrzak', 'othee', 'tsuruyama', 'berganza', 'mounach', 'guglieri', 'birmann', 'nakatsura', 'icers', 'carnethon', 'ribal', 'parienti', 'carosio', 'phumlane', 'brach', 'stentgraft', 'rtem', 'deininger', 'brachioradialis', 'ivancev', 'neuters', 'carrette', 'canarutto', 'atik', 'jocic', 'michaloglou', 'vitaminol', 'cctlds', 'scramer', 'senadeera', 'iakovou', 'mkhara', 'mell', 'aortogram', 'bhaswati', 'qsi', 'nuvasive', 'rollick', 'falah', 'epling', 'chikara', 'selathurai', 'cbvd', 'diselenide', 'yichang', 'esfand', 'ehta', 'huhmann', 'rhu', 'magnone', 'mcwey', 'preux', 'foxwell', 'iryv', 'kizilos', 'shirozu', 'vavron', 'extemporaneous', 'nobert', 'donnino', 'dumon', 'probstfield', 'mscamarqueos', 'ebethanien', 'farboodi', 'ucpogc', 'hevezi', 'safouris', 'ozdes', 'zacchilli', 'braccosine', 'akutagawa', 'upslopping', 'micropaticles', 'lavela', 'farre', 'gouvas', 'bejon', 'wohlrab', 'vresilovic', 'ariaratnam', 'vssq', 'matlaga', 'wetenschap', 'turetschek', 'cubr', 'tapp', 'jull', 'fawi', 'sriamornsak', 'skorinko', 'libanati', 'fudan', 'jarrayab', 'rvcvs', 'sivasubramanian', 'esquivel', 'callery', 'abulikemu', 'zentrale', 'pns', 'tanglesome', 'nelken', 'novaro', 'imgt', 'miletic', 'ardakan', 'coloring', 'hanning', 'pentetic', 'paparazzo', 'oyar', 'laramie', 'svm', 'glycox', 'volmering', 'demonstratea', 'aguangxi', 'vredevoe', 'detmers', 'jav', 'oestmann', 'ehc', 'harisinghani', 'khokhlov', 'kpca', 'modat', 'fluorchemtm', 'klouvas', 'tavanti', 'hararghe', 'hinsbergh', 'indexpersian', 'rjm', 'konigsrainer', 'morada', 'janakpuri', 'michaud', 'treiber', 'calcroft', 'upmost', 'soushi', 'acalabrutinib', 'ellepola', 'rowlings', 'pruett', 'fumiaki', 'reinecke', 'metamaterial', 'dvalve', 'doubutsu', 'kujti', 'mdbcmbono', 'modib', 'soundmeter', 'intergene', 'mdgafairey', 'najeeb', 'sthraus', 'congruencies', 'huchison', 'trittmacher', 'katchburian', 'merrow', 'ajala', 'schmith', 'mashhour', 'commissuroplasty', 'perindopriol', 'fulguration', 'partecipants', 'decadal', 'ednan', 'bilchik', 'edmans', 'azomethine', 'paltrinieri', 'microphotographs', 'eastchester', 'biennier', 'langius', 'richardsonb', 'efsa', 'groubet', 'banayosy', 'biganzoli', 'gholamali', 'derriford', 'andrzejewsky', 'afterheat', 'chandesris', 'kunkel', 'ector', 'doualliez', 'jarcho', 'shireman', 'courcoulas', 'akiko', 'pipher', 'gerschenwald', 'posar', 'ouon', 'kashat', 'portis', 'bernt', 'marso', 'wblf', 'xianxia', 'chaouch', 'mukanganyama', 'tagliavia', 'papali', 'dicu', 'ouyanga', 'pyrene', 'bochot', 'covidien', 'gabrienko', 'stepwatch', 'gelucire', 'yaakob', 'alakangas', 'macrez', 'powles', 'rouk', 'casselman', 'warnica', 'cyclolignan', 'basillary', 'xungai', 'ronghua', 'delacruz', 'lebenthal', 'soerjomataram', 'segmentsi', 'hcw', 'yujing', 'counihan', 'carifio', 'bundgaard', 'triphenylphosphonium', 'ictal', 'bhargavaa', 'posf', 'vsaa', 'anticorrosion', 'clavio', 'sidebotham', 'mihmanli', 'afcas', 'luminescnence', 'ywhaz', 'nonintrusive', 'schotz', 'afroze', 'kaji', 'audet', 'crosson', 'abebe', 'midhat', 'barmeyer', 'adaikan', 'scaduto', 'hemory', 'bivalvular', 'gaithersburg', 'hascall', 'titano', 'novellino', 'sino', 'sevonius', 'dikici', 'mmpi', 'nikim', 'comuzzie', 'carleen', 'bojar', 'hosen', 'coauthorship', 'sicks', 'vatish', 'varsava', 'ozdogan', 'ensorb', 'ciabatta', 'rinnooy', 'bohme', 'whitecaps', 'ajw', 'kaigewang', 'avpd', 'mentzel', 'oxenberg', 'yothers', 'cmilitary', 'avicel', 'bojesen', 'prelithiation', 'jendle', 'swarnakar', 'leen', 'wonda', 'dwm', 'ijzerman', 'pppin', 'krolikowski', 'gattringer', 'folkesundhed', 'bakora', 'pasceri', 'sodern', 'dsis', 'dalpe', 'anthraquinonyl', 'shonoa', 'voorhout', 'photolytic', 'heye', 'eijiro', 'trochanteric', 'karafet', 'gautam', 'kirschling', 'sanitizing', 'kikidis', 'ladr', 'risch', 'poage', 'irco', 'abduch', 'baard', 'koudela', 'yahagi', 'luggin', 'bielamowicz', 'thottian', 'shutes', 'clinicoecon', 'leinweber', 'pirfenidone', 'generatorsenvironmental', 'tonyushkina', 'softwaretm', 'argentia', 'schara', 'parp', 'wubin', 'seadawyd', 'eucker', 'gainkam', 'nlbp', 'chengc', 'microperturbations', 'notzli', 'filtrum', 'murayama', 'kangb', 'tammie', 'shune', 'quesne', 'poz', 'elastix', 'szubert', 'porgrammatic', 'kunc', 'placone', 'zacharia', 'radiochemotherapy', 'nurko', 'andradee', 'sbai', 'jacq', 'polysorb', 'sakuda', 'maringhini', 'fahlenkamp', 'gastroint', 'kuendgen', 'imazapyr', 'ahrq', 'catullo', 'twinnanospray', 'macklem', 'lnfibrinogen', 'bendtsen', 'phosphotyrosine', 'denora', 'localizations', 'laryngol', 'egorgone', 'stouch', 'wolfbeis', 'rahemi', 'jevrejeva', 'pantle', 'jayasinghe', 'impendence', 'caussin', 'dparent', 'hayt', 'pedoia', 'indiaca', 'gobello', 'fcev', 'biswal', 'malendowicz', 'changjiang', 'alymovb', 'merribel', 'bpeua', 'centera', 'dakay', 'terpoly', 'kimming', 'trichromatic', 'mukasa', 'heteropolyacids', 'brodt', 'mhme', 'novos', 'salophen', 'ilac', 'faghisolouk', 'jaehyun', 'letarte', 'albano', 'wieduwilt', 'matynia', 'abbvie', 'wirelessly', 'parkar', 'ctdi', 'circos', 'carslaw', 'ehrlinger', 'stimmkonstitution', 'iovhs', 'thakrarc', 'stamey', 'shiell', 'jalgham', 'toscas', 'trouxe', 'deltat', 'unobjective', 'kielbus', 'cytogenetics', 'jonm', 'hintermair', 'ligase', 'coulston', 'markesr', 'schlieren', 'kishida', 'papo', 'endorings', 'toracica', 'dvice', 'fecs', 'triphasicity', 'microneedles', 'marmelos', 'quickvue', 'phonetik', 'enophthalmos', 'rampersaud', 'nonampullated', 'beullens', 'usuda', 'gudang', 'panichpisal', 'helden', 'morell', 'olukole', 'lauseker', 'lucerna', 'paiella', 'talbaut', 'oftedal', 'hexacarboxylates', 'vci', 'jfc', 'klika', 'vosoughi', 'loschi', 'systole', 'retweets', 'shocktubes', 'kemell', 'arietti', 'cccatcaaggttttcattgc', 'steffenb', 'moraz', 'mhr', 'kyue', 'renson', 'masoudpur', 'chemcomm', 'zhlufen', 'yudkin', 'yael', 'srna', 'cogsqt', 'demehri', 'methacrolein', 'blackshear', 'morganii', 'nonchattering', 'devotta', 'preprocedural', 'tsoneva', 'tormene', 'lkjmt', 'revertant', 'calcinationat', 'corvatta', 'swaminathan', 'karolina', 'boladeras', 'wagh', 'renzulli', 'fagon', 'scudeller', 'dhabaan', 'sulfide', 'messageb', 'okan', 'troster', 'crsp', 'concatenating', 'gottrup', 'certlas', 'nonsedated', 'iscp', 'mitral', 'tlu', 'sonett', 'acell', 'fakeeha', 'karmeniemi', 'xinghui', 'extensorum', 'eliabeth', 'greenergy', 'endoribonuclease', 'ptni', 'michelow', 'kurl', 'mougel', 'otolithic', 'letaief', 'kasten', 'stambolic', 'kleinmanni', 'puhse', 'flexner', 'kalovidouri', 'bastianib', 'fiberexpansion', 'antiandrogens', 'hsiung', 'greutmann', 'jethanandani', 'gemfibrozil', 'shrivastava', 'seyda', 'veiseh', 'vingmed', 'naphthenic', 'dengb', 'icicic', 'laterosporus', 'atakan', 'etbe', 'uktveris', 'jkw', 'megerian', 'kelbaek', 'phosphosufide', 'barlowe', 'fibrosing', 'paruchuri', 'shober', 'spinopelvic', 'eggh', 'sturdee', 'premberg', 'domer', 'promozione', 'cstat', 'helbert', 'rizzini', 'babis', 'sapovirus', 'fena', 'destc', 'nakken', 'movasseghe', 'ino', 'wolstenhulme', 'aizaki', 'bappsc', 'turna', 'cardiomyopathic', 'sukarochana', 'etminan', 'sesamoiditis', 'ownershipit', 'essayem', 'scarmeas', 'danneels', 'kormos', 'dinorcia', 'aviral', 'zeitouni', 'obatin', 'fixos', 'oncomodulin', 'alexaflour', 'akinwuntan', 'berrio', 'lumican', 'tangb', 'friese', 'mensah', 'juels', 'yukselb', 'begue', 'breadmaking', 'wildermann', 'aspirator', 'udell', 'barrichelo', 'trystram', 'medel', 'eliaz', 'yekutieli', 'altin', 'brissot', 'stodulski', 'thermophysical', 'expanders', 'fnais', 'burtoloso', 'kathree', 'motohira', 'aortoiliac', 'wedderkopp', 'upasani', 'ozzello', 'chunrong', 'madisa', 'momi', 'thapaliya', 'tuladhar', 'schmahl', 'ssolomon', 'malowsky', 'vermelha', 'kleer', 'rubboli', 'abdelraouf', 'hsi', 'salamci', 'placentae', 'kniep', 'keimling', 'ringgit', 'habanero', 'yyu', 'woznicka', 'specialistb', 'stocchetti', 'pikalov', 'elverum', 'giganteus', 'alfs', 'brasilica', 'darunavir', 'maplewood', 'pocetti', 'zatloukalova', 'homogenity', 'chromosomally', 'theoni', 'inertance', 'pulewka', 'gilsbach', 'kalbande', 'elfering', 'boissiere', 'spinous', 'ssir', 'yuusuken', 'newhard', 'nondestructive', 'dilek', 'albrimi', 'alchohol', 'azotemia', 'ccagctgcccaaatacca', 'hiom', 'chatelet', 'zijde', 'waukesha', 'hsiu', 'ullian', 'deadrise', 'rayalu', 'hogben', 'manzanares', 'lecroywaverunner', 'volview', 'csee', 'deld', 'eurasip', 'trankiem', 'gheorghiu', 'lindrooth', 'adductovarus', 'stepowski', 'eijnatten', 'albanyan', 'eugster', 'qctprotm', 'heggtveit', 'desser', 'genest', 'manias', 'erlangga', 'nillius', 'dorogovtsev', 'gavlanostatic', 'thyroplastic', 'bennekom', 'geetharani', 'luminex', 'wetzels', 'fwb', 'koroll', 'psychophysiology', 'hgbcl', 'hypofraction', 'asvcp', 'gcctcaaggggaagaatctatacc', 'corsi', 'sandall', 'immunoparesis', 'mmid', 'worldcomp', 'indoxyl', 'aspectes', 'vegge', 'algellay', 'kmkocos', 'techol', 'yptis', 'cguangzhou', 'kasiske', 'shahreyar', 'colloidion', 'jmendezce', 'kovari', 'frustana', 'pallia', 'weizhou', 'evolocumab', 'reichenberger', 'steenaart', 'lansoprazol', 'baldrey', 'supratentorially', 'ender', 'machillivray', 'beaujuge', 'arrieta', 'kaib', 'snoussi', 'rajkumari', 'bourdeau', 'througout', 'teleki', 'streichenberger', 'readmin', 'varallyay', 'shopp', 'xred', 'mynatt', 'mantzavinos', 'comarmond', 'filardo', 'helleberg', 'olawaiye', 'shiroyanagi', 'bergthorson', 'turbts', 'sandagea', 'nectc', 'gamarnik', 'sahni', 'gallet', 'ogorek', 'herniation', 'flagel', 'shirwaikar', 'azoulay', 'kkp', 'olurinde', 'lill', 'boonn', 'epizyme', 'scalea', 'batushanskya', 'adegbala', 'zeleznikowb', 'refueling', 'cycloaddition', 'erlandson', 'zib', 'tumorigenicity', 'hameeteman', 'barajas', 'saum', 'arrhythmogenesis', 'cavae', 'lave', 'inceesungvorn', 'towprayoon', 'cusano', 'paraprotein', 'demmy', 'shevell', 'samborondon', 'nanobiotechnol', 'blondiaux', 'disestablish', 'dallaston', 'giebeler', 'gratias', 'iodurate', 'halabi', 'xyloses', 'pdcnts', 'vdprs', 'kloner', 'rwh', 'melendres', 'malperfusion', 'qst', 'levvey', 'begandt', 'pima', 'duquennoy', 'valuec', 'ocspp', 'rhim', 'kruizinga', 'becomesand', 'piyadasa', 'avfs', 'foulquier', 'lebovici', 'vimolmangkang', 'milanski', 'stiffeners', 'bergsmac', 'mandilya', 'kyriakidou', 'feiba', 'shabgahia', 'aortoplasty', 'nadja', 'cassol', 'gadchiroli', 'aschulich', 'yaacob', 'baskar', 'tarchala', 'bonneman', 'simonetta', 'wisnoski', 'kiett', 'astragalus', 'orita', 'crain', 'mitzschke', 'yingwu', 'miacalcin', 'jmjj', 'sarvikivi', 'hepp', 'icosapent', 'tateshita', 'dadkhah', 'medicinae', 'atps', 'weidong', 'prigogine', 'woolcott', 'sosef', 'harinen', 'robuste', 'yangyang', 'chromogen', 'zabielski', 'powelson', 'tker', 'zequi', 'psychoautonomic', 'bartolozzi', 'razmi', 'redondi', 'wenzhong', 'elsayed', 'nakagawa', 'kuteesa', 'sivatchenko', 'zra', 'mouret', 'doty', 'perilaminar', 'carbodiimide', 'kuebler', 'mcgavock', 'khet', 'hazar', 'scms', 'troubleshoot', 'dehydrocyclization', 'calcaneal', 'midtreatment', 'anthropometrics', 'nanoalloy', 'uslme', 'gnoni', 'isbi', 'monkhorst', 'aristospan', 'fallweightedgpa', 'polxamer', 'boeselt', 'kroupa', 'demirtas', 'cezary', 'maizels', 'alcivar', 'catapano', 'superionic', 'bharadia', 'urgery', 'asness', 'yangping', 'keratoacanthomas', 'disordersf', 'spagnolo', 'moguerza', 'vq', 'stobart', 'kinesither', 'groschel', 'ntxin', 'beise', 'guangyu', 'parascand', 'dearmin', 'vfes', 'takiar', 'devroey', 'asnc', 'tellingen', 'mbm', 'ploumis', 'ghione', 'montagnoli', 'viecceli', 'okreglicki', 'rassameehiran', 'mclestera', 'maseko', 'peroxy', 'yildrim', 'kocaoglu', 'electrides', 'particulated', 'koutsilieris', 'coooh', 'myoblast', 'mougeot', 'hudgins', 'djebbi', 'derakhshandeh', 'sherifi', 'zhengyang', 'vilatla', 'sebaceum', 'lgp', 'venet', 'nonimmunogenic', 'simplfieid', 'efermi', 'lamego', 'mannhalter', 'ynedt', 'kamakshi', 'miniaturization', 'fluorenyl', 'mousafiris', 'westacott', 'aauburn', 'tuerlinckx', 'stampfli', 'fourney', 'singhal', 'zhongli', 'assistanta', 'vehmeijer', 'ghanouni', 'larcker', 'aertgeerts', 'velikokhatnaya', 'brfm', 'mscai', 'thongprasert', 'litaker', 'bjr', 'rotenburg', 'bortel', 'delaroche', 'rintrojected', 'patvardhan', 'minyeeb', 'koniaris', 'grasten', 'hhm', 'gfroerer', 'anecatienver', 'extrema', 'calandri', 'flexibele', 'pentalogy', 'representiatives', 'podiatric', 'blondon', 'adcmin', 'zelkowitz', 'murzin', 'minosse', 'marxer', 'katritch', 'markanday', 'macher', 'herp', 'brahmi', 'csas', 'mhscd', 'fanchiang', 'rehabilitacion', 'tonically', 'vatanasapt', 'nahrgang', 'otemae', 'aoptical', 'burandt', 'ducbt', 'panencephalitis', 'mahata', 'gisvold', 'lemmen', 'moskau', 'voluming', 'wapex', 'knol', 'physiologies', 'nepean', 'pandalai', 'iaco', 'mackelvie', 'sgambato', 'melchor', 'mottaghy', 'hydriodic', 'hjm', 'stimac', 'ersoy', 'ethosuximide', 'jabbari', 'burls', 'crystalloids', 'eshaghei', 'hammarsten', 'nzhde', 'nellemann', 'battiato', 'riffat', 'hemaglutinin', 'lcaf', 'morgam', 'tiefenthaler', 'iamprasertkun', 'kuromitsu', 'stt', 'satoskar', 'schramel', 'pathophysiologic', 'ruzycki', 'sorror', 'jadhavap', 'violi', 'tibiofibular', 'haratake', 'statsdirect', 'johnell', 'gcnkss', 'siervi', 'suren', 'biolinguistics', 'ziqiao', 'dkey', 'marwaha', 'daraboina', 'donehower', 'skjelvan', 'gayowski', 'bebout', 'sivaramakrishnan', 'iddj', 'rantanen', 'statview', 'privalsky', 'kurze', 'gonion', 'graviss', 'defecography', 'whincup', 'apprises', 'lukoyanov', 'businaro', 'phenylephrine', 'concentrically', 'phou', 'hwu', 'dubey', 'bissoli', 'mcguirk', 'carcino', 'eldershaw', 'fers', 'dalley', 'backgroud', 'ttggtccttagccactccttc', 'ayzenberg', 'taranasinghe', 'pseudoarthrosis', 'guancial', 'biofouling', 'takakura', 'numao', 'varadaraj', 'anaee', 'dmdac', 'slds', 'piracicaba', 'didierlaurent', 'dministry', 'hanania', 'ultrafast', 'beyermann', 'schwestern', 'procedureal', 'aaseth', 'qhe', 'rashvand', 'masseron', 'hibisci', 'plateletcrit', 'korfali', 'transmissivities', 'venkateswara', 'orals', 'picosirius', 'clnd', 'occhiuzzi', 'tofovic', 'abx', 'gandler', 'maitreyi', 'kassakian', 'kadria', 'mullooly', 'tassiopoulos', 'soleimani', 'rayalaseema', 'wakili', 'luered', 'ganahl', 'antipsychotic', 'abdelkhalek', 'cardiotocographs', 'nanoprocess', 'thrombocytopenic', 'qhs', 'terwilliger', 'boukhali', 'finh', 'kardon', 'krum', 'itcrd', 'greencross', 'eskape', 'marosi', 'corros', 'rhps', 'assa', 'prenotification', 'gemino', 'kod', 'zittermann', 'nanofilms', 'kostakoglu', 'esska', 'pmid', 'rothganger', 'stanojevic', 'neodiplostomidae', 'turri', 'dorow', 'goldenshluger', 'biegus', 'badgeley', 'ragonnet', 'schoneberg', 'harima', 'karakatsanis', 'rodolfa', 'parapertussis', 'malignancys', 'martinussen', 'gakkai', 'crozer', 'isfor', 'sasd', 'flors', 'gartrell', 'adsorbate', 'tendolkar', 'haraldsen', 'ainterventional', 'hoelzel', 'haselmann', 'lipophilic', 'claveria', 'kramerx', 'bingc', 'pharamaceuticals', 'stasiak', 'trachemys', 'kotsikopoulos', 'poincloux', 'rihard', 'cohnii', 'aguib', 'ronilda', 'qiaob', 'ancuta', 'elkind', 'baury', 'teesalu', 'sozinha', 'minamino', 'scatterers', 'vonherbulis', 'soscia', 'testung', 'gholizadeh', 'jancsik', 'suhaimi', 'uncarriers', 'jedsukontorn', 'mikofski', 'iloss', 'paauwe', 'chesneau', 'wittert', 'steinhart', 'ciszewski', 'schad', 'witsenburg', 'naesens', 'marathe', 'aaai', 'teper', 'muthumeena', 'gambhir', 'nbcf', 'shimodozono', 'oliansky', 'temperamntal', 'kot', 'hicksville', 'devito', 'mariyanovski', 'yameen', 'mehrjardi', 'pediatri', 'palisaar', 'translesional', 'donut', 'papillations', 'woodl', 'mencke', 'ahlborn', 'babusikova', 'rodeghiero', 'kakizaki', 'rumelt', 'anticalins', 'bladh', 'galactosamine', 'mycophonolate', 'pediatrique', 'mortelmans', 'lenssen', 'agbassi', 'valiev', 'kipnis', 'pangaro', 'narsireddy', 'hasib', 'karelovic', 'immunosensor', 'auro', 'hahnloserd', 'bykhovsky', 'gabaa', 'vineberg', 'vinotha', 'hods', 'spms', 'nitrides', 'ventrum', 'yanmei', 'yxfbme', 'talkbacks', 'tbu', 'tms', 'coarsing', 'prabhakara', 'lesar', 'mingzhou', 'kuczyk', 'sofikitis', 'fkrp', 'stagec', 'chierico', 'wilcoxc', 'ashfaq', 'virucidal', 'garzon', 'pcambia', 'wasnik', 'behabtu', 'supraglottal', 'multicentered', 'pammi', 'ptvsv', 'unconstructed', 'boukpeti', 'tmrcas', 'reshetar', 'wengel', 'magalski', 'pazotest', 'kfr', 'epids', 'kilopascals', 'hadjipavlou', 'ekavali', 'untractability', 'xyrafas', 'audiophile', 'decrocq', 'jiea', 'ltdebt', 'godi', 'weden', 'ulbright', 'maresh', 'vugts', 'ogutu', 'solnick', 'dcct', 'speculatethat', 'margel', 'suwas', 'shengfeng', 'ngtdm', 'palbocilib', 'isobaric', 'abdeljawad', 'jvmg', 'seralab', 'mddighe', 'mwansasu', 'gueye', 'saravanakumar', 'srinivasacharya', 'transversalis', 'killam', 'hoeger', 'controla', 'samsha', 'ceu', 'wandera', 'thermoset', 'bentur', 'walumbwa', 'multilamellar', 'chirps', 'lampit', 'princen', 'koufaki', 'agita', 'vuj', 'bzdusek', 'tdfs', 'alucone', 'aledavood', 'sunilk', 'dsi', 'genomically', 'prrs', 'nmiskin', 'leukot', 'klerke', 'cccagccaggtgtcattt', 'rrdj', 'fifas', 'lippard', 'elvati', 'dzialowski', 'kerstein', 'coagulopathies', 'heuschkel', 'workingcap', 'leveckis', 'pyrolyze', 'universitateskliniken', 'spuls', 'redacted', 'nezihe', 'sushilaesushila', 'frykberg', 'peripubertal', 'stevinson', 'sucu', 'shebin', 'nazarova', 'kohirmandal', 'peeyush', 'seurantatutukimus', 'hypersonic', 'osteophyte', 'boerwinkle', 'pseudodissection', 'bickler', 'crumeyrolle', 'musquera', 'nkfih', 'mucopolysaccharidosis', 'freemargin', 'wangejunbowang', 'dups', 'tob', 'poen', 'knilans', 'congiu', 'dalluge', 'caaagugcuguucgugcagguag', 'gils', 'clomic', 'paroxysmal', 'ardoz', 'arpinati', 'haveren', 'aruin', 'meallie', 'orbicularis', 'kiesel', 'trinitrobenzenesulfonic', 'pmi', 'biobehavioral', 'shivariam', 'ganster', 'thylakoid', 'zebedin', 'mathy', 'multilineage', 'brecker', 'microstructures', 'cpts', 'sidelobes', 'dehydrate', 'abv', 'hooten', 'microscissors', 'seelandt', 'mahirogullari', 'ivg', 'supernetwork', 'lymphnodes', 'tritanomaly', 'dolora', 'vankelecom', 'koldobskiy', 'unremarkble', 'faselis', 'fisma', 'micronir', 'mediante', 'negreira', 'bahk', 'hablantes', 'engler', 'mehp', 'velden', 'urushibata', 'countsa', 'steris', 'cryptokitties', 'semimetal', 'suknaic', 'fantus', 'calogero', 'vernalization', 'pua', 'mingya', 'cdh', 'fellinger', 'nathanail', 'bahouth', 'chesshyre', 'barsness', 'sawan', 'perioral', 'merati', 'skeletonizing', 'posthumanism', 'belarusian', 'lumod', 'hornik', 'kasum', 'plam', 'einav', 'incylinder', 'beib', 'kamada', 'varvr', 'nontextual', 'bekker', 'tolochko', 'safarzadeh', 'infectologia', 'yanminzhang', 'belker', 'intergranularly', 'aneed', 'husserlian', 'lopatin', 'teira', 'ginkgo', 'rentenaar', 'postgadolinium', 'yaqin', 'getchell', 'sigracet', 'xile', 'bvfl', 'axmann', 'sargentii', 'albuminized', 'tognola', 'stackelberg', 'alpas', 'duygan', 'glorion', 'paenol', 'zenz', 'irgm', 'esterhai', 'sadik', 'inbanathan', 'cbjbp', 'tolmar', 'campath', 'mmesoporous', 'centigray', 'sdair', 'rekman', 'operationis', 'gement', 'loey', 'shunchi', 'parizi', 'meraz', 'theuns', 'nephroprotection', 'terapeutico', 'merwick', 'cstepp', 'makgoba', 'zhuge', 'icna', 'mdctsomofoye', 'glnuglrlm', 'intini', 'tuncel', 'larousserie', 'eloff', 'touchstroke', 'bvgas', 'dokko', 'levente', 'fimin', 'archero', 'hellund', 'mangoni', 'sublattice', 'melanocytic', 'misset', 'triphine', 'makrigiannakis', 'turrisi', 'verduyckt', 'aniwada', 'yoshio', 'suciu', 'vinylpyrrolidone', 'bucknora', 'amac', 'gveteran', 'pericardioesophageal', 'pentafecta', 'demuri', 'hgp', 'lachish', 'vcurrent', 'jassal', 'chovanec', 'coghe', 'baheta', 'elenitsasr', 'orchietomy', 'kamelarczyk', 'sayegh', 'nibourel', 'monohan', 'phdbcutysy', 'desalu', 'aspherical', 'jinchunc', 'tamiazzo', 'nictitate', 'kijitori', 'osadchiy', 'adjunctively', 'kiayias', 'huysse', 'halaven', 'aviod', 'choung', 'doesburg', 'peroxodisulphate', 'takaoka', 'aibar', 'areasuch', 'transportin', 'misono', 'rhp', 'polterauer', 'rptvlow', 'iezzoni', 'valtola', 'baimpos', 'cephaloridine', 'gaziantep', 'srindharan', 'wenk', 'laxenaire', 'vakharia', 'reticulo', 'sliwkowski', 'ciss', 'ederington', 'qgmaxl', 'lmolecular', 'perfumo', 'mechlin', 'gillig', 'angiodestructive', 'groten', 'lawa', 'machama', 'alberico', 'sengezer', 'airaksinen', 'womersley', 'eyquem', 'pulsationartifact', 'kalafati', 'inertant', 'rothkotter', 'themselved', 'downstaging', 'bucchi', 'accuray', 'bhardwaj', 'talib', 'abumoawad', 'grolman', 'morgagni', 'pharnygogenic', 'ganley', 'ventralis', 'allospecific', 'chemoreceptors', 'steelea', 'soonthonpun', 'interdevice', 'mcgahey', 'fogal', 'hongbob', 'schoetz', 'arevian', 'pdpptdtpt', 'muna', 'bucciarelli', 'andresults', 'rajh', 'tegafur', 'reinelt', 'tzvetanov', 'kukkadapu', 'pyrometer', 'orive', 'fissurenet', 'benoist', 'erus', 'lundborg', 'kenigsberg', 'lipoplex', 'shyong', 'bloodculture', 'jpa', 'nedaplatin', 'shahd', 'ecolab', 'egelman', 'mattina', 'eliseenkova', 'retear', 'konur', 'kreyling', 'goettsch', 'mccluggage', 'saif', 'babiker', 'transversality', 'weintrub', 'isovalue', 'followingform', 'lmf', 'requirments', 'tsuruo', 'mohd', 'rhw', 'seydaoglu', 'mutuku', 'foggia', 'keehn', 'perraud', 'uhlenbruck', 'clavulanate', 'shirakusa', 'sperr', 'bpore', 'synechia', 'doernbecher', 'hepatozoidae', 'scanpaths', 'tamping', 'pbas', 'periostitis', 'alafenamide', 'ccre', 'schoenhagen', 'jongmans', 'fowlie', 'killingley', 'microliters', 'consulsions', 'annexinv', 'dijckmans', 'muthiah', 'lmchen', 'cavitation', 'rehman', 'pelo', 'ahealthhelp', 'xina', 'antisynthetase', 'kold', 'dopped', 'dziewas', 'lusch', 'sargur', 'fecaluria', 'formos', 'pecharsky', 'kamochi', 'coef', 'photodermatol', 'costab', 'joesting', 'inori', 'munyisia', 'rasberry', 'gaeda', 'khedkar', 'hevelone', 'cubbin', 'uittenbogaart', 'ouwerkerk', 'dgcr', 'nowik', 'pwmigg', 'mohnseni', 'zwiers', 'vesna', 'bettinger', 'rotatory', 'bajdik', 'saputro', 'atsip', 'roukis', 'mitm', 'hilltown', 'shoegear', 'libuda', 'esfandnia', 'eusobi', 'itami', 'schertzer', 'phosphidation', 'tsukimori', 'latini', 'bhls', 'holl', 'giesinger', 'ingenthron', 'perisplenic', 'daheng', 'ohlmann', 'logrank', 'cybb', 'aggregatibacter', 'cortically', 'aslo', 'hospicare', 'boheemen', 'esosinophils', 'bia', 'depreitere', 'scoreb', 'isomerizations', 'lifescience', 'holubar', 'vogelsong', 'striepe', 'pathobionts', 'pehrsson', 'nanus', 'arenal', 'thatmaximum', 'arrowstreet', 'tendler', 'moehl', 'queering', 'aql', 'giovannucci', 'wysoker', 'efing', 'fcm', 'uui', 'percentileb', 'jesudason', 'unstableness', 'grasruck', 'pylypchuk', 'bertocco', 'filnemus', 'sandek', 'radiopathologic', 'nonprogressed', 'paeony', 'basappaj', 'radionecrosis', 'ozden', 'weilis', 'atti', 'mureddu', 'galange', 'orthopadie', 'yyang', 'zellers', 'kralj', 'crafoordska', 'censo', 'hualien', 'zavatti', 'nitrosobenzene', 'koumboulis', 'kinmonth', 'preceptoring', 'venograms', 'mozdiak', 'umbers', 'cleeland', 'jabali', 'schryen', 'pulcheri', 'pocheon', 'quesnela', 'dortreicht', 'simvaststin', 'managementthe', 'buerhaus', 'goubran', 'adorbents', 'polyaminals', 'riewed', 'rohilla', 'bacademic', 'peker', 'xiaoqiong', 'polanec', 'ethylparaben', 'bultez', 'subsecond', 'syngo', 'nairb', 'enterostomies', 'afog', 'moulijn', 'dusich', 'sfud', 'measuredvalue', 'donphai', 'halder', 'thrombocyte', 'esnaola', 'nasalized', 'chopda', 'heimeshoff', 'vassiliadis', 'thawra', 'aristophanous', 'gerchak', 'vinoxy', 'emulgels', 'siggelkow', 'kde', 'stiens', 'thara', 'zaraketd', 'bazarbashi', 'dollaghan', 'planoadductovalgus', 'idaflag', 'welgus', 'ghidini', 'numkarunarunrote', 'gbdtb', 'rudat', 'szh', 'hanfeng', 'beinvogl', 'hyperreactivity', 'fushida', 'plote', 'maccartney', 'indicadores', 'intensifiers', 'katsikeas', 'postow', 'sachkova', 'cattelan', 'omvik', 'gambarottim', 'osteochondroplastica', 'hiat', 'tuvey', 'concentional', 'roggeveen', 'rochira', 'rasool', 'vennema', 'nixga', 'desandis', 'peedima', 'biacchi', 'pcond', 'hunzelman', 'terrance', 'shollb', 'okereke', 'rendon', 'heacock', 'konda', 'gursoy', 'costes', 'endothelialgrowth', 'eskandari', 'roussob', 'ammonio', 'amaterials', 'tuffnell', 'tcss', 'diffc', 'amutio', 'undiversified', 'arihant', 'arzamendi', 'hawa', 'oficial', 'transfixion', 'sua', 'koulourida', 'asipu', 'bumeder', 'asirvatham', 'malavolti', 'drk', 'direkten', 'merbach', 'kanovsky', 'mourouzis', 'murawsky', 'endosteal', 'sorbolac', 'viann', 'neira', 'obrant', 'nichele', 'nanofibrous', 'picric', 'snoopware', 'plasmacytic', 'kiriluk', 'olap', 'mattonen', 'higac', 'rdecoo', 'chebyschev', 'implys', 'sahlas', 'kapelushnik', 'cauleen', 'ionov', 'aget', 'orellana', 'silamut', 'berdat', 'glrle', 'khalate', 'springgranttuitionwaiverschola', 'cinisello', 'tkacova', 'devaraj', 'viru', 'ivatury', 'depressants', 'microcirc', 'trms', 'schafroth', 'noorbala', 'pucar', 'badland', 'pouliot', 'federspiel', 'thioether', 'xiangsong', 'beeckb', 'vinne', 'ziady', 'atgag', 'kissela', 'balter', 'heterogeneously', 'leiferman', 'passacantilli', 'taniane', 'lydiatt', 'colangelod', 'gfk', 'brhs', 'beneslova', 'ballestracci', 'strattice', 'cinarka', 'rudan', 'nvdb', 'tashkun', 'tsampas', 'ponatinb', 'aydemir', 'costate', 'ironmaking', 'matsha', 'xicheng', 'zietarska', 'clendenen', 'ureteropylography', 'cangrelor', 'weese', 'yehle', 'simonson', 'intravesically', 'rudnicka', 'hinckson', 'bodisco', 'brookshier', 'motoneuronal', 'gossios', 'compled', 'hmf', 'necchib', 'postallogeneic', 'kikkawa', 'levings', 'saponara', 'cyclohexyl', 'kanagawa', 'paralkar', 'hypercellular', 'consales', 'nau', 'fidelities', 'huangfu', 'messerli', 'cfederico', 'myrosinase', 'spectroelectrochemistry', 'chettier', 'vilcassim', 'coggiola', 'wakai', 'gorsi', 'deledda', 'komfo', 'epidemiologically', 'inharmony', 'kiefera', 'sonicating', 'astrocyte', 'brachioplasty', 'vechiu', 'ashikhmina', 'homarus', 'sanqi', 'accgctggaatagtgccctctga', 'witzigmann', 'vaseeharan', 'analgue', 'bwake', 'lockhat', 'zarowski', 'hadid', 'drozdz', 'sybr', 'masucci', 'nfkappab', 'dnd', 'deroofings', 'mahnken', 'antineutrophilic', 'makeig', 'chudasama', 'eiichiro', 'fetuin', 'risedronic', 'clavilier', 'kathrein', 'nanoalloys', 'illatopa', 'kawase', 'cohip', 'podeur', 'udayabhanu', 'auyelkhankyzy', 'sundi', 'cdk', 'deleskog', 'renomedullary', 'kathalikkattil', 'leitman', 'rajith', 'porfire', 'wenjie', 'clearya', 'bendik', 'dikis', 'ferkulb', 'electrodesd', 'antifade', 'sevraphd', 'sanitas', 'adft', 'hoorde', 'vichinsky', 'bashford', 'ulsan', 'chawla', 'ptpro', 'fiorito', 'subarea', 'shafik', 'vana', 'coulu', 'clondon', 'itikawa', 'anheuser', 'shigeko', 'ceulaer', 'ncet', 'lymphoblasts', 'hausman', 'psychon', 'sekharan', 'panhypopituitarism', 'tommasini', 'mstp', 'cerea', 'cukier', 'requestors', 'itr', 'hoeppner', 'coratti', 'wadehra', 'eligiblity', 'seedhom', 'nanoporous', 'chaoying', 'spermarche', 'microsporogenesis', 'yutaka', 'spiliopoulou', 'kofflard', 'edlow', 'photocoagulated', 'metaidoioplasty', 'ivesa', 'prostascint', 'golunski', 'acetylsalicylate', 'lazarevic', 'mcfc', 'isocentric', 'bjerkelund', 'facultative', 'razmarab', 'chattipakorn', 'marusyk', 'trimesoyl', 'changzheng', 'blackston', 'panchompoo', 'ferraretti', 'laccourreye', 'mgu', 'yokose', 'anjum', 'abnormity', 'frokiaer', 'unavoidability', 'spokane', 'villacampa', 'fachgesellschaften', 'msns', 'francaux', 'josse', 'disproportionation', 'dffb', 'heydemann', 'ferraro', 'ziemian', 'haier', 'rultract', 'janakiraman', 'mibq', 'kaynak', 'marsoni', 'deuthentication', 'nespoli', 'combiner', 'gebresillassie', 'vieitez', 'ivis', 'grote', 'casamassima', 'kuklinski', 'diester', 'sigir', 'pseudnyms', 'vitidsant', 'gasques', 'fermentum', 'fehlings', 'fnrs', 'katalin', 'kadell', 'cathala', 'abucham', 'zoorob', 'aroian', 'maclellan', 'thunberg', 'wirel', 'roelant', 'roessig', 'tmes', 'noorian', 'andare', 'jurkus', 'coldman', 'cragan', 'moey', 'jiantie', 'baltalimani', 'interv', 'angrist', 'syringomyelia', 'panizzon', 'perfusionist', 'gontero', 'cakicia', 'brandani', 'deloux', 'gibaldi', 'ucalery', 'sancini', 'naidoo', 'jollimore', 'rariden', 'sinaoatrial', 'sockalingum', 'spiesshoefera', 'roebben', 'gorobets', 'makey', 'tyrdal', 'zamboulis', 'ransbotham', 'jasni', 'dorsoflexion', 'felske', 'haron', 'matharu', 'janowitz', 'concomitance', 'endobutton', 'escappm', 'fetscherin', 'usenix', 'kaffenberger', 'hydroceles', 'trihydrate', 'biedert', 'dugelay', 'adejolu', 'ittenbach', 'hfg', 'duand', 'scuseria', 'schuenck', 'newcomba', 'biotek', 'motoori', 'ultrasounded', 'cozad', 'craith', 'leppilahti', 'zemlin', 'sandset', 'tatlipinar', 'zantema', 'schinke', 'otolaryngology', 'lopomo', 'jallali', 'chunga', 'eiblmaier', 'sandri', 'hamidiye', 'shugang', 'todorova', 'sereni', 'sotil', 'ranta', 'weninger', 'andou', 'scrf', 'prathima', 'heterointerfaces', 'jiegeng', 'mally', 'acero', 'reiberger', 'guyotat', 'tyramide', 'tgtagtctcagcggaaggtgt', 'shehmar', 'maladapted', 'tempaku', 'conjugationor', 'cdos', 'bluman', 'ijsselmuiden', 'hyperparameter', 'zukas', 'bazi', 'braeckmans', 'goodgame', 'surathkal', 'polynucleotides', 'yasuko', 'dopac', 'mekary', 'koenraads', 'mcassey', 'chloric', 'srigley', 'kalcheva', 'wx', 'leier', 'wows', 'physiciana', 'tribioli', 'servely', 'vitellarom', 'biomolecule', 'latka', 'shoffner', 'karppinen', 'alohcl', 'lemanu', 'flowsensors', 'felip', 'korobeinichev', 'donohoe', 'thammassiri', 'langbehn', 'papandrea', 'eungje', 'cubi', 'graeff', 'tsenga', 'ekkehart', 'muder', 'opoiod', 'mirabegron', 'depc', 'floran', 'garellick', 'esg', 'spilo', 'jcog', 'angelia', 'liselotte', 'filamentary', 'zannou', 'alexandros', 'petraglia', 'jejunoileitis', 'virilization', 'angstab', 'hitcomp', 'kaczmarek', 'microbreaks', 'homann', 'wysiadecki', 'bolumu', 'zannoli', 'fiol', 'bednar', 'durs', 'rapacchietta', 'dzyubak', 'dualized', 'markeloff', 'loecker', 'denonvillier', 'bronsted', 'poologaindran', 'drutel', 'weiczorek', 'zoumakis', 'tubularised', 'zipcode', 'ivashyna', 'dequervains', 'placers', 'stralen', 'begemann', 'solt', 'hutter', 'mette', 'aneurysmorrhaphy', 'ponseti', 'physikalisch', 'cazals', 'perichondrial', 'aqsa', 'lah', 'kuanga', 'endeavored', 'bagkos', 'suli', 'libantova', 'nonambulatory', 'cneb', 'sawaya', 'urothelial', 'penectomy', 'piatkowski', 'flivik', 'dipreta', 'michiharu', 'molh', 'kambolis', 'duckshin', 'evoluation', 'postcricoid', 'pulsesless', 'kolaitis', 'merkx', 'davoodi', 'binnovative', 'kona', 'tornkvist', 'eugenol', 'octagenarians', 'farahani', 'laryngocsopic', 'changxia', 'fftr', 'mrats', 'buvat', 'inocencio', 'yushin', 'sephy', 'dewitt', 'niroz', 'nasco', 'dunnington', 'erbin', 'aeeicb', 'recvdspringlaid', 'silicoaluminophosphate', 'mimetype', 'eadvanced', 'forschung', 'mononeuropathy', 'gewirth', 'burgot', 'vhac', 'safapour', 'ryncarz', 'gasformation', 'podlesniy', 'woisard', 'imada', 'kakamad', 'shir', 'duchemin', 'giovino', 'microwire', 'perell', 'sharifc', 'quadrupolar', 'gillingwater', 'sulman', 'lemeland', 'lekarska', 'nanoparticulated', 'kovalyuk', 'xenyx', 'krishnaratne', 'trapezoid', 'molsieve', 'ddos', 'losos', 'biaslearnratefactor', 'marotti', 'upgaze', 'manickum', 'akeck', 'muresanu', 'rubello', 'marnik', 'schnitt', 'caphos', 'fania', 'socialt', 'multidrug', 'aqe', 'tansel', 'spertus', 'cezario', 'stapelfeldt', 'belohradsky', 'systemtm', 'tijsterman', 'cuiyingmen', 'delack', 'endovenous', 'heterodyne', 'ubiquitination', 'mampalam', 'beurden', 'giamberti', 'pasturella', 'urologe', 'zolty', 'mucormycosis', 'maggiani', 'konis', 'thigpen', 'cytogene', 'frachiolla', 'ruffion', 'antal', 'ddk', 'mengzhao', 'baskaran', 'shenc', 'pangyupound', 'barrowman', 'giambi', 'podbesek', 'microcalcifications', 'widecka', 'urbinati', 'soonchunhyang', 'baytekin', 'halwani', 'ngha', 'atomi', 'nanoelectronics', 'plebani', 'hagendorfer', 'hoshigaoka', 'traish', 'shawabkeh', 'disempowerment', 'rhodobacter', 'giancristofaro', 'makharia', 'kalla', 'miech', 'scholzen', 'idrees', 'daign', 'robke', 'treefrogs', 'pauladassie', 'sportverletz', 'bomben', 'rcas', 'microtubular', 'sahakian', 'tcttcactcacattctccccc', 'pardesi', 'thermodyn', 'questrom', 'brendler', 'ambati', 'salum', 'positionality', 'kambourakis', 'orderis', 'dinapoli', 'ruber', 'fondazione', 'igfs', 'likelihoos', 'venngepal', 'tibal', 'mskmkocos', 'vannahme', 'teunter', 'pailhe', 'mellies', 'weymuller', 'evansville', 'yousefian', 'tapiaa', 'goarin', 'albenberg', 'bifrontal', 'xiaohuixiang', 'toyamaa', 'oreggioni', 'metalloproteinase', 'brwon', 'mulatta', 'kuriachan', 'debauchez', 'lrd', 'horike', 'munley', 'cilostazol', 'heitkamp', 'galuty', 'mecham', 'beyki', 'obornik', 'voelkel', 'autoantigens', 'okeke', 'fiorella', 'jphmp', 'nomalized', 'fragugo', 'rufov', 'naimo', 'cryomassage', 'haemogregarinidae', 'serajuddin', 'freemium', 'sakov', 'ttps', 'mariscalco', 'krenn', 'kidayi', 'anam', 'triantafyllou', 'ssv', 'iqr', 'kostadima', 'fujisaki', 'iacovoni', 'benazzi', 'atome', 'bartholomae', 'mindemark', 'olchowy', 'dhivcd', 'haass', 'buman', 'taiyang', 'litts', 'hippler', 'leibson', 'cammarata', 'highlow', 'dhla', 'gorrini', 'orre', 'mahto', 'vist', 'cavale', 'nging', 'hirschheim', 'hyeonseok', 'sleimanb', 'woodlawn', 'evd', 'andreano', 'iit', 'mirshahabi', 'bazyn', 'keytrac', 'thurecht', 'cardiologia', 'creelan', 'bourrely', 'phdbkmacura', 'vorst', 'vistanty', 'dezube', 'arouche', 'florindo', 'spors', 'kanakura', 'etailq', 'simberg', 'caod', 'gabaminergic', 'rumination', 'suparno', 'disinvite', 'jww', 'intrasarcoplasmic', 'trizma', 'rce', 'polysulifides', 'kodumudi', 'irlbeck', 'heijl', 'vacandio', 'anichini', 'unevaluated', 'hypersplenism', 'carboxyhemoglobin', 'fgg', 'stengel', 'mlodawska', 'ntreg', 'leelaudomlipi', 'maisterra', 'jansook', 'plag', 'transcathether', 'aorticdissection', 'palassini', 'jekauc', 'obuku', 'bassendine', 'bardin', 'jweiler', 'progr', 'salalah', 'versluis', 'wuchang', 'hylckama', 'ogami', 'ottone', 'weisz', 'talange', 'ehomo', 'fujinaga', 'mohanti', 'wiezorek', 'kalaivani', 'guirardello', 'seropian', 'nanocarbons', 'psychoactivity', 'oncoplastic', 'seyfer', 'avichai', 'mskcc', 'kamp', 'anjos', 'essenhigh', 'smaa', 'mehrpouyan', 'lehl', 'endonasal', 'crosaz', 'sargos', 'agerbaek', 'carnier', 'roscher', 'acidy', 'choonhae', 'ruetsche', 'beltram', 'loughrey', 'methology', 'ramseyer', 'biggi', 'iptableshowto', 'methanobrevibacter', 'superoleophobicity', 'sayasneh', 'warlow', 'huemmer', 'doshi', 'mucosalization', 'nqs', 'modulators', 'anschel', 'gameful', 'hoogendam', 'fonatsch', 'lampreht', 'hammon', 'christmann', 'stoehr', 'nalamada', 'devkota', 'badhiwala', 'kurtosisp', 'emamzadehfard', 'programa', 'tfacts', 'pahr', 'transvenously', 'scherbina', 'spermatogenetic', 'truche', 'gbcas', 'seino', 'mcglamry', 'borchgrevink', 'damy', 'loomis', 'tabltets', 'unchangeability', 'laryngovideostroboscopic', 'ashizawa', 'mekuria', 'cordey', 'weyngaert', 'pgrs', 'xiaoyuc', 'binkhuysen', 'boxley', 'femminella', 'invendoscope', 'maleknejad', 'nonelective', 'lambrecht', 'sixt', 'erridge', 'gurel', 'ulanski', 'hagstrom', 'wilkb', 'endometria', 'lippert', 'aguda', 'autelitano', 'tokmak', 'heatwole', 'owston', 'hefer', 'wna', 'devineb', 'risi', 'weets', 'marleen', 'wasylik', 'ischiadicus', 'pellissier', 'halldin', 'papanikolaou', 'mclernon', 'callaway', 'lascheit', 'nanjundaswamy', 'catano', 'colli', 'uray', 'axiocam', 'charte', 'guildwars', 'norra', 'agewall', 'dispersedly', 'dumkow', 'sklaroff', 'endos', 'laryngoscopical', 'ricottilli', 'hypomenorrhea', 'gunnarsdottir', 'wcsc', 'colombat', 'karpf', 'neyman', 'aub', 'cadoni', 'gritz', 'janser', 'stypmann', 'selomulya', 'ponnusamy', 'sushamakumariamma', 'neurokinin', 'coser', 'pursell', 'mcq', 'clinac', 'kariburyo', 'matossian', 'arthro', 'tplif', 'ozaee', 'neuroserpin', 'hitre', 'azzaoui', 'parkia', 'ctiwp', 'gauckler', 'shechtman', 'steinmann', 'katashima', 'mamelle', 'wadleigh', 'kerfeld', 'infringer', 'amdd', 'facce', 'laves', 'robar', 'theocharis', 'biospace', 'hames', 'esope', 'kheoh', 'malghem', 'kondapalli', 'cohorting', 'klenov', 'frommelt', 'shilov', 'chronopharmaceutics', 'gdiagnostics', 'dysautoregulation', 'condylis', 'jiehan', 'myelopathies', 'adeva', 'froehner', 'nanostruct', 'swendsen', 'achromat', 'thiagarajah', 'frene', 'chijimatsu', 'seetharam', 'ukmmc', 'xtf', 'mamlouk', 'afsin', 'brenk', 'rocuronium', 'quadruplicate', 'gulberg', 'bazerbashi', 'murali', 'katsilieri', 'muelhberger', 'mattiasson', 'scheerer', 'mulhall', 'pkim', 'cordo', 'tvrdy', 'chondroblastic', 'reichelderfer', 'adrie', 'cilloniz', 'granet', 'axiomatized', 'rabanal', 'gorret', 'kalaskar', 'tibbetts', 'sofroniew', 'cagsu', 'marzan', 'marrel', 'barazan', 'baatz', 'trovik', 'swanekamp', 'nonpolar', 'csef', 'daikeler', 'paravicini', 'urden', 'daruwalla', 'mayssa', 'hy', 'malenko', 'yinlong', 'grebb', 'transillumination', 'zerguini', 'pharoah', 'footstrike', 'gartmann', 'pallidal', 'stohler', 'capitata', 'narozny', 'patholog', 'khadagawat', 'bjui', 'drraheeliftikhar', 'nervenarzt', 'pickerill', 'vendramini', 'parcha', 'osteporosis', 'monteduro', 'roccal', 'twigg', 'vishnetskaya', 'phonations', 'sdc', 'soimaru', 'burghoffer', 'tremens', 'beldjord', 'elongatum', 'willeboordse', 'javanmardi', 'septonasal', 'tiletamine', 'vdw', 'jucai', 'cistanbul', 'elinson', 'geslin', 'arestedt', 'kontoghiorghes', 'dogbe', 'pradana', 'unclosed', 'reimaged', 'dorssen', 'protectant', 'acupoints', 'himmelblau', 'botanica', 'metabarrier', 'observerships', 'thiruvananthapuram', 'poreba', 'mimickers', 'hydroproxyl', 'sauramps', 'stadnyk', 'agena', 'owings', 'xinminb', 'ccccccc', 'ehrler', 'zakhem', 'yezhaoxiang', 'fallin', 'mononucleated', 'drgusberti', 'sethy', 'kalen', 'ptom', 'znse', 'niederberger', 'kepp', 'sumukadas', 'adays', 'narlawar', 'dewitz', 'mbap', 'chiuve', 'issm', 'javegn', 'foffa', 'watsky', 'ntmx', 'xiao', 'wesolowski', 'masoumeh', 'addetia', 'campestris', 'arevalo', 'bmedsci', 'teamare', 'stelitano', 'getdata', 'boehmke', 'rudloff', 'arnp', 'bourigault', 'vk', 'medstar', 'burzynski', 'honeck', 'fengc', 'barbati', 'husebye', 'koonen', 'huaxiang', 'leenen', 'boatta', 'mitsikostas', 'perfo', 'craniad', 'intermediating', 'intensif', 'pohlmeier', 'hanaa', 'boonyasai', 'xindian', 'prive', 'osmanbey', 'fainstein', 'jakimowic', 'spowage', 'speier', 'shembel', 'zeilstra', 'quinapril', 'frappier', 'pleasanton', 'cialdini', 'gustatory', 'helou', 'cybercrimes', 'hypogenesis', 'ebbesen', 'pompe', 'kwiatt', 'rufini', 'shurong', 'eef', 'chantarangkul', 'fundaments', 'golbey', 'ctla', 'centerpiece', 'jerovecii', 'mangi', 'glusnfr', 'phagocytose', 'inobaya', 'piccioli', 'absorbable', 'eiben', 'dkl', 'distelmaier', 'rinitial', 'naitoh', 'pnf', 'orbic', 'radioshack', 'correlators', 'newburg', 'buescher', 'andor', 'tapez', 'doufas', 'bellinghan', 'caram', 'wisqars', 'sata', 'chandrasekaran', 'zarutsky', 'nfh', 'loison', 'deplazes', 'propovet', 'coindre', 'bertranou', 'haemorheology', 'schmahmann', 'desorpted', 'ispilatral', 'uth', 'fistulising', 'keskula', 'meleca', 'jsct', 'kuwahara', 'liorente', 'vogler', 'iacuc', 'aenvironmental', 'dahiya', 'bcaa', 'vasconcelos', 'pretterklieber', 'burchert', 'nephrological', 'rokitansky', 'ille', 'wpro', 'ebajwa', 'quartils', 'operatively', 'pieczywek', 'kiyo', 'venuta', 'chaudhury', 'nass', 'alkynyl', 'erla', 'ewald', 'elschot', 'mgahinga', 'menczer', 'dianguo', 'delkar', 'mbg', 'wijck', 'hansenb', 'holdersand', 'mesocaptor', 'fabricius', 'damageable', 'cowasji', 'agastroenterology', 'chenhs', 'histrogram', 'acupuncturing', 'kioi', 'worapittayaporn', 'giridhar', 'cipaddick', 'vormbrock', 'mcanulty', 'iptw', 'alotay', 'jdb', 'wageningen', 'nishigawa', 'jogerst', 'vinciarelli', 'medeiro', 'saczkowski', 'nonvisible', 'etzion', 'carnevale', 'sheknows', 'patwa', 'ibiwoye', 'finstuen', 'gogots', 'aortits', 'muzes', 'iacopino', 'marklund', 'pxh', 'ellert', 'benamou', 'heidbuchel', 'ahndt', 'campaigne', 'einbeigi', 'visram', 'umoren', 'jahagirdar', 'adduci', 'orlacchioa', 'ptvs', 'yia', 'estrov', 'hoenderop', 'caone', 'tejpar', 'avillez', 'fdifference', 'encysted', 'mcm', 'peronaeus', 'nanonails', 'rifff', 'uwindatwa', 'monophils', 'sterrer', 'kiener', 'lising', 'vendhan', 'unindicated', 'anttila', 'keim', 'stroup', 'radomsky', 'pyrocarbons', 'kener', 'lamellated', 'availabilities', 'armonk', 'blanton', 'sadcoring', 'mustonen', 'luniversity', 'varum', 'phillipab', 'elmeniar', 'floro', 'byon', 'forktail', 'bohui', 'nuklearmed', 'kuppler', 'knystautas', 'rudas', 'baccreditation', 'pramlintide', 'chyntia', 'manzer', 'karanth', 'dybbs', 'scherpbrier', 'shahwan', 'gbcass', 'stathokostas', 'sivan', 'vainionpaa', 'osteoclastic', 'delgass', 'wakasato', 'schalamon', 'girleanu', 'rossouw', 'escaahawhftfftromi', 'biflex', 'exosomal', 'jaasko', 'immunomodulation', 'paknezhad', 'interfractional', 'aldape', 'leinhard', 'moshiri', 'zhenzhou', 'audige', 'hameiri', 'hapner', 'karray', 'karaosmanoglu', 'knudson', 'bihlet', 'toothbrushing', 'lianga', 'patientsin', 'fattinger', 'eblonner', 'haruto', 'raghupathi', 'xintong', 'overdiagnose', 'caroc', 'usade', 'yossapol', 'korsor', 'iusti', 'retinculum', 'scl', 'dihydro', 'simonen', 'pavez', 'underliying', 'tamussino', 'gori', 'macrocrania', 'arcier', 'kovalerchik', 'aucl', 'hother', 'michelenab', 'calcanectomy', 'eurordis', 'lawb', 'galant', 'carta', 'karalko', 'psychophys', 'bliden', 'silodosin', 'venderbos', 'maak', 'manach', 'vernooji', 'rubinshtein', 'reynies', 'duflos', 'cdivison', 'prausnitz', 'remanufacturable', 'isp', 'psiaif', 'sarhan', 'bagnoli', 'senpere', 'ggtree', 'jevotovsky', 'yokomizo', 'tiercy', 'ramdjan', 'haglind', 'pennecot', 'ozkan', 'gradcertedstudies', 'avulapati', 'navani', 'lattouf', 'premorbidly', 'schuchmann', 'frestad', 'quarre', 'vancomycin', 'dirican', 'trigiano', 'scorilas', 'jankowski', 'imat', 'azbell', 'koelsch', 'leonardini', 'rbehara', 'ucpogcs', 'giama', 'degeneracies', 'thombre', 'thermopower', 'richmonds', 'soumyamenon', 'afederal', 'lebwohl', 'houkes', 'chalkidiki', 'macroalbuminuria', 'geminate', 'eucommiae', 'struyven', 'yingchoncharoen', 'counsil', 'savarise', 'bouchillon', 'ganglioneuroblastoma', 'lipotoxic', 'pdet', 'batjer', 'eapci', 'zaiden', 'amides', 'jmmasen', 'noseda', 'lazarz', 'rokni', 'balsamo', 'yanda', 'alachua', 'fnps', 'epidata', 'oprask', 'arvc', 'renker', 'pehsu', 'leber', 'merdler', 'manhasset', 'birol', 'sanyinjiao', 'elberg', 'opar', 'avhp', 'torbati', 'tessler', 'tokos', 'bignell', 'belhouchat', 'kirkensgaard', 'cannuscio', 'boonswang', 'wanke', 'guterman', 'touloumi', 'performersj', 'allopathic', 'modalidade', 'shvenke', 'steehouwer', 'defusion', 'sanches', 'dercksen', 'parotiditis', 'ortholog', 'regurgitant', 'angiostrongylosis', 'wondergem', 'thorac', 'bhuiying', 'malliakas', 'touati', 'ottoson', 'gandaglia', 'haiyan', 'carbonized', 'multitransfused', 'drouin', 'erforschung', 'sleave', 'kursa', 'dhejne', 'novadaq', 'mccleary', 'amorin', 'spratford', 'gielis', 'bronfin', 'asselah', 'electrocardiology', 'alpermann', 'mjelle', 'meinrad', 'uemichi', 'wagenius', 'dessaune', 'doxtader', 'fangfang', 'loustalot', 'kriegsman', 'ecss', 'quadrada', 'astrinakis', 'naidech', 'bellisle', 'bjsi', 'ijrcog', 'elovici', 'epenetos', 'bcor', 'bamh', 'clinicalimplications', 'dimpling', 'kian', 'postterm', 'abrahamsen', 'rijnders', 'baskoutas', 'popma', 'komoike', 'levinea', 'wagata', 'dibenzothiophenes', 'diabodies', 'peadiatric', 'xanthan', 'erjiang', 'troan', 'shino', 'levan', 'hashemia', 'shiitake', 'wagenaar', 'boag', 'goodburn', 'ecologic', 'valpione', 'pirrone', 'luptacik', 'milosavljevic', 'cuoci', 'pessemier', 'theoretischer', 'sungang', 'ramasubbu', 'kessell', 'atwlppr', 'specter', 'abubaker', 'eczr', 'tschope', 'chiari', 'oikonomou', 'facchinei', 'balsoufi', 'pietto', 'mattevi', 'deleon', 'dfigure', 'gece', 'obrist', 'matschke', 'ascience', 'redjeb', 'diankov', 'peligrosa', 'bastrom', 'demirelli', 'pbfdxa', 'hoefgen', 'kovalszky', 'giachetti', 'sidharta', 'pathumthani', 'heymach', 'carricondo', 'siangchin', 'aixplorertm', 'bechel', 'bagur', 'saniye', 'horgera', 'finucan', 'dollo', 'deprograming', 'hematologyoncology', 'fueled', 'barlera', 'scolaire', 'hamdy', 'kojic', 'hamulus', 'olszowoska', 'ekoneksa', 'spiegelhalder', 'thymi', 'thelle', 'chendrimada', 'carmean', 'arisid', 'cpaired', 'pothineni', 'ankawi', 'zygomaticofacial', 'rasche', 'qrec', 'furkan', 'pauk', 'sanfey', 'gilbody', 'broggic', 'adles', 'devisetty', 'saeedan', 'marhaba', 'saxen', 'cesr', 'pickell', 'nowlan', 'talonavicular', 'giesler', 'cowperthwaite', 'woywodt', 'sumners', 'smns', 'bouix', 'rudicel', 'baumfeld', 'horten', 'npspc', 'acn', 'skillset', 'kelfkens', 'lenaerts', 'murebwayire', 'htms', 'macskassy', 'proband', 'safarik', 'elem', 'ddcneed', 'dezsofi', 'slavkalukacova', 'snihirov', 'aranowski', 'atleast', 'themany', 'monick', 'almast', 'clubb', 'yiou', 'benzaldehyde', 'cbds', 'hospers', 'tabi', 'calixto', 'kargus', 'isotani', 'yadavb', 'hemoglobinalc', 'oxyorthosilicate', 'kagadis', 'akaihata', 'ratynska', 'qualitive', 'murniati', 'utaut', 'unmodeled', 'surowiecki', 'phak', 'fetu', 'semg', 'lauretani', 'ghaderi', 'ashrafizaadeh', 'parvum', 'heraclion', 'liebeskind', 'jona', 'mackarel', 'interparticle', 'ceruloplasmin', 'walkes', 'kuppersmith', 'yatsenko', 'yahiaoui', 'geil', 'skovlunde', 'chlorin', 'miedziaka', 'biphenyl', 'binkely', 'sinc', 'bingisser', 'centikaya', 'jegatheeswaran', 'vrhe', 'ruoqing', 'genitoplasty', 'cattan', 'braak', 'materialsm', 'borsigstrasse', 'ozdaglar', 'soorojebally', 'mersbergen', 'ballieres', 'glatstein', 'surasi', 'cordierite', 'transcapillary', 'btp', 'riessman', 'dubini', 'dickmans', 'mohantya', 'hce', 'howardson', 'microfracturing', 'khoa', 'guney', 'wolz', 'turbinoplasty', 'sgcg', 'vetelino', 'postelnick', 'gestafit', 'beleza', 'backpropagation', 'parceling', 'macdowall', 'antitumor', 'bouaoun', 'anef', 'endophthalmitis', 'pavesi', 'pongratz', 'leineweber', 'emyazygos', 'bargeron', 'potwarka', 'anodically', 'vastrad', 'rochemont', 'siggins', 'filgueira', 'kleist', 'ankah', 'gelev', 'peroxyphenyl', 'vierhout', 'puls', 'hanada', 'novalung', 'gunjawate', 'sutureless', 'krawcyk', 'refusers', 'strickley', 'magnoni', 'ruelaz', 'ratnayake', 'trab', 'antidrinking', 'kendi', 'whoq', 'radica', 'zareba', 'clintec', 'informationwith', 'ducheyne', 'pez', 'burling', 'summaa', 'funck', 'prijck', 'anantharaman', 'diamandidou', 'gorodeski', 'ldls', 'intermesoli', 'ricciardi', 'virgina', 'oxygenous', 'screeners', 'mandly', 'falcoz', 'mezher', 'reddington', 'koosha', 'gajic', 'rudran', 'romundstad', 'qibiaoc', 'gpi', 'yoshinaka', 'vinholes', 'papermaking', 'zikou', 'kenworth', 'prochaska', 'subsetting', 'leporati', 'oubenali', 'oudshoorn', 'gejj', 'coppenger', 'savoldelli', 'epulis', 'chrisin', 'antimicrobially', 'morones', 'bcicero', 'enviornmental', 'xueyan', 'chwastiak', 'sommariva', 'radstone', 'greenlund', 'jahanbin', 'dcommerical', 'gangisetty', 'ceberg', 'ofgrade', 'voshaar', 'scheumann', 'leventis', 'bewerung', 'shinodamet', 'nonirradiation', 'kleck', 'angaut', 'shokrpour', 'nustad', 'mengtao', 'chonbuk', 'kohat', 'vialette', 'lozovsky', 'pmrc', 'biesma', 'losert', 'dejanovic', 'talbott', 'ahhm', 'sdapedian', 'rafaella', 'cperust', 'arquivos', 'nagan', 'beijen', 'condorcet', 'ridall', 'naics', 'baronciani', 'yaddanapudi', 'apophysis', 'anoshirvan', 'cormican', 'pirhemocyton', 'weiyanga', 'troutman', 'ouasti', 'bobis', 'gfr', 'chagpar', 'dimenison', 'ryanjl', 'redifferentiation', 'elding', 'drazin', 'daegeon', 'rijzewijk', 'occulosympathetic', 'vasudeva', 'brushitecalcium', 'cmace', 'fagotti', 'akakin', 'jiaoa', 'pessoa', 'cebulski', 'stohlawetz', 'gregoriades', 'dijkgraaf', 'myocarde', 'hakkesteegt', 'stojkovicg', 'mainoa', 'cctacggaaaccttgttacga', 'nasotracheal', 'hbar', 'hodous', 'acand', 'pareek', 'innsz', 'medialisation', 'wysoki', 'metalloenzymes', 'peretz', 'kawakamid', 'viebig', 'trueness', 'kashiwazaki', 'soierfonds', 'millipore', 'batoo', 'lampekb', 'qout', 'calzada', 'kandari', 'criterium', 'rahrig', 'cfeinstein', 'cjjaipe', 'vilwock', 'shuck', 'micrognathia', 'herbaux', 'dhesi', 'reprod', 'kolman', 'nitenberg', 'ogut', 'nephrocalcinosis', 'iwf', 'ballam', 'shahidehpour', 'qiuwei', 'kallidonis', 'harrisonburg', 'ceteris', 'cantu', 'malav', 'sooting', 'tetrasialotransferrin', 'lipina', 'psychoneuroendocrinology', 'kremeyer', 'wiswell', 'tolhurst', 'stephansson', 'mentorships', 'mogalle', 'stca', 'phace', 'rubinelli', 'dmartini', 'shifraw', 'zij', 'rjb', 'berenfeld', 'bantel', 'jid', 'shahir', 'systat', 'sabour', 'deleteriousness', 'endosomes', 'transportations', 'polycontextual', 'muhlenweg', 'zobl', 'wijmenga', 'chiew', 'goles', 'zanna', 'andreesen', 'fmean', 'pbmtc', 'maniscalco', 'incobotulinumtoxina', 'hermstad', 'shokr', 'abdelrahman', 'huichuan', 'bandaru', 'hayakawaa', 'deubener', 'neovessels', 'einer', 'asscheman', 'emrb', 'dardis', 'olmetto', 'borghia', 'muehlberger', 'frandsen', 'charron', 'vandermeeren', 'selbstkonzepts', 'pazgal', 'crossler', 'bakom', 'heidenriech', 'nondeployed', 'fenko', 'miya', 'aldwinckle', 'sasaji', 'explorable', 'schreckenberger', 'mirpe', 'valeti', 'cunchuan', 'yazar', 'kostuj', 'ishiagu', 'robledo', 'kroos', 'vuvpimbms', 'challagundla', 'haldor', 'chuanjie', 'fisang', 'ayis', 'kozobova', 'bursectomy', 'neiaeds', 'engineeering', 'nanosensors', 'paez', 'mitsuhara', 'leeme', 'jurrien', 'shahsiah', 'dhamarajb', 'towned', 'ellulaanellul', 'sidman', 'cleynenbreugel', 'harati', 'mouneimne', 'dilaudid', 'ohtakara', 'besa', 'penuma', 'abhayaratna', 'obstetrica', 'cleeman', 'salehzadeh', 'shimauchi', 'rotello', 'oxidization', 'rlo', 'kunzelmann', 'satakunta', 'durairaj', 'stavroyianni', 'hellgren', 'tonevitsky', 'olindo', 'szarvas', 'diammonium', 'explicability', 'thanatephorus', 'cellsa', 'moteur', 'kron', 'prabhuling', 'huob', 'khoramshahi', 'ismaila', 'aach', 'licheng', 'subcategorized', 'norbis', 'kbaier', 'chessare', 'smedskjaer', 'sambasivan', 'levaj', 'youzguin', 'lagerpusch', 'kawamitsu', 'maranchuk', 'physicans', 'makiyama', 'cuminc', 'jeloder', 'tabassum', 'hierarchal', 'hlb', 'ramadas', 'weavera', 'okmeydani', 'ophtalmol', 'lemessa', 'defourny', 'urobiome', 'neshige', 'timestamps', 'schrauth', 'verderio', 'www', 'irrecist', 'redoubles', 'tochii', 'maraoui', 'biskupek', 'satel', 'zat', 'martynenko', 'schizoaffective', 'shufen', 'fradley', 'pickrell', 'packiam', 'inqa', 'jorsal', 'echenne', 'thasan', 'sverke', 'condimed', 'safranski', 'ohip', 'terryn', 'steinhoff', 'cmaxillofacial', 'dimitrijevic', 'kapnadak', 'megaloikonomos', 'ilv', 'sunagawa', 'periampullary', 'halopidentical', 'cystectomy', 'aqueductal', 'dmdrddash', 'naseef', 'mjw', 'littnerova', 'seadawy', 'zhonga', 'technologiae', 'nws', 'madill', 'immunoresearch', 'bethanecholj', 'spop', 'cau', 'magnino', 'mittra', 'auditorily', 'researcers', 'gcliniques', 'plexousakis', 'dubinsky', 'komen', 'modelcalculated', 'adhf', 'stierstorfer', 'spoont', 'lederman', 'rebitzer', 'denticulatus', 'leichtentritt', 'arastu', 'melms', 'osteopathic', 'investications', 'ranjkesh', 'estrella', 'timbrook', 'liebers', 'retrive', 'teffects', 'voosmarty', 'binarisation', 'ipn', 'sinw', 'agrons', 'norville', 'timek', 'waclawiw', 'veerabhadra', 'igniter', 'lifsi', 'msphb', 'quantifluor', 'tafur', 'carreira', 'plasmaselect', 'superwettability', 'fekieta', 'molybdenite', 'popliteofibular', 'nepusz', 'oristano', 'salekrostam', 'cyrielle', 'wac', 'alsobhi', 'meixl', 'mahr', 'auo', 'emergently', 'smitz', 'methylglucamine', 'kirubasankar', 'bugosh', 'chebabe', 'tribochemical', 'defocussed', 'sellner', 'kulliyyah', 'decelullarized', 'viperin', 'gagnor', 'immaya', 'jackowska', 'severities', 'zarjou', 'segregations', 'decomposable', 'comportamiento', 'kuzik', 'benjapibal', 'dahdaleh', 'nhigh', 'hemicoronal', 'marasca', 'shd', 'mcquiston', 'nagtegaal', 'gumber', 'vadery', 'ijcs', 'slps', 'althaus', 'bushby', 'porphyromonas', 'lafuse', 'arukuusk', 'prediluted', 'rabow', 'exercizable', 'rkain', 'kuaiqiangb', 'doornik', 'giz', 'billaud', 'peec', 'unidimentiality', 'sperotto', 'syrjanen', 'actilife', 'stamatoglou', 'crist', 'parima', 'dery', 'sanci', 'scawn', 'wallengerg', 'citeno', 'pierrehumbert', 'naghshtabrizi', 'goronzy', 'woestijne', 'ruifrok', 'resects', 'tritrichomonas', 'phoniatricaetlogopaedica', 'funneled', 'holtgrewe', 'tolvaptan', 'sba', 'intermetallic', 'hackert', 'myristic', 'cavezzi', 'klausner', 'khoddami', 'sslnb', 'geczy', 'pvr', 'clague', 'dearani', 'mjerj', 'desagree', 'tenolysis', 'vallat', 'afolabi', 'njoki', 'cers', 'medik', 'inuta', 'pavela', 'gandal', 'orclinical', 'takeout', 'pfaffenberger', 'critelli', 'mollmann', 'devided', 'cirp', 'ferreccio', 'hanke', 'trichrome', 'assayag', 'masrib', 'laheto', 'sergeyev', 'woloshin', 'monen', 'nuyten', 'trochleocapitellar', 'iqbalb', 'mohaddesa', 'ringewald', 'inferiore', 'oxendine', 'harzianum', 'mashkov', 'sirijindadirat', 'haaramo', 'karatekas', 'navalho', 'lepidic', 'kibuka', 'lettau', 'multimedica', 'benedictis', 'lusuardi', 'dcomprehensive', 'breitung', 'seabury', 'lcme', 'pujara', 'hiebel', 'eurotop', 'bjorklund', 'vedam', 'philippense', 'bornman', 'fregni', 'sakayori', 'catino', 'kozeis', 'schuchardt', 'utn', 'marzooqi', 'fedorenko', 'ncrn', 'gentofte', 'affricate', 'ddcuse', 'schonhaut', 'niigata', 'hafer', 'muqsit', 'sulfamonomethoxine', 'mechanosensitive', 'petillon', 'odum', 'yanbian', 'tanderup', 'ecmc', 'yaskawa', 'internazionale', 'mindell', 'mortera', 'kilpinen', 'cems', 'corenlp', 'edilson', 'heyen', 'ahonen', 'richtel', 'balleisen', 'latinne', 'desouza', 'rgetne', 'nopho', 'cirse', 'enzymol', 'meerburg', 'heinzerling', 'elhosary', 'ebri', 'apopitosis', 'tzarouchi', 'didia', 'tarnev', 'birisb', 'splenitis', 'strab', 'mte', 'ichoua', 'briones', 'onps', 'canepari', 'queri', 'troeger', 'dermatofibrosarcoma', 'aidic', 'sfts', 'bradoo', 'pallua', 'sujenthiran', 'hartog', 'sehat', 'sefid', 'koshi', 'pys', 'democlickedin', 'sharrack', 'rowshanfarzad', 'antignano', 'falda', 'zintl', 'pyrus', 'omayma', 'ozik', 'siebers', 'konle', 'froedtert', 'javanbakht', 'rothenbacher', 'thoracocentesis', 'douthirt', 'eassociate', 'mkts', 'hyl', 'schuurbiers', 'vicenzi', 'garaycochea', 'avace', 'maricq', 'sotgiu', 'chertcoff', 'horikawa', 'puckett', 'quinneliz', 'aaaattgccagtgccgacta', 'wallentin', 'viswabandya', 'jinbayashi', 'hadiyan', 'kanyilmaz', 'karasavvidis', 'fugure', 'reimschisel', 'slavotinek', 'akan', 'tsokos', 'hallgren', 'salvioni', 'bilolikar', 'bengaluru', 'andhence', 'monovariant', 'dynamin', 'anan', 'poxvirus', 'pratumthani', 'colligan', 'sugares', 'orefici', 'phog', 'creen', 'courmarin', 'keilin', 'enayati', 'khunti', 'foxman', 'jakicic', 'bythe', 'parotid', 'escalas', 'jayakar', 'jhv', 'baumgart', 'ornan', 'tdirrichs', 'alkharabsheh', 'trik', 'pilutti', 'deradiate', 'rnaseh', 'waly', 'spruill', 'zr', 'cnfs', 'huanyu', 'jcomputer', 'jcaaf', 'venkataraghavan', 'mathcad', 'vorkink', 'kongb', 'morbilloform', 'paquette', 'fizika', 'fonarow', 'sankyo', 'brozman', 'haplostats', 'feber', 'lfc', 'wingspread', 'rieves', 'ogunyemi', 'nishino', 'fontanillo', 'mesomorphs', 'kwond', 'iuo', 'viikari', 'kugathasan', 'brisolla', 'vcan', 'sytnax', 'phddkhess', 'amwap', 'antypa', 'rgopaa', 'lekander', 'denoth', 'himmelfarb', 'tetrabenzoate', 'fatihzor', 'medpor', 'anik', 'antiwrinkles', 'leissner', 'overgaard', 'xiangshaliujunzi', 'shamash', 'chatzikonstantinou', 'changotra', 'mboz', 'tmg', 'poising', 'gbmt', 'akcar', 'rovio', 'kozawa', 'sumika', 'ivabradine', 'zjs', 'katsoulis', 'monceau', 'napt', 'canner', 'pcrs', 'bellemare', 'pizzonia', 'neiss', 'sidorova', 'rephasing', 'cancian', 'elbuluk', 'diheteroaryl', 'hdac', 'mizokami', 'abbasa', 'vandepitte', 'shifa', 'sabc', 'palamaru', 'okoli', 'polyarticular', 'anaesthesiology', 'cattail', 'invaginate', 'keplerajkepler', 'biolblood', 'tibold', 'petya', 'kvaskoff', 'hulmi', 'thederana', 'bucio', 'facsuite', 'peyrani', 'hyperenhance', 'upgradation', 'accurateness', 'yazami', 'kiron', 'psadt', 'chubik', 'blenis', 'tadahisa', 'llobregat', 'multicollinearity', 'tijani', 'physiotherapeutic', 'uniport', 'rymaszewski', 'sdq', 'synchronizing', 'kamo', 'physiatrist', 'bachynsky', 'tigen', 'kowa', 'shelx', 'cystadenofibromas', 'perfluorocarbon', 'rcbs', 'hertzer', 'tipa', 'brahmer', 'hypermature', 'nonuniform', 'chilkoti', 'christidou', 'ecotoxicol', 'conry', 'butanoate', 'hetzel', 'scavuzzo', 'urica', 'boltong', 'twingsburg', 'biosorption', 'cammett', 'nwora', 'oschipok', 'lugibihl', 'ggir', 'tandra', 'espghan', 'iwahori', 'kety', 'shingyoji', 'hogendoorn', 'azithromycin', 'wyns', 'kabel', 'ntrk', 'thermolabiele', 'zuckerberg', 'chirascan', 'vredenburgh', 'interferents', 'gccactactgtgcctttgagtc', 'eero', 'lpsm', 'nonbank', 'sunpaweravong', 'mechanostat', 'higashino', 'udnur', 'diagnosable', 'tacey', 'okino', 'anika', 'jeyaratnam', 'oj', 'marangon', 'holtmann', 'troe', 'kachchh', 'phlegmasia', 'ejegard', 'weijenberg', 'ratters', 'organoid', 'clinodactylies', 'costabile', 'carbonneau', 'spiramycin', 'plantwide', 'kuch', 'pcasl', 'blaufox', 'zoologique', 'chien', 'gahl', 'torno', 'egrt', 'heah', 'goris', 'izuka', 'sahlqvist', 'therman', 'tartrat', 'sinhaa', 'camagni', 'findeiss', 'preusb', 'blarigan', 'coxc', 'transglottic', 'fenneropenaeus', 'tenney', 'sivapathasundharam', 'aplenc', 'jabara', 'intraparotid', 'kraynyak', 'rovinsky', 'xrp', 'sophomore', 'cug', 'inhibtor', 'cancerbase', 'myu', 'gigandet', 'kvf', 'valkanov', 'lenght', 'bruun', 'qvarnfordt', 'chernand', 'equitation', 'rufenacht', 'kydonaki', 'prodan', 'meghani', 'valade', 'bachireddy', 'tmpd', 'plakogiannis', 'nbformat', 'finelli', 'stiudies', 'dutov', 'manhitae', 'abies', 'credgington', 'selectins', 'nikolayev', 'homens', 'ucx', 'mingelgrin', 'molinas', 'shanthikumar', 'pwi', 'ureteroenteric', 'azoitei', 'postoperation', 'pickhardt', 'multidimentional', 'hiroshiba', 'defne', 'gip', 'dontje', 'steendam', 'senapati', 'nephrotic', 'ondu', 'saxs', 'mugawar', 'sarmadydsarmadym', 'eyal', 'neuroelectric', 'zedoaria', 'aslanger', 'schillaci', 'megaregion', 'physicis', 'chaleur', 'boutet', 'arbelo', 'dzakovic', 'hakalahti', 'sormaz', 'caramori', 'giampietro', 'theorie', 'shimae', 'cdavf', 'pachymeningeal', 'goldisb', 'hardaker', 'leilei', 'transendothelial', 'haydel', 'tratamiento', 'muntner', 'vladan', 'demonstrational', 'lenarzb', 'laara', 'tccc', 'hossain', 'bodoky', 'prinseq', 'uchiyama', 'medferd', 'thermalgrametry', 'tavakolan', 'chondromalacia', 'stiller', 'tweedale', 'ziggyyang', 'guillebaud', 'brunauer', 'rajalingam', 'orava', 'pillon', 'shatz', 'aoccupational', 'urethrovesical', 'strongyloides', 'ferrictripyridyltriazine', 'lnnumblocks', 'amed', 'holley', 'gerthsen', 'milina', 'enzymology', 'rhytidectomies', 'bohlender', 'nework', 'silibinin', 'zoomeron', 'claudiadisilvestri', 'abidova', 'polymalformative', 'schraml', 'thalab', 'chalid', 'bloco', 'barexf', 'saclay', 'agarplus', 'pulford', 'nawano', 'puerta', 'battaglia', 'omrani', 'stachs', 'micturate', 'triangulated', 'terefe', 'kitagakia', 'haruno', 'hilleren', 'selimoglu', 'manore', 'scalfi', 'kinzler', 'actq', 'milbourn', 'markoff', 'reuteri', 'spsp', 'kulasekararaj', 'ringenberg', 'obesogenic', 'dtcs', 'navdeepbhamra', 'absi', 'reviws', 'elhelfa', 'leakier', 'shaqdan', 'lucent', 'huanggu', 'tchevkina', 'dinker', 'vekurtosis', 'chelis', 'hpp', 'incentivization', 'anthrone', 'perilymphatic', 'transesophageal', 'kroenke', 'hengesbach', 'seyedbagher', 'bilchick', 'shinetsu', 'gelderblom', 'knotless', 'diffractions', 'mispositioning', 'sterlinga', 'acam', 'puniversity', 'kerem', 'dnaemia', 'atashbar', 'lsrfortessa', 'ctctgagcatcctggtgaggaa', 'disruptor', 'baerheim', 'barthomeuf', 'ffects', 'exotpet', 'schalling', 'danese', 'maraqa', 'servere', 'suavr', 'burkitts', 'pentikainen', 'parafins', 'hekali', 'ayyala', 'warnberg', 'remodeled', 'chakraborti', 'insruance', 'daltoe', 'atexas', 'kucherlapati', 'rosenstiel', 'keratinized', 'muc', 'genomics', 'simmen', 'ehrhard', 'sonogel', 'cuscuta', 'containership', 'expulsive', 'tovmash', 'dorlingh', 'tav', 'royuela', 'multigelation', 'interpretated', 'saisirirat', 'pineto', 'mtdt', 'transplantationfor', 'bronchiseptica', 'nussey', 'macungie', 'raschke', 'mihaylova', 'sunyulong', 'qut', 'elko', 'validus', 'osteopontin', 'sandmueller', 'basiliximab', 'bothlower', 'csiis', 'meszaros', 'tarkka', 'vignes', 'pitschner', 'gouirand', 'ewais', 'barinov', 'prevalently', 'shoturma', 'laksar', 'parameterized', 'henyhappy', 'lickel', 'mirtazapine', 'elmaghraby', 'aykut', 'interpectoral', 'safronov', 'frutescens', 'zivot', 'tingju', 'eick', 'depigmentation', 'iung', 'williman', 'comptent', 'parizel', 'facfasbjmoore', 'rethwilm', 'faculdade', 'cavoatrial', 'mahindr', 'miften', 'sarica', 'striae', 'peiretti', 'hadded', 'andrographis', 'stroobants', 'ustpo', 'sotak', 'slifkae', 'schottky', 'orlacchio', 'novopharm', 'erdil', 'bnagahama', 'kuosw', 'mitwalli', 'mrcpc', 'multilaterally', 'hmas', 'spedali', 'battezzati', 'jakelewisnowicki', 'burchiel', 'tomford', 'kasrten', 'autoinmune', 'levasseur', 'reignier', 'schiavina', 'muss', 'gnds', 'bornier', 'ratiograstim', 'foscarnate', 'survery', 'vanck', 'paillusseau', 'zembsch', 'intercostal', 'adeyemigadeyemio', 'ocena', 'dearmun', 'mazzeffi', 'veledar', 'cresce', 'covidence', 'ifct', 'yedikten', 'fulgurated', 'walocha', 'xion', 'estado', 'komaenthammasophon', 'ieg', 'tajally', 'kinahan', 'malalignment', 'spyware', 'razek', 'sirab', 'bahlo', 'loxicam', 'zampino', 'myectomy', 'rcei', 'logopedisch', 'gonad', 'ackowledgement', 'kjelstrup', 'aboelela', 'jiskoot', 'aristu', 'bolles', 'zhida', 'casado', 'thermodiffusion', 'cytosorbants', 'baken', 'jaff', 'histogenetics', 'esmeraldo', 'subchronic', 'wijayanti', 'umman', 'elhendy', 'thiosemicarbazones', 'kovesdy', 'menschen', 'measurer', 'pbe', 'shkrob', 'vojinovic', 'celli', 'kervel', 'seminole', 'hainfeld', 'kwllrwlsrllrwlarwlg', 'kosty', 'grussellbartt', 'cimbro', 'medialization', 'roobol', 'rrkm', 'laurenczy', 'seigers', 'avalonelite', 'daami', 'chemistem', 'matzuk', 'mullender', 'ohira', 'kyotani', 'caridad', 'wahlstrom', 'bieling', 'nonwithstanding', 'jauhar', 'misorientation', 'iftikhar', 'adoptively', 'barany', 'prereconstruction', 'kasamon', 'laryngopharynx', 'zentralbl', 'mauszycki', 'oculinum', 'cytarabine', 'abhir', 'deyama', 'coductive', 'danciu', 'kasuki', 'baillargeon', 'ugur', 'makadia', 'rpsvsctv', 'deuretzbacher', 'zhdan', 'dreser', 'makker', 'gingerich', 'gromb', 'rassi', 'underpowering', 'omland', 'hafeez', 'takezawa', 'pengpeng', 'patelli', 'alho', 'thew', 'monacord', 'stournaras', 'peresson', 'dudeck', 'nagase', 'ciaccia', 'septoplasties', 'nordhorn', 'supe', 'repairabilty', 'wanet', 'brydak', 'devvvv', 'pyridinoline', 'surgneurol', 'penil', 'ayhan', 'polyether', 'hedel', 'undifferentiable', 'barreiro', 'lybeert', 'stumpp', 'iac', 'polack', 'kleintierpraxis', 'erglm', 'larp', 'ideate', 'padole', 'jumasiah', 'tatebe', 'madd', 'taxonomising', 'jurs', 'katsamakas', 'youngstown', 'misdiagnose', 'lapuerta', 'treole', 'azer', 'ferrocyanide', 'liebermeisterstr', 'brousse', 'neve', 'gerstenblith', 'pkd', 'bilgic', 'evansa', 'tavella', 'ivsd', 'reseland', 'teirstein', 'udepartment', 'kremen', 'servilha', 'knoop', 'leersum', 'beillot', 'gamerdinger', 'photoresponse', 'ecqi', 'alaria', 'accarpio', 'neugeborener', 'wist', 'farahbakhsh', 'covington', 'innova', 'psir', 'odiology', 'greenshtein', 'fjellvag', 'flamen', 'falworth', 'kappas', 'saveria', 'kulyk', 'dioxygenase', 'spermatocyte', 'sturdza', 'kiemeney', 'santore', 'maraveyas', 'yanagiguchi', 'haemotopoietic', 'shimiaie', 'euqilibrium', 'haeri', 'prodrug', 'darh', 'mingxing', 'krittiyawong', 'gantenbein', 'dynacad', 'nanoplasmonic', 'hrrp', 'rabasa', 'emicrobiology', 'kausar', 'jobst', 'electromyogr', 'stimulationsignificantlyincreased', 'yanping', 'oostra', 'osteoplasty', 'luad', 'ferrell', 'wicka', 'walderyer', 'depriest', 'muynck', 'cirimele', 'nihhs', 'neurinoma', 'zarghami', 'xiaoyang', 'pehl', 'grossprofit', 'pondaag', 'wissink', 'kawakamii', 'ichiya', 'systematisches', 'angelin', 'halcox', 'boley', 'debusk', 'quilici', 'catalona', 'starikovskii', 'acttcaaaggtggtcccagag', 'boore', 'scieszka', 'emb', 'celltalk', 'iacobelli', 'hosseinnia', 'staus', 'minjiang', 'renauld', 'reapproximated', 'sanjeevareddigari', 'cetinkaya', 'aqeilan', 'provue', 'pipitone', 'ivmt', 'polythionate', 'arcopinto', 'heterostructures', 'suresnes', 'takavar', 'shikha', 'carbonitrides', 'simplicit', 'kanumuri', 'allotrasplant', 'melzig', 'odean', 'biocorrosion', 'debanne', 'twall', 'meningeal', 'nnif', 'neovascularization', 'weischenfeldt', 'brakeleer', 'ofneurons', 'ijecs', 'obremskey', 'kekare', 'syc', 'hosp', 'cardona', 'kalia', 'wiessalla', 'pampaloni', 'takasuga', 'abaza', 'hamiltonian', 'pslanetz', 'kasenda', 'pantanowitz', 'caelyx', 'lumlertgul', 'indacedithiophene', 'rumrill', 'polleux', 'rzecki', 'nefeslilik', 'yingxueh', 'wahid', 'grinsven', 'pluris', 'zechmann', 'overnutrition', 'sspeq', 'valuated', 'zerotiptm', 'mirecki', 'benediktakamdem', 'bsvazfreitas', 'marchenkov', 'spesifically', 'imagen', 'forbang', 'chpcf', 'cjpiego', 'stonkus', 'brezac', 'polyphenyls', 'rybojad', 'eastell', 'osteotomystabilization', 'hbm', 'kittyli', 'bohrer', 'informa', 'recordar', 'freundii', 'newhauser', 'ayk', 'informaticians', 'heubner', 'jgj', 'qibebt', 'poustka', 'alrd', 'beardslee', 'hennebelle', 'eribulin', 'bertomoro', 'akhaladze', 'cadez', 'sulfides', 'gbj', 'dyanamics', 'nitrosamine', 'sge', 'florenz', 'mareels', 'gastrocnemii', 'aphase', 'wibault', 'mcillwaine', 'msshin', 'cimaz', 'novafon', 'hoffart', 'conaway', 'asccp', 'sircar', 'kitagami', 'gajanan', 'nakhjavani', 'lupo', 'yaganehdoost', 'myelofibrosis', 'iredell', 'nataf', 'widmaier', 'bshsa', 'awomen', 'favale', 'laryngospasm', 'rambacher', 'kepkurtosis', 'ipislateral', 'ikezu', 'epp', 'sugand', 'aoas', 'kryukov', 'lactated', 'bokhour', 'huia', 'mamoudy', 'midity', 'sentent', 'luskin', 'cederholm', 'shrutij', 'pocard', 'guilian', 'wazaify', 'sugawara', 'laringologia', 'farokh', 'professorg', 'phylotype', 'polanczyk', 'nonparticulate', 'venkitasubramanian', 'crosschecked', 'bjorkenheim', 'newzoo', 'mucometra', 'helbich', 'shimming', 'mekenas', 'michaux', 'kuwatsuru', 'mulkens', 'qinfei', 'pitkala', 'tcon', 'radiocatabolites', 'skyscan', 'ggttttaccgctcccagcagaa', 'hisiv', 'aheartland', 'zarsadias', 'lymphopoietin', 'annualizing', 'breadsley', 'yoshikawas', 'pendharkar', 'bacellar', 'bausell', 'weightbearing', 'heperinzied', 'buzanska', 'reciients', 'tutut', 'mcneal', 'ciucci', 'unser', 'vermaelen', 'ilbawi', 'byang', 'fgelin', 'laryngomicrosurgery', 'windecker', 'gamification', 'chengsi', 'benocci', 'annecke', 'cuenca', 'cwuya', 'csoc', 'zxdqd', 'philadephia', 'teb', 'ruchelsman', 'giorgiani', 'magne', 'hjermo', 'pagels', 'oxyanions', 'pampurini', 'structuralize', 'gkal', 'kotaki', 'haghdadeh', 'saparov', 'talatpasa', 'tailord', 'higdon', 'gazdovich', 'gmax', 'recrystallisation', 'cholorhexidine', 'electrostatical', 'akpinar', 'kordesch', 'everman', 'pharyngogenic', 'sezione', 'dolezal', 'raisky', 'leirdal', 'mesu', 'gallone', 'gez', 'coesite', 'odiyo', 'edan', 'tradingi', 'cardiopathies', 'updat', 'jinshil', 'magrisso', 'gustinre', 'kanellopoulos', 'anvari', 'greiman', 'dmpk', 'mishiba', 'tmb', 'mesner', 'tarun', 'myxomatous', 'tedesco', 'tagrfp', 'hongyu', 'dicer', 'rengier', 'guillemette', 'ensino', 'iberoamericana', 'iaffs', 'darsell', 'rolldrroll', 'nwadozi', 'eladari', 'urodynmic', 'ghio', 'karyotyped', 'sieminska', 'vrijheid', 'bongiorni', 'nedret', 'bredenkamp', 'medvedofsky', 'hadzhiyska', 'cyclophosphomide', 'huttenlocher', 'kiaei', 'pvm', 'hinikerc', 'jenster', 'ronchin', 'psdii', 'rollinia', 'ccccagcagcagagagaa', 'shigellasonnie', 'laurenti', 'dqm', 'leipert', 'velos', 'huygens', 'garagounis', 'workowski', 'gundberg', 'dreherg', 'saylam', 'nlpde', 'traversa', 'roldan', 'ziou', 'pataganum', 'hiel', 'swarnlata', 'eslamparast', 'idj', 'kyoritsu', 'yaffee', 'kotamarti', 'mengxue', 'pitha', 'vand', 'ishiki', 'lurbe', 'desbaillets', 'lucks', 'bougoure', 'cyclosporine', 'mesothelin', 'saiful', 'ballif', 'pidcoe', 'kulikowski', 'panayiotou', 'honrubia', 'ordonez', 'dohio', 'sawbone', 'bipap', 'svelle', 'sefc', 'relook', 'kubacki', 'homogenize', 'kohden', 'dioxygenases', 'gaya', 'rayatzadeh', 'distefano', 'qci', 'origene', 'elsayyad', 'ssss', 'bushi', 'romanoff', 'burdach', 'piazzesi', 'mulabecirovic', 'jinshui', 'phanerochaete', 'honorof', 'haemagglutination', 'chakan', 'souillet', 'trigemini', 'fainshmidt', 'foong', 'uncategorized', 'intrctls', 'lagunas', 'erdodi', 'superiorinferior', 'stilli', 'tabacum', 'vergaraamador', 'nathwani', 'rozycki', 'jamc', 'whang', 'mktres', 'arale', 'hollier', 'nahra', 'schelde', 'eloy', 'kyriakopoulos', 'yaghmour', 'levoglucosan', 'padia', 'sequenom', 'zakhidov', 'tmuh', 'masonb', 'langenfelda', 'howze', 'funda', 'teissier', 'arundo', 'convexities', 'lateralizing', 'algemene', 'kovatchev', 'reinitializing', 'investigacions', 'argentos', 'dorcid', 'heterobifunctional', 'curi', 'brtish', 'caso', 'attritional', 'nagarkatti', 'naeemb', 'zamboni', 'gunebakmaz', 'zhiyey', 'carotenuto', 'subarcuate', 'chiuta', 'sequela', 'jonuschies', 'panaro', 'rgdfk', 'dystonia', 'wittsack', 'aspekte', 'hoellerbauer', 'ager', 'intercommissural', 'kvaloy', 'amyloliquefaciens', 'woudenberg', 'submersions', 'lacolla', 'reveles', 'deursen', 'rankl', 'spatocco', 'hansonc', 'golusinski', 'dygeusia', 'sakuragaoka', 'verkenne', 'miniati', 'yida', 'ccgtctccacacacaaggcca', 'bsection', 'acromian', 'pilania', 'otoscope', 'steffick', 'sebethe', 'malekan', 'josephbibawy', 'columna', 'apud', 'maxillo', 'fernell', 'benzaldehydeb', 'manifestaciones', 'mjnc', 'shilowich', 'hpgd', 'hinyokika', 'lindhardt', 'pilaris', 'almirall', 'galceran', 'verbale', 'radol', 'dargin', 'satwani', 'borraccino', 'starikovskiy', 'guyuron', 'tsuruoka', 'acetamide', 'hardikar', 'calvez', 'caturelli', 'desflurane', 'kapi', 'rocketry', 'gunawan', 'braeckel', 'ergometers', 'deastrab', 'schillo', 'schuth', 'corchado', 'bulzonettia', 'bonadio', 'corpusular', 'verweij', 'rehwoldta', 'kitazono', 'adx', 'boucherit', 'frenklachc', 'fibroscopy', 'phonosurgical', 'transgastric', 'borshanpour', 'wippermann', 'shortbred', 'kluver', 'chmcr', 'debruises', 'naiemi', 'gallano', 'automat', 'favaretto', 'digiuni', 'anpo', 'gliogenesis', 'hipwell', 'gaisford', 'finlab', 'lxj', 'rangarajan', 'urbanicity', 'tacy', 'canlas', 'gossiel', 'kikkert', 'irwig', 'qpm', 'mht', 'meneghetti', 'stepp', 'wedman', 'equivalant', 'jmakaryu', 'weonyoung', 'pourgharib', 'zackson', 'cpcys', 'indrawardhana', 'transf', 'jolicoeur', 'chindarkar', 'gushue', 'pswe', 'graeter', 'pfohl', 'ozgural', 'eyecups', 'vaira', 'zainol', 'nattel', 'panaltical', 'janin', 'groet', 'roine', 'weyhe', 'pingali', 'uacr', 'veciana', 'followup', 'saxell', 'hariz', 'amigorena', 'vloeberghs', 'schulzec', 'salamon', 'epur', 'clish', 'santosf', 'parameterizations', 'gizeli', 'aurelien', 'tggaagaactccacaaaccc', 'liakopoulos', 'methanolic', 'wkf', 'pericytes', 'tokat', 'mdrdobbs', 'copenhangen', 'bellavia', 'bsanta', 'gonorazky', 'recruitiing', 'toeg', 'multicompartment', 'gefa', 'adegoke', 'kalhoff', 'hounsfiled', 'bhudson', 'nazemi', 'dahabreh', 'grodriguezgranillo', 'feil', 'sarcoglycan', 'karkheiran', 'chudziak', 'hesselholt', 'irritada', 'suplemmentary', 'tinkoff', 'korzon', 'gerds', 'bvol', 'stelzig', 'breitbart', 'interplaying', 'batte', 'phenylsulfanyl', 'bioelectrosynthetic', 'mallinkrodt', 'huret', 'subsquently', 'knobe', 'jeol', 'droz', 'jhaa', 'puligandla', 'sharifzadeh', 'jorda', 'murana', 'gauggel', 'seyedahmadinejad', 'bierhaus', 'fahrenson', 'lifethreatening', 'agrcultural', 'xiaohong', 'kharas', 'mosxcly', 'parallelotope', 'claerhout', 'gygax', 'kinesin', 'fbrighton', 'harkess', 'sedor', 'sharqia', 'bagri', 'wenyao', 'marijke', 'fenwood', 'heptamolybdate', 'tsuchimochi', 'ensser', 'trocar', 'accelrys', 'siemieniuk', 'demorest', 'yaghmai', 'phongsisay', 'tavakoli', 'pisano', 'juzenas', 'geerts', 'chiaccherini', 'avrage', 'gne', 'infertilidad', 'shaikhibrahim', 'jayachandran', 'raphes', 'remanufacturing', 'preignition', 'sathe', 'senchak', 'angelantonio', 'mahdipoor', 'fagundo', 'molenbroek', 'recognizers', 'zhecong', 'tosas', 'caralp', 'nldwwes', 'netherby', 'ehealth', 'vasileiadis', 'barlows', 'tolu', 'krishnaraj', 'peroral', 'tjang', 'lacquet', 'hakulinen', 'rud', 'johal', 'magrina', 'gammagtr', 'derr', 'bisail', 'ratioi', 'ress', 'shafran', 'fitzek', 'adependent', 'kerlan', 'upreti', 'wichlas', 'isomerizing', 'siadh', 'crashworthiness', 'bmarine', 'domergue', 'cjohns', 'plichta', 'eirin', 'vartia', 'renzler', 'senie', 'photovolt', 'professionalize', 'rerated', 'melita', 'aboh', 'kashanian', 'pyrometrically', 'robine', 'edtinger', 'svdm', 'beersma', 'ekeberg', 'cesconb', 'rakopoulos', 'budhysutanto', 'sforl', 'bredeson', 'kubatova', 'planellas', 'nephropathic', 'tla', 'byskov', 'gasper', 'symptomology', 'pechmann', 'karasu', 'bretl', 'verkasalo', 'diethypyrocarbonate', 'applicating', 'thromboembolisms', 'bretzel', 'mometasone', 'schuttler', 'aggregatemean', 'akatsuka', 'eickels', 'janurary', 'oswaldo', 'delassi', 'harveson', 'takamitsu', 'alimentrary', 'andstored', 'sassoye', 'mussolino', 'glucuronosylation', 'vacante', 'wasay', 'whbv', 'soldati', 'shakeel', 'anshelevich', 'thermochim', 'castresana', 'protocolling', 'cereb', 'khalila', 'dorcatto', 'vcsfa', 'kopernika', 'lamparski', 'desolvated', 'shewart', 'egge', 'miyauti', 'assema', 'scholten', 'smicro', 'beabout', 'analaysed', 'cicoira', 'petak', 'casted', 'hosoe', 'artes', 'abolarin', 'pharmacogenet', 'iomeprol', 'groenewegen', 'pilocytic', 'atsumi', 'hmt', 'fiig', 'ruochen', 'cappelli', 'bhi', 'roshanov', 'axt', 'livant', 'siepert', 'poststroke', 'aikake', 'soled', 'thoracostomies', 'actividad', 'pahls', 'akiomi', 'lieberwirth', 'hahlbrock', 'selfcare', 'lkbl', 'prepartum', 'entropyglcm', 'rvis', 'physisorption', 'ineista', 'strategisches', 'rwn', 'yangjin', 'kalkanis', 'ichs', 'salvarsan', 'puskarich', 'expl', 'sinev', 'eugeniopicano', 'havelka', 'cmyriad', 'radioembolization', 'acousticus', 'gau', 'microbiologic', 'arheumatology', 'acnes', 'sbw', 'carcinogenetic', 'medos', 'babub', 'orlandini', 'brasfield', 'kuhr', 'degobert', 'telangiectatica', 'medulloblastoma', 'schoop', 'craniometric', 'liederman', 'troughing', 'cytokeratins', 'speetzen', 'neuropilins', 'duckett', 'maximax', 'positi', 'trimest', 'siglinda', 'xlmtm', 'subbaraman', 'sopko', 'watsuji', 'ciccotelli', 'hjcn', 'takatoshi', 'aimei', 'keluhuran', 'tanyeria', 'noordhuis', 'fixators', 'opsonized', 'dehydrogenation', 'biomodelos', 'teramura', 'santrock', 'forsman', 'niuxi', 'puchner', 'jenetzky', 'dnuffield', 'fleddermann', 'babuk', 'sphericity', 'deroose', 'abrey', 'intrasosseous', 'huaien', 'birdem', 'maviglia', 'nicoli', 'heterometallic', 'kadhum', 'tbj', 'mamelie', 'tradi', 'almd', 'potnaos', 'plachta', 'mxph', 'overcorrection', 'sazgar', 'berkefeld', 'giovani', 'acetonyl', 'sjc', 'myomaker', 'botchway', 'esmaeilzadeh', 'guss', 'schlaen', 'wanner', 'vonarbourg', 'marongiu', 'ganzach', 'weidenbach', 'salunke', 'tilert', 'ominsky', 'healthconsensus', 'seiter', 'epj', 'hughston', 'kempainen', 'blanpaina', 'tegadermtm', 'lig', 'reagentless', 'multistage', 'nikkinen', 'petrakova', 'preoxidation', 'thrombospondin', 'chrisp', 'pinkowski', 'nanorod', 'rodil', 'bernick', 'cgtcaaactactcgcacgac', 'jlb', 'lilid', 'moliterni', 'photoplethysmography', 'brohl', 'galardi', 'annoni', 'lucubrate', 'doadrkathyrumer', 'helloxxh', 'esteves', 'acetyltransferases', 'litigators', 'glycans', 'jlw', 'dudli', 'vhn', 'socialinformatics', 'fayyazi', 'xbox', 'kerpener', 'heejin', 'zuzek', 'northchase', 'pannem', 'zappia', 'chestpain', 'arsenazo', 'cshiip', 'respircrit', 'bharadwaja', 'svg', 'daqian', 'depocillin', 'birkhahn', 'chidziva', 'pogerskiy', 'rittera', 'blitterswijk', 'fulghieri', 'sialometaplasia', 'perdanasari', 'rozwoj', 'schloendorff', 'szulejko', 'lammert', 'marjon', 'pinnamaneni', 'vazifehshenasa', 'isselbacher', 'lvidd', 'yadian', 'photooxidation', 'chaia', 'amari', 'vadaje', 'qingsong', 'hydrodistension', 'eurofins', 'orexin', 'meshlab', 'bacteriodetes', 'albuali', 'broste', 'yaoqiang', 'picola', 'rohla', 'nittka', 'galaverna', 'intracapsular', 'shvan', 'lgl', 'sutor', 'storchi', 'strassmann', 'cioppa', 'golland', 'prwe', 'charrel', 'bmss', 'gedser', 'levenberg', 'leachate', 'cortese', 'drazner', 'woeltje', 'professorhsbehari', 'sccmec', 'harumi', 'duzhong', 'creceived', 'antropometric', 'pantazis', 'heol', 'modalidades', 'wenjun', 'fatheddin', 'auffermann', 'lemkova', 'radjou', 'yibeltal', 'saiedian', 'proporzioni', 'haisa', 'sekihara', 'larratt', 'montibeller', 'rhpsma', 'karczewski', 'ellebrecht', 'zuoying', 'greget', 'pennycook', 'vuilleumier', 'lak', 'linkedin', 'traughber', 'larygoscope', 'berezov', 'forthomme', 'urlaub', 'troquay', 'firsov', 'spermatid', 'speraw', 'heinonen', 'terlivap', 'dioxides', 'oxytrichloride', 'laryngologic', 'lemans', 'sanhueza', 'kissin', 'hyperemesis', 'mbekenga', 'vitros', 'junge', 'essoussi', 'cosmetology', 'haesakkers', 'flammengeschwindigkeit', 'wysong', 'amipenix', 'assanis', 'thrombocytosis', 'samai', 'lipss', 'vcsels', 'yusufb', 'shprintzen', 'takahide', 'herskowitz', 'songan', 'unhabituated', 'ininternational', 'hossbach', 'dcdx', 'taner', 'zoster', 'pellegrinelli', 'haemorragic', 'tkd', 'iaquinto', 'buan', 'aminsharifi', 'raiko', 'wbas', 'bessesen', 'modlesky', 'sabino', 'stdorder', 'polycationic', 'cornacchionirehder', 'millon', 'wailan', 'cluzel', 'neckelmann', 'culverwell', 'sponylotic', 'debont', 'mendiola', 'hoogeveen', 'timmers', 'sreenu', 'enqvist', 'bratthauer', 'dennert', 'unsaturation', 'kasthuri', 'bezuti', 'schurig', 'hongtao', 'dox', 'kutwin', 'chelminski', 'challen', 'jasp', 'signalement', 'schaff', 'miscoding', 'unstaged', 'heijmen', 'zerotip', 'hironobeb', 'otegg', 'saplacan', 'caffe', 'goyet', 'bilim', 'jdf', 'relapsefree', 'parijs', 'sfhi', 'resutls', 'shergill', 'wixom', 'detsika', 'snvs', 'rischer', 'seidensticker', 'monem', 'autozygosity', 'ql', 'jeske', 'biofiltration', 'mirabelli', 'jindai', 'agina', 'andrianello', 'beiguan', 'streaminit', 'shoukry', 'kujtim', 'wexner', 'mahdit', 'drotar', 'gozlan', 'deutch', 'lymphangiectasis', 'tomasczewski', 'kouno', 'radiotracer', 'zauner', 'ltda', 'trainotti', 'tourbah', 'experimenced', 'katsarolis', 'marzolini', 'paven', 'mical', 'daizhichu', 'paleo', 'sakos', 'siling', 'luob', 'microcaps', 'ota', 'norberg', 'waber', 'suti', 'kourdis', 'mrdt', 'aetiopathogenetic', 'audretsch', 'alzakri', 'ggtttgggtttgggtt', 'patienys', 'mastro', 'gennigens', 'fov', 'untraceability', 'prostateproximal', 'iemura', 'miekisiak', 'endsosome', 'deplancke', 'faverio', 'bjerke', 'frangez', 'fernbach', 'baric', 'ponv', 'boiss', 'prchal', 'roudsari', 'kubsch', 'jakobsons', 'ungual', 'pharmacopuncture', 'sramek', 'lenticular', 'laike', 'hubschmid', 'resitance', 'unprotonated', 'sspe', 'medizen', 'abubakarh', 'bjornborn', 'akhoundi', 'nonconvertible', 'walenkamp', 'benghuzzi', 'rettig', 'alanen', 'overley', 'balaji', 'slepicka', 'paceacristinapace', 'andronescu', 'trodvjlr', 'tanami', 'pearlstone', 'doust', 'kokkin', 'misawa', 'ingrowth', 'originale', 'losssop', 'fiascone', 'psychologische', 'kachur', 'absoption', 'samy', 'tempkin', 'ebscohost', 'vitellins', 'plapper', 'kohlhaas', 'bryke', 'aristolochia', 'mdfgwhitman', 'gandossini', 'sempet', 'neuromata', 'yashima', 'skibber', 'rasori', 'osteochondral', 'semiflex', 'rechallenged', 'kovalaske', 'rognlien', 'gagac', 'adducter', 'erysipelatoclostridium', 'danielli', 'glucuronidase', 'ellul', 'carbided', 'tetraacetic', 'periof', 'kibler', 'sumic', 'meshkati', 'pancholy', 'radiotherapies', 'brouch', 'semimembranosus', 'neurocienc', 'quase', 'dooms', 'epilepsia', 'dewaters', 'multiomics', 'schoolcraft', 'neximmune', 'hait', 'elsener', 'sgj', 'diamantis', 'cahoon', 'tomiga', 'lassnigg', 'nist', 'gned', 'gatalica', 'minirhizotron', 'fukuchiyama', 'haregewoin', 'oanta', 'diseae', 'allgaier', 'oxyg', 'shengnan', 'aunidad', 'rouanne', 'morrill', 'ilence', 'carbapenems', 'winansb', 'polilobulated', 'carelink', 'esbona', 'cardiovagal', 'spaderna', 'monopoli', 'aasbjerg', 'aditi', 'balduini', 'hikaku', 'ratnasingam', 'lfp', 'munyaka', 'adrs', 'moen', 'etnel', 'aljabar', 'cyanoacrylates', 'hied', 'hemograms', 'hollstein', 'hiden', 'escapability', 'schiffelers', 'hammal', 'hamady', 'bettuzzi', 'muribushi', 'deepbench', 'khabiri', 'nougues', 'sagrado', 'mamtilahun', 'renter', 'kautzner', 'zhanfei', 'dvmd', 'gutermann', 'deczm', 'bonetti', 'jumpertz', 'marcom', 'worton', 'mukandan', 'abezmialem', 'rifflart', 'schraffordt', 'koratkar', 'subconjunctival', 'isreb', 'kalkowski', 'wanglejia', 'autoclaving', 'doiron', 'cnattingius', 'fasciotomies', 'karpetis', 'bombach', 'martensson', 'nezha', 'belayev', 'golledge', 'esipova', 'carreon', 'immunoinflammatory', 'mijnarends', 'faltus', 'pkr', 'ehapner', 'kalache', 'rakusic', 'gibberd', 'landburg', 'cronley', 'chitsaz', 'spea', 'kalli', 'aberrances', 'paranasal', 'theumann', 'jambhekar', 'katimada', 'hultqvist', 'carkeet', 'coordinability', 'yashchin', 'fmla', 'nuhu', 'alibaba', 'ctf', 'altinkaya', 'profesion', 'polycrystal', 'weekenda', 'cmwp', 'scharke', 'mulyanegara', 'capmas', 'avelin', 'epoxies', 'aqaie', 'mogayzel', 'bozzali', 'deldicque', 'hocker', 'receptormediated', 'augat', 'murashita', 'adress', 'savoia', 'massoudy', 'onyiba', 'rakugi', 'auxologico', 'coppin', 'radiopharmacology', 'axtell', 'nobe', 'feig', 'quikscat', 'ganem', 'ghiraldi', 'tmcao', 'regressor', 'zakharov', 'myocardiotoxicity', 'bouknana', 'turski', 'mccaskill', 'acmgg', 'ipvi', 'rluckett', 'phychol', 'sima', 'rotzer', 'cunife', 'kohms', 'extensometer', 'kannisto', 'lusambili', 'broeders', 'mucuna', 'upf', 'odb', 'idcm', 'placzkiewicz', 'shaoping', 'hsci', 'banjar', 'wolter', 'ajani', 'kastamonu', 'sustentacular', 'rehncrona', 'eroa', 'xiangshan', 'ethicality', 'rascol', 'kaunitz', 'poyser', 'kazib', 'dipropionate', 'montilla', 'sabelnikov', 'crama', 'sepramaniam', 'pyzalla', 'genne', 'gouello', 'submodel', 'parvaiz', 'kastrup', 'mardani', 'latha', 'stochastics', 'pyelostomy', 'nkroeger', 'diagnostica', 'tomohdtm', 'bbbo', 'weightloss', 'malsf', 'setons', 'ardo', 'boumendil', 'crox', 'electrosurgery', 'cgraduate', 'ethynylene', 'dziewiatkowski', 'aortitis', 'ihle', 'elebro', 'wbans', 'aggrecan', 'nanoparticlesas', 'jdc', 'kfmc', 'wadee', 'mohanna', 'kalousova', 'hranjec', 'sager', 'technospheretm', 'medani', 'hydrochar', 'iops', 'sulfurized', 'symboliques', 'woelkers', 'psnet', 'selenizing', 'hrubisko', 'uzelac', 'metatarosophalangeal', 'mafv', 'maliheh', 'conlcusion', 'kervio', 'electrocerebral', 'meral', 'ehrenberg', 'amphyphylic', 'methylenedioxyamphetamine', 'luetic', 'venkataraja', 'qianga', 'deconvoluted', 'muddasai', 'plaat', 'elsamadicy', 'paraclinical', 'milen', 'dijkhuizen', 'capx', 'lianshan', 'alzieu', 'strohheckera', 'galgani', 'fenoterol', 'genioglossus', 'junye', 'ddks', 'forsse', 'cinnamomum', 'muser', 'gurpreet', 'incdtim', 'mucoperiosteal', 'barreau', 'neha', 'samford', 'automatized', 'scarvell', 'velikyan', 'mridula', 'kaide', 'orendurff', 'yetman', 'characterictics', 'dolz', 'autonell', 'goor', 'morbillivirus', 'duynslaegher', 'boetker', 'oditis', 'halman', 'swanda', 'caudatus', 'fluidising', 'yamasato', 'lmm', 'dibba', 'hatafuku', 'nen', 'yaser', 'sfog', 'tiefenboeck', 'zenker', 'jawanda', 'yasujima', 'pghd', 'helme', 'chandhoke', 'vullo', 'anterolaterally', 'myeong', 'honjo', 'hallock', 'gonzalezc', 'mandegar', 'davoli', 'brodke', 'nanogels', 'hemorheologic', 'rotexo', 'makos', 'planchamp', 'bijwadia', 'nickish', 'yuliana', 'duruyen', 'kulikoff', 'preim', 'mossab', 'kozai', 'wengraf', 'vinagre', 'isothiocyanates', 'thoelke', 'nutman', 'macrophytes', 'sankalp', 'schvarez', 'exergy', 'gallivan', 'extruding', 'saraulli', 'runbeck', 'dajupite', 'vicens', 'interctive', 'alatri', 'janko', 'prandi', 'ipss', 'goker', 'lfls', 'xiegan', 'stoklosa', 'szajewski', 'denitza', 'qbanks', 'schob', 'caoxian', 'fgfr', 'descemet', 'bornebusch', 'shafford', 'difelice', 'bounova', 'vss', 'torresi', 'ferrofluid', 'seadawya', 'legou', 'dwcd', 'kurklinsky', 'ophthalmological', 'ahlering', 'rigolet', 'turcu', 'baghat', 'navai', 'quinze', 'morodomi', 'sneed', 'kollera', 'drillet', 'vertiganb', 'taleb', 'bodansky', 'loyer', 'bonafede', 'reliabiliteetti', 'maruani', 'assie', 'smekal', 'bernaudin', 'aisi', 'krohmer', 'arzumanov', 'incentivizes', 'embolectomy', 'triacylglycerol', 'osteochondrodysplasia', 'sangsen', 'kooiman', 'wolberink', 'jolkkonen', 'maliniak', 'opiods', 'tspp', 'avqis', 'inreased', 'greenebaum', 'motegi', 'kochs', 'boisset', 'ultramicroelectrodes', 'bortnem', 'dimethoxy', 'junot', 'enero', 'loppenberg', 'khansili', 'sathyanesan', 'accidentalidad', 'mougalian', 'khansari', 'rassler', 'panspinal', 'epicondyle', 'atack', 'masarani', 'mphg', 'grenier', 'shviro', 'bosset', 'proteosome', 'peccin', 'nadareishvili', 'bricca', 'phosphoribosyltransferase', 'edata', 'bultink', 'ozenberger', 'discretize', 'fleshner', 'hashinaka', 'porins', 'dusick', 'butson', 'kvasha', 'tlhagisopilatweh', 'baroni', 'kodadek', 'frederiek', 'domanska', 'nepps', 'hyotyniemi', 'vangel', 'autoamputated', 'sindelar', 'mohammadikia', 'uechi', 'sowden', 'phenoxyacetic', 'gayet', 'natrevimmunol', 'carriel', 'neurotrophin', 'comport', 'founnd', 'goodbrand', 'isot', 'picus', 'alani', 'zecevic', 'aluvihare', 'sriprakash', 'ochani', 'alshareef', 'georgiopoulos', 'liapikou', 'capuani', 'chelidonichthys', 'dmodified', 'maisonobe', 'ronque', 'lipidome', 'fioremc', 'comarda', 'parametera', 'aqp', 'nishimoto', 'aih', 'glottises', 'wassertheurer', 'nvmm', 'akis', 'sjogren', 'naproxen', 'ewens', 'magaji', 'acentral', 'edrf', 'janiga', 'nuthalapaty', 'janardhanan', 'courtin', 'prager', 'ternberg', 'nhe', 'fendrick', 'vicodin', 'triaxial', 'transcardially', 'qcpr', 'rjday', 'wasmeasured', 'minneap', 'garrood', 'sagray', 'fourakis', 'shwertner', 'compactibility', 'transmissibility', 'sureka', 'primio', 'ledonio', 'schorr', 'shuto', 'zubanov', 'meel', 'kizil', 'tagoe', 'pegum', 'shaju', 'bardy', 'shenggang', 'munshi', 'allelism', 'molin', 'dueso', 'buechel', 'iofrida', 'tumourspheres', 'khemthong', 'eshraghi', 'scholkmann', 'ouafik', 'berce', 'wallendszus', 'sawhill', 'rajbhandari', 'minhaj', 'bshanghai', 'golet', 'muaidi', 'raspiducky', 'kassam', 'cloudbursting', 'mcpj', 'barazi', 'cvisiting', 'neubaum', 'echiverre', 'spro', 'ardizzoni', 'amaxillofacial', 'behaviouconomics', 'shojaei', 'hnrnpdl', 'parreira', 'minde', 'nystem', 'ultrasmall', 'szili', 'postseptal', 'holmquist', 'cabanillas', 'shamsayei', 'gobet', 'rennick', 'kuchimanchi', 'rajwani', 'finetek', 'estrogenization', 'segalla', 'ttttgggatcactgctgggg', 'cocozza', 'tyc', 'ctacactcgccgtccaagag', 'raidongia', 'rumoi', 'simoes', 'ohtaki', 'ahlquist', 'sweegers', 'chunhui', 'anhui', 'pcss', 'avqi', 'tianyou', 'niemz', 'lepletier', 'siedentopf', 'moheet', 'ptcis', 'astym', 'zansky', 'baroody', 'zbrzezniak', 'msasteckla', 'otti', 'monzani', 'siddhartha', 'jqedison', 'lejaille', 'mondot', 'multiechelon', 'saltybavea', 'sagle', 'multiarc', 'morpheus', 'baranski', 'agatgttcaggcacttggcggt', 'exarchos', 'kakuo', 'gerzensee', 'gijsbrechts', 'ptgdrl', 'rockey', 'zpathology', 'sme', 'csetneki', 'ppcps', 'poddevin', 'xiaogang', 'aigbivbalu', 'daminao', 'zomorodian', 'bozhou', 'hematologi', 'selvanayagam', 'muffolerro', 'buemi', 'prewitt', 'khant', 'additioanl', 'kurash', 'chilamkurthy', 'damir', 'ceria', 'bissonnette', 'arotation', 'celio', 'brada', 'sutarwadi', 'innervations', 'raught', 'aamd', 'cmel', 'roks', 'uppmd', 'sorasio', 'michelozzi', 'echteld', 'galvonostatic', 'haitham', 'cbv', 'transcaval', 'beyrau', 'ohman', 'preeclamptic', 'turetsky', 'sasaguri', 'okpala', 'yolaine', 'menkin', 'fuhr', 'hpgv', 'safimori', 'dragusin', 'crispp', 'caddedu', 'cabanero', 'baradia', 'prilocaine', 'umanitoba', 'pulverisette', 'lfl', 'griffits', 'koutouzis', 'swigut', 'morningstar', 'nbf', 'balkovec', 'buelach', 'reinste', 'olubunmi', 'gastaldelli', 'criner', 'viscerosensory', 'pavm', 'kherfani', 'gumpertz', 'pairuchvej', 'lankisch', 'ballotini', 'quhe', 'microbiome', 'sailaja', 'raffelt', 'thilo', 'crouzet', 'emayo', 'koletar', 'splmax', 'peterlin', 'syringol', 'imed', 'echolucent', 'walpita', 'chatilyan', 'forskning', 'repta', 'schenarts', 'mantatm', 'boscart', 'debold', 'sequently', 'unitat', 'hyaluronoglucosaminidase', 'convoluting', 'philibert', 'kostova', 'metametrics', 'ruitao', 'nonobstructive', 'motooka', 'methoxide', 'hilario', 'landreneau', 'chinsomboon', 'eucast', 'velozo', 'gtest', 'ahouston', 'bicornuate', 'literatur', 'skiada', 'geetha', 'kvp', 'theexpexpansion', 'guizhi', 'elaheh', 'mirnp', 'jarrard', 'haoxun', 'heije', 'lacoursiere', 'frickhofen', 'akey', 'rtw', 'urata', 'maccor', 'tardajos', 'deyo', 'bammerlin', 'kannappan', 'palleroni', 'suchiyama', 'mannelqvist', 'hemoglobine', 'gering', 'enfoques', 'mnams', 'byw', 'amoxapine', 'wunidad', 'grb', 'immunosupressants', 'enchanced', 'atiab', 'wenjian', 'alsleben', 'kauhanen', 'brazaitis', 'nonmass', 'himeji', 'letrozole', 'marletta', 'guanci', 'normativos', 'masaany', 'reutsch', 'heras', 'swiston', 'tramontin', 'mustian', 'chalagalla', 'tuqan', 'wuillemin', 'thezenas', 'saftner', 'barie', 'bauche', 'witting', 'transtheoretical', 'buettner', 'smekalova', 'lutch', 'klunklin', 'sannman', 'saijo', 'gosso', 'temperaturas', 'taqui', 'gpe', 'tetranucleotides', 'rosarioortiz', 'wengui', 'pacr', 'lapar', 'transl', 'estimulacion', 'cyclolignanpicropodophyllin', 'marjan', 'leukapheresis', 'quarles', 'chronoscope', 'rheometer', 'inh', 'lpolymerase', 'outsourced', 'lota', 'hazekamp', 'ipps', 'siddique', 'toossi', 'trimethylsilane', 'mullent', 'cmakerere', 'raviv', 'jbc', 'vernadskogo', 'puf', 'falini', 'akash', 'pigneur', 'armi', 'nowlin', 'carillo', 'rosk', 'abdellah', 'nakadachi', 'lekamwasam', 'meunierb', 'innas', 'binka', 'multiserver', 'lalor', 'iobantm', 'parisa', 'yamauchi', 'concords', 'shimomura', 'preuster', 'galvanin', 'extensors', 'aij', 'corvaisierd', 'tirumani', 'cetegen', 'komninos', 'canham', 'crataegi', 'ebanking', 'donax', 'cnxi', 'anserine', 'typeable', 'microcombustor', 'supercapacitance', 'scrollable', 'difazio', 'lefrant', 'hakkinda', 'fixatives', 'apbl', 'eschwege', 'miesner', 'kuethea', 'kimbolis', 'pathiraja', 'kumamoto', 'blankevoort', 'gandel', 'agardh', 'hintermann', 'nelsonjb', 'nephrometry', 'sefcik', 'benbouguerra', 'distinguishment', 'cba', 'hxsp', 'gheissari', 'milasinovic', 'titrimetric', 'porten', 'israni', 'venc', 'marincek', 'sandhya', 'sternerctittihow', 'fukudome', 'sulekova', 'weic', 'guthi', 'bocia', 'ingunn', 'roust', 'archbolda', 'yalin', 'viswaroop', 'kawaguchi', 'abdulhamid', 'cornnors', 'kubella', 'golzarian', 'ajaybalasore', 'veeman', 'satyaprasad', 'backstops', 'ont', 'galdiero', 'mutabingwa', 'netnomics', 'metalmart', 'yarar', 'blancou', 'geomech', 'gamel', 'dentofacial', 'selkeys', 'rainville', 'narayanaswamy', 'chirenje', 'hoonpongsimanontc', 'extraesophageal', 'norsakpeseuth', 'alahabadi', 'nondependent', 'melnikow', 'herz', 'mucocutaneous', 'ravindran', 'metthew', 'sinanan', 'methylome', 'epanova', 'falkenberg', 'ikeo', 'kiziltay', 'computetional', 'nonexogenous', 'neuropepties', 'sharipov', 'vozella', 'vlieger', 'baudena', 'lhrh', 'kusaki', 'mesoscales', 'yamini', 'moralejo', 'gandi', 'overshunting', 'boermeester', 'oht', 'mdg', 'rmwt', 'torraca', 'benzothiophene', 'nitroreductase', 'resour', 'sinusoidality', 'serkandurdu', 'pagliaro', 'chatelier', 'ifso', 'yunjie', 'jjacobs', 'djousse', 'alovor', 'comorbidities', 'arriagia', 'deimund', 'cruite', 'wojner', 'somakit', 'jasmonate', 'pyrethroid', 'smithc', 'adcs', 'dlut', 'absorptiometric', 'cystourethrogram', 'pfma', 'irreproducibility', 'kanwalc', 'bacchini', 'unrecyclable', 'anls', 'voliotis', 'haoc', 'laskowitz', 'kamouchi', 'necas', 'politekh', 'tefl', 'phna', 'azacitibine', 'buchsbaum', 'cagatccccgctttgtac', 'zelenkofske', 'uisng', 'diacetyl', 'interventionalists', 'nongvhd', 'parakeratosis', 'pouliou', 'ounpraseuth', 'sjalalkhan', 'zoccolotti', 'tanbo', 'troosters', 'berlinguette', 'aintegrated', 'tsolaki', 'ronca', 'vivus', 'nodesc', 'bgies', 'spoofer', 'jdm', 'gaggagcccaaagaagagga', 'fluorinated', 'blokzijl', 'werler', 'vestnik', 'sineath', 'equinusa', 'abiverdi', 'ehh', 'notarnicola', 'engelsohn', 'terashima', 'upeak', 'strecktm', 'batech', 'suergery', 'lassau', 'aistituto', 'pindiprolu', 'cannibalizes', 'payau', 'dahouda', 'goldflies', 'criteriab', 'boudrieau', 'benyaich', 'vidian', 'colilla', 'mardis', 'reoptimized', 'messano', 'fortuno', 'iervolino', 'dagher', 'jixueteng', 'iasme', 'lpfiltered', 'fontarensky', 'guida', 'mano', 'gjertsen', 'surendra', 'glasshaus', 'lichter', 'cooray', 'questionnare', 'nanoproperty', 'plasse', 'pcell', 'msiv', 'banz', 'giuditta', 'katanami', 'hittel', 'kordasz', 'croff', 'hableel', 'hyes', 'mercat', 'metzner', 'fatihah', 'yokotani', 'nahide', 'kyoji', 'brion', 'piotto', 'unfavorable', 'histomonas', 'orthotopically', 'daflame', 'dysprosody', 'juvenility', 'europeen', 'premeasured', 'caloto', 'sleightholm', 'sectra', 'fundakowski', 'anahita', 'mojallal', 'koistinen', 'oijen', 'inhal', 'affil', 'martires', 'lysogenisation', 'zakariaee', 'perciavalle', 'ndw', 'daycase', 'vaxelaire', 'bartz', 'standfirm', 'reductant', 'zugmann', 'ouzzane', 'forchhheim', 'ziarsolo', 'meairs', 'expectorated', 'haefner', 'lettino', 'clinformaticstm', 'adamsb', 'gangnon', 'akanda', 'proximities', 'exemplifications', 'krag', 'gartioux', 'fateh', 'gniot', 'paolino', 'erek', 'cuamm', 'sainid', 'banfi', 'uchimura', 'uzumcugil', 'farum', 'thioridazine', 'tandefelt', 'gegeny', 'overfitting', 'pellino', 'wf', 'overemphasize', 'afoakwa', 'pistre', 'faouzi', 'khaleghi', 'ffar', 'schilcher', 'shimony', 'gth', 'centeno', 'colority', 'muskett', 'hegger', 'haplogic', 'pangalis', 'pagkrati', 'immunizations', 'eshtiaghi', 'khng', 'fgi', 'akw', 'gaton', 'kbf', 'nestlera', 'meerman', 'kopsa', 'shiyaku', 'guarantying', 'lakemond', 'remberger', 'heyberger', 'tappan', 'hypotrophic', 'pletz', 'altuna', 'maced', 'isitha', 'pecha', 'smartpls', 'subudhi', 'cient', 'bsus', 'valdiglesias', 'ligure', 'ckahramanmaras', 'banhidy', 'vihola', 'verna', 'kourtis', 'slesarev', 'solans', 'hamditasli', 'ttma', 'ajemian', 'akdemir', 'stephaniab', 'gallatti', 'pradhanb', 'bercu', 'puffenberger', 'prunty', 'hansman', 'klaes', 'romei', 'douer', 'ceas', 'onelov', 'itol', 'cccctcataggatgcaagaa', 'bransonic', 'mmhuying', 'vissoci', 'aistl', 'chematology', 'verweisquelle', 'verstuyf', 'meerbeeck', 'dallo', 'psos', 'sinevicius', 'ipromise', 'mckinn', 'transthyretin', 'humeniukd', 'glycolic', 'bhaskaran', 'kostnader', 'delfaut', 'centi', 'zaoutis', 'justo', 'numune', 'hypovascularity', 'rabelink', 'diagnostischen', 'kalishwaralal', 'penetrant', 'wancata', 'macneil', 'piperme', 'ajita', 'dbsec', 'kriplani', 'pheterogeneity', 'heerebeek', 'yeasted', 'bchronic', 'weiqiu', 'romagnani', 'zhau', 'fspace', 'shifeng', 'haynor', 'foeniculum', 'jdegheili', 'guralnik', 'medianbelow', 'cefaclor', 'metatags', 'kalinczuk', 'coordinatively', 'sarlis', 'postsinaptic', 'mungal', 'abruna', 'praphanwittaya', 'bioprosthetics', 'ruddarajua', 'imagedataaugmenter', 'bocarsly', 'hasnain', 'secrest', 'cynomolgus', 'aeroelastic', 'sakhel', 'naumova', 'fyzorlu', 'bokkers', 'garanin', 'astract', 'brachii', 'aurantifolia', 'ifg', 'soucacos', 'zuhaimi', 'ird', 'tppc', 'dursun', 'cayata', 'getachew', 'denisi', 'bagnasco', 'chiong', 'kostakou', 'darji', 'tesfay', 'ptco', 'khairuddin', 'doktorova', 'retrobulbar', 'lors', 'malara', 'counterforce', 'dianchen', 'droiddet', 'tratamento', 'naima', 'farlow', 'ahkm', 'anagrammatic', 'khoshnoodi', 'uberti', 'normochromic', 'molls', 'maclullich', 'dunser', 'suttnar', 'allg', 'moshokoa', 'orlikowski', 'volgger', 'externum', 'dzyubachyk', 'giray', 'abissinya', 'microsomia', 'ritenour', 'bamgboye', 'astrazeneca', 'liodura', 'tgcccaagctctaccttcc', 'nonahydrate', 'overprescribed', 'loureiro', 'hanberger', 'pokora', 'tppu', 'wyssusek', 'robbin', 'ichimura', 'foissac', 'reiley', 'parallelizable', 'kulaylat', 'kekitiinwa', 'inostroza', 'auditore', 'pavlovich', 'hrmri', 'musumeci', 'ecophysiological', 'liying', 'frati', 'pradier', 'courseof', 'patre', 'postenhancement', 'kardous', 'roccaro', 'sambu', 'epoprostenol', 'nzamwita', 'schena', 'zeballos', 'botzen', 'calculateusing', 'conturso', 'dujmic', 'fbh', 'finnaly', 'midpoints', 'gellman', 'rautio', 'mastej', 'amruth', 'gaceta', 'inal', 'altiok', 'winalski', 'quantec', 'nostalgique', 'bargar', 'bregnbak', 'bruland', 'jalil', 'chinwuba', 'fonner', 'vadodaria', 'cggattacgaacggctg', 'hurlimann', 'maats', 'retroauricular', 'andtbacka', 'langedijk', 'saibu', 'valldemossa', 'shruthis', 'gelrite', 'weiglec', 'koczulla', 'steinau', 'fertl', 'kaljouw', 'erucic', 'saake', 'inbo', 'rajaraman', 'mingxi', 'kuda', 'bryon', 'grisoli', 'degludec', 'jooybari', 'ciriani', 'gdf', 'lloq', 'segmentary', 'gardes', 'hsab', 'ffq', 'peddada', 'tomovision', 'minimizations', 'neuraxial', 'poburka', 'syntenic', 'mvdr', 'ansorge', 'dashpots', 'esmt', 'pjb', 'nagumo', 'jobin', 'allergology', 'rinaldetti', 'lvot', 'kelalis', 'mediterranea', 'senotherapy', 'trifluoromethane', 'frellesen', 'biobased', 'perugino', 'aciclovir', 'agentit', 'kanfer', 'gersem', 'siolas', 'reusabilities', 'mestek', 'polgreen', 'maged', 'mucociliary', 'ileri', 'extrahematological', 'followingly', 'messacar', 'allaham', 'donzanti', 'elleuch', 'alharby', 'sankaramangalam', 'customizing', 'germline', 'rolison', 'bialous', 'borkosky', 'seprartor', 'ekelid', 'roppel', 'camberos', 'djamal', 'venkateswarlu', 'polysubstance', 'maimaiaili', 'mfis', 'pawlowicz', 'paskalev', 'yunchun', 'noito', 'morriston', 'peripartum', 'tropiano', 'obstetricia', 'bhullar', 'borodianskiy', 'petroczi', 'srl', 'twell', 'hypertrophied', 'gliatis', 'coiffard', 'felsen', 'salsali', 'plastid', 'anhe', 'xiaoxia', 'zoratti', 'atanda', 'kesserwan', 'seckeler', 'dobrota', 'gellis', 'pathtrac', 'osteotribe', 'sinoroad', 'vibrios', 'perier', 'melbase', 'fastigiovestibular', 'bombora', 'mip', 'srivatsav', 'hutfless', 'buttgereit', 'biosystemic', 'visuomotor', 'pennesi', 'contrastabilit', 'physiologia', 'fotoohi', 'subspeciality', 'baggott', 'revison', 'satoa', 'kigawa', 'valk', 'pathoanatomic', 'mazdur', 'aghamaalia', 'plasmonics', 'ponhold', 'alpm', 'torsed', 'elgaddarc', 'bitan', 'behaviorally', 'seakeeping', 'glot', 'sunantara', 'gurjar', 'kjott', 'shimohakamada', 'kleinert', 'jamasb', 'laiyemo', 'welsch', 'pucciarelli', 'haszard', 'heckbert', 'koppanen', 'calderaro', 'saposnik', 'dhar', 'phonotrauma', 'royer', 'rangenini', 'vatsayan', 'fandalyuk', 'arvaniti', 'ramasastry', 'mtdh', 'pregelatinized', 'orakei', 'iaccarino', 'wasenko', 'maiers', 'pmtd', 'gbm', 'bradi', 'baykaner', 'dingemans', 'isohama', 'polyangiitis', 'nondigital', 'mypersonaltrainer', 'wam', 'marella', 'nmb', 'kovarik', 'dellermann', 'dermatomes', 'midspan', 'asestre', 'polyanion', 'sarbia', 'qub', 'cinkirb', 'reizleitgssystem', 'lecube', 'pyridinic', 'braekeleer', 'bicolor', 'birdja', 'petruzzelli', 'lha', 'dardevet', 'thorvaldsdottir', 'miglani', 'septra', 'winera', 'clasically', 'leavell', 'gondi', 'plock', 'halgrimson', 'yoneda', 'sladek', 'paksoy', 'raajkumar', 'gopalan', 'shotwell', 'rongrong', 'pitie', 'somalvico', 'alloreactive', 'atasehir', 'xiaoa', 'aerzte', 'almotairi', 'trichoepitheliomas', 'dermatomal', 'stenlof', 'wyttenbach', 'wolfs', 'bruzgielewicz', 'applicazione', 'keloid', 'bakhshayesh', 'dayom', 'flohr', 'fitnessgram', 'deoxycortisol', 'sizeit', 'postopb', 'lactam', 'fuerstenau', 'morabito', 'pirmisashvili', 'izmur', 'chenghua', 'dexing', 'regen', 'westen', 'locky', 'grotheer', 'adgero', 'rastall', 'hepatotoxic', 'mohiuddin', 'psychopharmacologic', 'cieszynska', 'wahabriaz', 'polyribocytidic', 'badiyan', 'afsah', 'jvh', 'sumstad', 'methodto', 'yinuo', 'trautmann', 'saulicz', 'yablon', 'ramawat', 'washam', 'hendrich', 'beaty', 'unuk', 'jordao', 'hadjidemetriou', 'maszkowska', 'mondini', 'prevaki', 'thomet', 'sohlman', 'sonaer', 'ventrolateral', 'tiep', 'merkkgaa', 'dicyanodiamide', 'nishii', 'bende', 'naderifara', 'belyaeva', 'vondrovec', 'schauwecker', 'jonghe', 'kajy', 'ellsberg', 'antzelevitch', 'rinewalt', 'englj', 'altmetrics', 'cuttingvibration', 'multiregion', 'ccontrol', 'pawlson', 'kearl', 'pomodoro', 'raktimghoshmd', 'rosenschold', 'angiology', 'themeles', 'cenko', 'klhan', 'lynphoadenopathy', 'hydroperoxides', 'pellisier', 'corvera', 'amplatzer', 'interspacing', 'lehrman', 'mucoadhesive', 'isothem', 'mestrado', 'egorshev', 'stiftelse', 'wanglang', 'songling', 'antiaggregation', 'ggenomedx', 'sairenchi', 'veggiotti', 'guglielmelli', 'bergagnini', 'yazici', 'ichikuni', 'shabahang', 'kruusenberg', 'mewissen', 'sabatinos', 'giveans', 'geoform', 'petrosillo', 'intermedius', 'noguera', 'suton', 'corsinovi', 'justness', 'hboxy', 'motasadizadeh', 'hamamoto', 'sedehizade', 'sueishi', 'infurnari', 'jaffari', 'spizzichino', 'ashwath', 'vandvik', 'aboutvet', 'branjerdporn', 'shortell', 'imperiled', 'erra', 'clevert', 'peljhan', 'autoinflammatory', 'dubuc', 'nonexpert', 'amdur', 'tangpaitoon', 'solove', 'migdadi', 'sakthivel', 'stoodley', 'mosk', 'vinyon', 'berkes', 'dmaxegg', 'holoprosencephaly', 'procerus', 'calfication', 'landman', 'qresearch', 'differenced', 'gorny', 'urodynamically', 'roinec', 'actuel', 'demarsico', 'xspm', 'giard', 'vener', 'speechstudio', 'tahour', 'laai', 'sillesen', 'magrini', 'schipperijn', 'jukema', 'icto', 'refletindo', 'dongtan', 'tietbohl', 'highbridge', 'icss', 'gheldere', 'fartoux', 'pluvinage', 'phoenixtm', 'kaluzhenina', 'tabouret', 'redin', 'cermet', 'awwad', 'ulukaya', 'pucrs', 'laliberte', 'odouli', 'yeol', 'mbce', 'valentec', 'gangrade', 'prematch', 'joerger', 'angfreq', 'vavrik', 'atashia', 'grody', 'bergfelt', 'koong', 'autoanalyser', 'fasciocutaneous', 'tinea', 'youngmin', 'middlebrooks', 'immunonutrition', 'kesavadas', 'erggelet', 'fjm', 'homepage', 'asley', 'sediako', 'redenbaugh', 'bierut', 'humpreys', 'asbrock', 'tzoulaki', 'bechensteen', 'alimentaire', 'pinson', 'riuniti', 'gorissen', 'reister', 'roughan', 'atheroscerotic', 'kitagawa', 'khakoo', 'nonlinearly', 'yenice', 'farahmand', 'hostrup', 'yonit', 'favrel', 'derivatization', 'aphm', 'tieman', 'balci', 'dingyi', 'leukocytosis', 'dxdt', 'liweihua', 'telemedtelecare', 'electrodesc', 'nsrs', 'daube', 'multishot', 'simonneau', 'homopolysaccharide', 'gemtc', 'radiolgy', 'ragaz', 'bleedings', 'juncea', 'nnadi', 'cnot', 'zwiebel', 'szklaruk', 'masoko', 'suessmuth', 'triaridis', 'shirata', 'morphoproteomic', 'brainamp', 'prolymphocyte', 'standring', 'raucherwald', 'gelbard', 'triebskorn', 'golakai', 'hagiya', 'ploeger', 'thatikunta', 'dowben', 'rohendi', 'leyre', 'craciunescu', 'thermogravimetrics', 'delanaye', 'ecol', 'eggers', 'moffit', 'gendron', 'tuspm', 'rousso', 'lukac', 'fingerprinters', 'intracrystal', 'gipson', 'roblot', 'zoccali', 'petrykowski', 'enterotomy', 'driesch', 'aldolisation', 'yagasaki', 'fptas', 'unweighting', 'immunother', 'shibanuma', 'dorato', 'woopen', 'tentler', 'evoo', 'hematologia', 'abdella', 'prognostically', 'tamika', 'agrahari', 'peroneal', 'ballow', 'diretrizes', 'aweya', 'contactless', 'periodica', 'interzeolite', 'ctdosimetry', 'uncoupling', 'systrom', 'demiray', 'nanofeatures', 'readministration', 'espadanal', 'zaghloul', 'zexie', 'lymphopoiesis', 'maddumarachchi', 'navar', 'capox', 'zanardo', 'luxon', 'nonquiescent', 'obuoforibo', 'lundin', 'porcaroa', 'zijun', 'abuannadi', 'remmel', 'eguchib', 'kuritzky', 'postinterventional', 'yetter', 'organo', 'videokymographic', 'adamonis', 'mubbasher', 'buczek', 'zhaojun', 'thyrotropin', 'keay', 'weightifting', 'servin', 'mafune', 'froustey', 'intratumorally', 'checkles', 'biometrische', 'barreracac', 'sindermann', 'ataylor', 'mahapane', 'piza', 'lambertsen', 'briz', 'lefs', 'sarno', 'gguangdong', 'jhhur', 'petruzzi', 'kosuge', 'alexy', 'qataris', 'musachio', 'kerketta', 'oim', 'chemosensors', 'villonodular', 'franciscoc', 'puesken', 'gulcan', 'nieuwegein', 'gue', 'devroy', 'khosravi', 'myelolipoma', 'koizuka', 'gilette', 'jdstlouis', 'rosenstock', 'plaintext', 'mcwayne', 'hypercalcemia', 'dabirmoghadam', 'eidt', 'roozendaal', 'praeruptorin', 'fryback', 'jensvold', 'cadeddu', 'birst', 'typer', 'ccf', 'varhegyi', 'cendr', 'gunaydin', 'schultheis', 'brockhoff', 'rong', 'khandelwala', 'matarazzo', 'yuhara', 'hadhoarseness', 'pharmascan', 'baadh', 'mariani', 'frisina', 'pande', 'weireter', 'fabiani', 'raguin', 'ameen', 'mixtured', 'morsi', 'mlcf', 'herweh', 'vassiliu', 'srt', 'cch', 'yellon', 'harish', 'cfbhsa', 'maropitant', 'sarich', 'bulpitt', 'wattier', 'aluwini', 'kench', 'neurofilaments', 'reticulation', 'citarellac', 'comaills', 'knoesen', 'rhob', 'mitotane', 'kosson', 'scaums', 'fih', 'mantz', 'hauge', 'quadruplet', 'paglino', 'nyda', 'subseqent', 'einflusses', 'kuzmov', 'jarvisc', 'bethos', 'genotyped', 'gerdts', 'carbohyd', 'hoyano', 'rossille', 'sittichai', 'vrr', 'micka', 'chitani', 'buyuk', 'teusink', 'cortigiani', 'absorptiometer', 'morosip', 'nidm', 'khadilkar', 'skytop', 'ogomi', 'outrule', 'amss', 'ehrenbjerg', 'kabeche', 'overal', 'throrpe', 'jjotkaofm', 'mrcpi', 'lasala', 'essaghir', 'karrthick', 'microsyst', 'khairallah', 'erwinia', 'alloimmunization', 'xuchun', 'hiddemann', 'tolmachoff', 'aleshire', 'ganaim', 'colocalization', 'nanoelectrodes', 'concertation', 'capellier', 'pawlicki', 'enuffield', 'awgs', 'gerretsen', 'xianzhen', 'berrington', 'stereomicroscope', 'mayumi', 'crystalized', 'lansac', 'leukodepleted', 'thomasser', 'asifruete', 'sandvei', 'enucleated', 'rubiera', 'humero', 'scrofa', 'juhn', 'chromophil', 'froeschels', 'tibiocalcalcaneal', 'mongep', 'nohandicap', 'mateyo', 'extraovarian', 'bertel', 'mobilizers', 'fomites', 'weijden', 'takamizawa', 'weihrich', 'variational', 'pirnat', 'boudabous', 'swink', 'supresses', 'adbollah', 'pallisa', 'dex', 'brar', 'olathe', 'erechim', 'tsagakis', 'aloia', 'sougiannis', 'celutkiene', 'ubiquitylome', 'arbe', 'shafarman', 'solumedrol', 'modellistica', 'polanowska', 'unanalyzed', 'vitoriano', 'ouwersloot', 'lafonso', 'poggensee', 'mdaluisbeltran', 'longxi', 'synbiosis', 'dimethylsiloxane', 'nakatab', 'minodronate', 'cecchetto', 'haeusler', 'surgr', 'ipsogen', 'statens', 'coulborn', 'ceac', 'keyaerts', 'batushansky', 'broadcasted', 'hoerstrup', 'longtin', 'anatomisi', 'ensink', 'erven', 'prolymph', 'kocovski', 'useof', 'carboxylase', 'abiterone', 'branzi', 'leonide', 'uhts', 'presale', 'fangbiao', 'ovize', 'ansong', 'pratter', 'chelliah', 'rhizogenes', 'cheq', 'benshangul', 'ramgopal', 'calycectomy', 'hypovascularized', 'cantc', 'arvanetes', 'delgaudio', 'austr', 'legand', 'pedometers', 'freuqency', 'bsat', 'cloirec', 'fungoscopic', 'markovsky', 'ahawk', 'blome', 'zreik', 'mang', 'dschool', 'micropractices', 'ganagaraju', 'schreibera', 'hansson', 'corazza', 'ipiliumumab', 'vois', 'steill', 'gobel', 'wuethrich', 'eact', 'moinpour', 'carbrey', 'morphotypes', 'klodell', 'tieszer', 'lbmi', 'wdts', 'daenen', 'aykol', 'cgrfs', 'riegger', 'mnj', 'stynes', 'kresken', 'schmaranzer', 'hennigs', 'jezovnik', 'vansteelandt', 'mohit', 'mazzulli', 'bouchery', 'drouiche', 'bacteremiaa', 'websites', 'tanamala', 'ulezko', 'onwuegbuzie', 'masliah', 'coulterca', 'ladenstein', 'maccannell', 'etas', 'quinternary', 'salicylketoximes', 'elevateing', 'latty', 'bavaro', 'prolactinomas', 'horners', 'stablein', 'baskale', 'highka', 'strobl', 'albuterol', 'toddd', 'woolfrey', 'furuta', 'cumberbatch', 'laskow', 'ureteronephic', 'ien', 'rockstroh', 'pouladi', 'vasileiou', 'odonkor', 'beraudf', 'pytel', 'bbiaised', 'pmsm', 'linq', 'hower', 'barrs', 'hanspal', 'mudcrack', 'cannoni', 'pasquet', 'financiero', 'kadakia', 'kiechl', 'degenerations', 'hemovac', 'bonanthaya', 'mcelhinney', 'spinoculation', 'lafrance', 'taihe', 'peristeri', 'saenz', 'kleijnen', 'huawei', 'bfixed', 'botesteanu', 'nanodisk', 'spline', 'zhenhua', 'citrullination', 'eoslo', 'cmoat', 'yentis', 'richland', 'kamasamudram', 'genestin', 'salmeron', 'macitentan', 'hirahashi', 'badjusted', 'hhhhht', 'liposomal', 'borman', 'shekharbiyani', 'fjeldborg', 'yangll', 'seyram', 'travaglia', 'fernsf', 'mathot', 'bioanalyser', 'occulsion', 'woldeamanuel', 'miani', 'neoplasticfocal', 'ternado', 'wegiel', 'beihang', 'rader', 'edidin', 'ogg', 'fongarland', 'cosma', 'wojtkiewicz', 'fangkun', 'kerckhove', 'sirchia', 'tiidus', 'debiec', 'zohreh', 'sokolova', 'carrino', 'bazoukis', 'tredici', 'epicarditis', 'lahoria', 'curfman', 'brookfeild', 'swanstrom', 'bittl', 'coccidia', 'cystogram', 'lansakara', 'midbody', 'comat', 'maemura', 'biomimetics', 'changchun', 'cellulaire', 'fshenzhen', 'makio', 'duerkop', 'peile', 'middlestadt', 'ramalingam', 'crystengcomm', 'roitberg', 'riesbeck', 'tfh', 'klyuchnikov', 'fovs', 'stes', 'marzona', 'blumfielda', 'msuya', 'halbesleben', 'intracytic', 'chandraschekara', 'sbg', 'adypsia', 'icsc', 'ksburk', 'immunoexpression', 'garmarudi', 'nociception', 'dysarthropneumophonia', 'garol', 'sechrist', 'blusson', 'gallamini', 'ptpd', 'zarate', 'kalarus', 'rafie', 'gsig', 'bking', 'comba', 'shafti', 'touhualiao', 'vandecasteele', 'covarying', 'regalado', 'zepf', 'caliciviruses', 'rcl', 'xylyl', 'basua', 'endplage', 'loia', 'aacagaagagaatggcccagc', 'jwg', 'huntingtons', 'kalyon', 'gethin', 'doxycycline', 'kolmodin', 'despres', 'lilja', 'hyojeong', 'koelnl', 'flattau', 'tomiyama', 'shabalina', 'aktolun', 'nndb', 'tremp', 'mangood', 'kohei', 'zegers', 'haugland', 'iothalamate', 'loenneke', 'azizzadeh', 'skardal', 'deshane', 'qit', 'lonnemann', 'kleintiere', 'hydronium', 'repoa', 'alderliesten', 'evmd', 'bitartrate', 'drahoradova', 'bicuspide', 'eirini', 'socioculturally', 'hukuda', 'portato', 'efferents', 'jihui', 'hamri', 'cazes', 'ohta', 'milagros', 'mandlmeier', 'zuev', 'chemagnetics', 'fortaleza', 'aelst', 'elkunder', 'trikha', 'doszczeczko', 'desaturations', 'sarli', 'mizerero', 'phytotherapy', 'megapixels', 'taqman', 'buonfiglio', 'gusain', 'paracervical', 'barraza', 'alqadami', 'gemox', 'jigyohama', 'mudadoglu', 'naren', 'sadoun', 'mdaun', 'counil', 'baghgoli', 'revalving', 'maziarzr', 'gulyas', 'snidow', 'conceitos', 'nieminen', 'harstad', 'embry', 'khourya', 'meays', 'zinreich', 'guelker', 'neurocerebral', 'sorbed', 'radisavljevic', 'gattefosse', 'ertunc', 'krajewski', 'makridakis', 'photocatalytical', 'couri', 'transcanal', 'kacavenda', 'kubelkova', 'trihydroxide', 'mokomaned', 'barredo', 'menderes', 'peradze', 'tornow', 'sakatani', 'escitalopram', 'bacterin', 'ptcu', 'chara', 'climo', 'satue', 'cleret', 'shemirani', 'equilibrates', 'suptarget', 'functionsandsuppose', 'walkingb', 'shenmen', 'lymphadenomegaly', 'kiebish', 'irrera', 'pishanidar', 'localizers', 'moecular', 'derotation', 'sekiz', 'noro', 'delins', 'lumbrokinase', 'lentzsch', 'dupla', 'vriezinga', 'fludarabin', 'moalleminejad', 'dysautonomias', 'efendizade', 'chiroprac', 'howbeit', 'brubacher', 'beghetti', 'https', 'nocerino', 'supraspinal', 'sangiorgi', 'pilebro', 'superhydrophobicity', 'mansmann', 'svenson', 'piperi', 'reyna', 'egr', 'morra', 'postexposure', 'jarlebring', 'iacomino', 'mcargo', 'osteophytes', 'naesung', 'lipmana', 'verkade', 'hunninghake', 'ceni', 'certical', 'reoccurrence', 'mccammon', 'veilleux', 'ansquer', 'vidaillet', 'sarculator', 'pufa', 'aligngvgd', 'mourier', 'zandieh', 'boezelijn', 'transgenerational', 'bezmialem', 'junttila', 'liebman', 'cyclodextrin', 'liivamagi', 'bassem', 'doosje', 'shermalyn', 'hyperuricosemia', 'lerch', 'rudusky', 'vollmar', 'brudy', 'bielz', 'topf', 'moyo', 'lalchan', 'dokhan', 'caspi', 'hasanov', 'kirschbaum', 'demattei', 'sardesai', 'heysell', 'supercages', 'dahuangzhechong', 'mvl', 'iprevent', 'transthyrohyoid', 'conaghan', 'muralidharagopalan', 'lauhon', 'deionized', 'nikiforova', 'rapacciuolo', 'wetzlar', 'esrs', 'serratia', 'npmapp', 'kleinbongard', 'bezjak', 'huiyang', 'mesangial', 'ssjang', 'padnya', 'athanasopoulos', 'propsective', 'warss', 'pigozzo', 'fossdal', 'hamate', 'marmo', 'aluminized', 'eosinophilia', 'arcus', 'galambos', 'pegfilgrastim', 'siokou', 'fortun', 'belfort', 'vattipally', 'carbonylation', 'bronchique', 'stefansdottir', 'pharmsci', 'ossietzky', 'ravichandran', 'gfls', 'dehydrogenated', 'ozolins', 'felker', 'lizj', 'saravanan', 'supralaryngeal', 'curating', 'gallinari', 'ksl', 'engardt', 'opponenta', 'informatica', 'samadpour', 'yclophosphamide', 'krukenburg', 'drozdov', 'amphiphilic', 'bingue', 'macrospores', 'schueren', 'comportamentais', 'melekos', 'izaddoost', 'burtenshaw', 'senderek', 'armbrust', 'marzani', 'sanjiang', 'allohsct', 'cus', 'rafehb', 'gorbonorit', 'afifi', 'cardosoa', 'gachter', 'bellafiore', 'morphometrical', 'kanneganti', 'weinheimera', 'jianan', 'trix', 'porosification', 'kyn', 'egw', 'anid', 'temprano', 'mckerracher', 'symanski', 'difficultly', 'biot', 'reacquisition', 'visualisations', 'emmert', 'nidheesh', 'mactaggart', 'ctgactgcaaaagggtcaca', 'asuman', 'eksik', 'nanocages', 'dyrbye', 'haemorrages', 'dobaradaran', 'guidolin', 'seibert', 'shakib', 'hamaoui', 'socioecon', 'toxicologic', 'altaye', 'polyuriaarticle', 'adsul', 'kurabayashi', 'theologis', 'dcrv', 'knies', 'bredin', 'worksite', 'fridrun', 'hout', 'sidransky', 'sartipy', 'ergelen', 'arounds', 'cianciarullo', 'lakkadwala', 'erbt', 'almovipan', 'nakagiri', 'mengni', 'theymay', 'torfason', 'casswell', 'simoens', 'xenetix', 'edemas', 'morine', 'metagenomic', 'homogenizing', 'coultre', 'karro', 'respir', 'vorobiev', 'izhar', 'olcott', 'gaub', 'berker', 'baggers', 'fischbein', 'kogo', 'mobsecure', 'aftereffect', 'liepnieks', 'larre', 'laenen', 'hemali', 'muhammadi', 'katoul', 'microassaults', 'pedot', 'kristeleit', 'eminaga', 'kawamoto', 'welgamage', 'boeke', 'tourcoing', 'iobitridolo', 'akeret', 'junghan', 'fedorchak', 'yanagimoto', 'burstow', 'cassetti', 'vercruysse', 'voelliger', 'ethnomed', 'ketty', 'puhe', 'fourdrain', 'bokhorst', 'lexicosemantic', 'kinmon', 'sekoranjab', 'anmurray', 'handcraft', 'tuina', 'cardiothoracsurg', 'bruemmer', 'infeasibility', 'fuentea', 'okazawa', 'nakas', 'odomi', 'friis', 'chantepie', 'ishola', 'kamaly', 'agtctgctccagcaagtatcgg', 'fmigraine', 'ahad', 'vargo', 'schueler', 'staats', 'talhouk', 'pislaru', 'chaize', 'binwidth', 'dessy', 'gilabert', 'dikshit', 'opat', 'stretchinduced', 'cormio', 'polyphenol', 'mobasherpour', 'demura', 'chospital', 'harano', 'golzan', 'peiman', 'alrashidi', 'muacevic', 'microintroducer', 'hyalinizing', 'lazoura', 'buongiorno', 'willnecker', 'thongphiew', 'larminie', 'agrigoroaei', 'bardack', 'halvorsen', 'zellner', 'aruna', 'sereday', 'desimone', 'hypoenhances', 'razali', 'muchuweti', 'szczupak', 'villeta', 'bavcon', 'lagrangian', 'gorodinskaya', 'visco', 'letilly', 'waxworms', 'amedstar', 'cyclized', 'pyrola', 'multidirectional', 'loddenkemper', 'jellinger', 'poulin', 'airbnb', 'monocarboxylic', 'autografted', 'securitization', 'duca', 'boehlert', 'christel', 'wmsi', 'jimin', 'suvmean', 'oraz', 'kiill', 'hudgens', 'zandt', 'tokunaga', 'wgs', 'camenisch', 'kilickesmez', 'curaba', 'postradiotherapy', 'jinbo', 'legutb', 'cantori', 'pagnoux', 'ixart', 'bentmann', 'daisley', 'vaulters', 'rayz', 'kaialy', 'mechel', 'aftimos', 'vnu', 'ipex', 'montalescot', 'phish', 'stils', 'relapsef', 'nodeh', 'snsq', 'modir', 'pieroni', 'wikstrom', 'triplication', 'laube', 'eidelstein', 'monserrat', 'berian', 'hyperhomocystinemia', 'jeffe', 'jea', 'ombrosi', 'kiyota', 'johannisallee', 'pielage', 'extravasated', 'asis', 'integranted', 'graphed', 'mfft', 'garrigues', 'lpffd', 'nadya', 'orotic', 'arfaouia', 'piorkowski', 'pummill', 'betge', 'noncircular', 'monocyte', 'guler', 'vecchiob', 'biana', 'fcorp', 'plimmer', 'verici', 'roic', 'ozga', 'nicolelis', 'immunohorizons', 'bauersachs', 'bidmec', 'nowcasting', 'garetti', 'consanguineous', 'survminer', 'gormedino', 'zessin', 'rapd', 'chandak', 'xenios', 'georgiopoulou', 'piguet', 'proteinases', 'nanoscope', 'masrour', 'adsorbers', 'reismann', 'arudo', 'aavik', 'siepmann', 'arvan', 'associados', 'shenget', 'titz', 'piolted', 'yex', 'managementwhile', 'vinnicombea', 'cuzzi', 'vacuolated', 'redzematovic', 'dromain', 'soleimanjahi', 'sieber', 'lorazepam', 'profesor', 'marialva', 'homolytic', 'nithyanandan', 'uiterwijk', 'kaige', 'setten', 'pulvertaft', 'stambuk', 'berlatzky', 'larroza', 'oleinikovb', 'lovrecic', 'wenqiang', 'huangmf', 'postcontrasted', 'helgadottir', 'midwiferya', 'harboring', 'oliai', 'cyh', 'tanishiro', 'werer', 'dzavik', 'invasivity', 'quseir', 'accucyte', 'pourmorteza', 'carpeggiani', 'pirmohamed', 'antifibrinolytics', 'neuropsychologie', 'lateralchondral', 'glimp', 'dlbcl', 'shantz', 'uhr', 'mangioni', 'zbijewski', 'wildland', 'pcdf', 'zijlmans', 'groinss', 'vricella', 'timesaving', 'maltase', 'mpolemis', 'coag', 'pseudohalogen', 'kganjoo', 'brammen', 'hlj', 'hjortland', 'queixas', 'wisnet', 'groisne', 'schmidthaler', 'spinels', 'onco', 'fita', 'gentilotti', 'tapela', 'alawad', 'kellum', 'aksoy', 'khamirchi', 'taton', 'fosfluconazole', 'hamborsky', 'kelbaugh', 'lipmanj', 'pulczynski', 'kulkarnia', 'fhfsa', 'attizzani', 'ffg', 'icmps', 'maciaszek', 'karmon', 'bsignificantly', 'kameya', 'preconjugated', 'heemstra', 'axiovision', 'nasibulin', 'meglitinide', 'hatz', 'farinas', 'chaloin', 'dmc', 'davutyan', 'brutgers', 'deoxypyridinoline', 'enckevort', 'magnetohydrodynamics', 'minev', 'trimarco', 'yky', 'manthous', 'kesiliyor', 'buschbacher', 'karimide', 'myliwska', 'meatoplasty', 'shebli', 'froimowitz', 'mocellin', 'engemann', 'transvascular', 'roozbeh', 'cytomation', 'jws', 'anjorin', 'dageforde', 'rmsd', 'arichitet', 'agroecosystem', 'somigliana', 'celton', 'ficht', 'balzar', 'speidel', 'tamaoka', 'coelectrospinning', 'ippa', 'inchinnan', 'graversen', 'maheshwarappab', 'dassen', 'dubner', 'eichelberg', 'economizer', 'knittel', 'bloemers', 'uleaborg', 'gier', 'furazan', 'stammen', 'busignies', 'miyairii', 'varannes', 'prepolarized', 'sanchezcc', 'atualcient', 'hoelter', 'nanoprisms', 'hatakeyama', 'ceugnart', 'extragastrointestinal', 'gronbaek', 'newsfeed', 'unpatented', 'dihydrazide', 'notaris', 'dvolume', 'metatag', 'qayum', 'holzgreve', 'loziuk', 'bifidobacterium', 'erikssen', 'lotem', 'pacbio', 'corporated', 'counterstain', 'vascepa', 'remesy', 'evaluational', 'mcaninch', 'vanillyl', 'rayfact', 'climacteric', 'morishita', 'amimoto', 'selvanesan', 'occulta', 'zhentang', 'pitsika', 'lateralities', 'jergas', 'fecso', 'guadalhorce', 'schaffellner', 'gnanapragasam', 'pneumaticos', 'flandrin', 'scheier', 'soundspectrogram', 'barplots', 'biomarker', 'palesch', 'kipo', 'sherali', 'caudle', 'likitjaroen', 'sudoko', 'dippo', 'schroth', 'fema', 'panebianco', 'drynaria', 'microcapillary', 'bruschi', 'tftfe', 'immunonutritional', 'darde', 'facscan', 'electroglottography', 'waldvogel', 'gilhotra', 'priebat', 'lehnhardt', 'uddin', 'montner', 'unvitiated', 'microresection', 'onnuch', 'aeds', 'ivanovic', 'lambers', 'khademhosseini', 'tsaousi', 'phosphotranferase', 'stannane', 'qati', 'fontanals', 'evader', 'sost', 'appukuttan', 'brandmaier', 'dopexamine', 'vaccin', 'domeij', 'xellia', 'radicella', 'uppuluri', 'dehqanb', 'ducom', 'yonas', 'fiogbe', 'riihimaki', 'mimicryp', 'filostoa', 'nhrid', 'takshi', 'xbai', 'aldhbright', 'abin', 'ruchman', 'zeilig', 'acanthocytes', 'piracha', 'cjh', 'phdaagemma', 'ndorms', 'fronick', 'blitzer', 'dedmon', 'reiser', 'auclr', 'metrowest', 'hypoenhanced', 'cincin', 'zgaljardic', 'cnns', 'nanbiotechnol', 'microcredit', 'nidus', 'badiye', 'retransmissions', 'lnp', 'papadopoulou', 'vandenhoom', 'viloxazine', 'infecties', 'vdovina', 'khodary', 'peranzoni', 'rondelli', 'kaitlyn', 'inazu', 'perfil', 'laurinavicius', 'spongious', 'filato', 'douthett', 'fagerland', 'schlessinger', 'aimlab', 'yerokhin', 'cathet', 'rothermel', 'practradiat', 'clasified', 'nachiappan', 'prazosin', 'carpinteria', 'ciezki', 'mzahma', 'vollset', 'facfasa', 'kaurah', 'alber', 'corticoid', 'nonmyeloid', 'guage', 'babb', 'detterman', 'ccaatgaggctctgatacca', 'snris', 'salimi', 'ohga', 'kastor', 'nervorum', 'bachelier', 'discontinuously', 'roosta', 'krista', 'jordanovac', 'sarv', 'heberer', 'mastectectomy', 'nahhas', 'galiotis', 'hinman', 'manyika', 'dalmolin', 'dvrt', 'riesgoa', 'bhasselt', 'lapparent', 'deliverables', 'occludins', 'senju', 'hoering', 'aconfidence', 'deveaux', 'paradigims', 'swinarski', 'anlotinib', 'thangavelu', 'uniplanar', 'nnu', 'mimiching', 'hanusa', 'qda', 'westerlund', 'pyelolithotomy', 'olafiranye', 'lanfermann', 'fasciopathy', 'vasilakakos', 'rectifiers', 'antimetabolites', 'cerbelli', 'slambrechts', 'shaina', 'shujie', 'shallcross', 'arzillo', 'geopolymeric', 'ginop', 'qlikview', 'aureden', 'eneogenomics', 'chigumbura', 'zinkl', 'lehigh', 'banwat', 'lmertest', 'aigner', 'cerejo', 'stufflebeam', 'hellingrath', 'cuda', 'cybersecurity', 'carpooling', 'murugavel', 'arnis', 'rmin', 'emopoietico', 'ausman', 'therssen', 'alvimopan', 'vieweg', 'aws', 'tsintsadze', 'renopreventive', 'benca', 'marciano', 'stranks', 'slamon', 'misato', 'ngb', 'pamer', 'djarir', 'ascott', 'raddatz', 'tomlab', 'microtainer', 'amenc', 'hyperinsulinemic', 'blackhouse', 'pazopanib', 'delmiro', 'unga', 'kleinpell', 'deivid', 'polytron', 'bonfiglio', 'boeri', 'mesial', 'zhangahzhang', 'neiaed', 'palicki', 'empreend', 'dnss', 'lindenburger', 'pthakrar', 'lupiani', 'damani', 'gittelman', 'concentrationand', 'streeper', 'vessecchia', 'trasnportation', 'geka', 'scmarroquin', 'mrie', 'phagolysosome', 'kirchheiner', 'barenes', 'haxter', 'bijective', 'zhengze', 'andrist', 'brabec', 'baralis', 'vorapaxar', 'fhkam', 'pttl', 'izumo', 'supranormal', 'shamsher', 'webcams', 'cinncinati', 'decongest', 'micromalus', 'wahabi', 'donkers', 'tetramethylbenzidine', 'pesek', 'urethras', 'delomez', 'uggowitzer', 'habrochaites', 'okhawere', 'appendixa', 'shafie', 'azarow', 'penkava', 'kiess', 'hlaboratori', 'memmott', 'yuedong', 'preparticipation', 'cuypere', 'monopropellant', 'proclemer', 'aniruddha', 'xiaohua', 'haversine', 'cryovials', 'postdates', 'muecke', 'gluska', 'qiaohong', 'rhzhang', 'cresyl', 'rala', 'butadiyne', 'pereda', 'theaker', 'propylcyclohexanol', 'combustibility', 'alanazi', 'suib', 'mvc', 'hhrr', 'maingon', 'sulfonamide', 'gregoric', 'grosjean', 'vertilas', 'nazzal', 'nyack', 'schmack', 'hypoattenuating', 'sakadat', 'retroaortic', 'hemalkumar', 'stetts', 'raffai', 'sequala', 'wpuh', 'gurs', 'ploumistos', 'mallah', 'tornos', 'ledl', 'chausson', 'kalogeropoulou', 'euppsala', 'landera', 'evcentrality', 'mellody', 'kamerer', 'vrd', 'magarkar', 'sarayda', 'sonicator', 'cancino', 'lainey', 'noncritical', 'bipi', 'digimatic', 'towfigh', 'isotalo', 'unreduced', 'vecchiola', 'ackefors', 'poile', 'apaijai', 'thiazolidinediones', 'talebi', 'colmenares', 'noordzij', 'liwiec', 'fdirector', 'rusko', 'antoun', 'fritsche', 'hemoconcentration', 'kirisits', 'bundesgesundhbl', 'lusterless', 'riccobono', 'klos', 'nanotech', 'aroua', 'fibroadenoma', 'ferrario', 'mandibula', 'duerloo', 'cherewick', 'tarhan', 'thomasa', 'addi', 'maechler', 'staniford', 'oaktang', 'muinuddin', 'omrf', 'troncone', 'jda', 'marbach', 'csoma', 'wakeyama', 'triadafilopoulos', 'chn', 'nursin', 'borthopedic', 'briody', 'postacchini', 'blca', 'ghasemi', 'conture', 'vilamaria', 'vosgueritchian', 'neuzillet', 'bahaa', 'subhash', 'cadiere', 'caples', 'arnaoutakis', 'barranger', 'truseq', 'condren', 'autore', 'brinjikji', 'tuttlingen', 'nozad', 'humidifiers', 'siyam', 'cortication', 'bsata', 'diagraph', 'vaca', 'privada', 'hochman', 'cboston', 'balharek', 'binod', 'jocque', 'polydadmac', 'mazellier', 'decellularized', 'kecskes', 'snri', 'shattuck', 'hemorrhaged', 'gwa', 'petidis', 'meggendorfer', 'spinoglenoid', 'herdini', 'hydrophobized', 'ofig', 'cbcavb', 'blackbody', 'trappitt', 'dachverband', 'photophysical', 'naaqs', 'cutsem', 'shanzhuyu', 'tuppin', 'gimbun', 'peterka', 'ghannoum', 'arends', 'badache', 'subdistribution', 'trialysis', 'chevray', 'groeschel', 'cyclicality', 'snmmi', 'kuylenstierna', 'wirbelauer', 'icsmc', 'tepeler', 'ercolino', 'enational', 'urumqi', 'retest', 'passey', 'helsingborg', 'asialoglycoprotein', 'schwaber', 'vyverberg', 'aspsp', 'deitelzweig', 'ajd', 'xuanwu', 'toydemirb', 'chmarra', 'ficifolia', 'popla', 'goai', 'ultravioletindexwas', 'equi', 'tisdale', 'grywalsky', 'seret', 'cmm', 'oncken', 'wenkert', 'collectivistic', 'nahabedian', 'magwalu', 'tremona', 'paralogue', 'emsas', 'halnon', 'wagenknecht', 'zorica', 'bierwagen', 'stranlund', 'guardabassi', 'haehnel', 'fotaki', 'hohman', 'chernyatina', 'nonsynonymous', 'tarazi', 'macrogen', 'dinville', 'ooty', 'jyunwu', 'shichanghe', 'dhanantwari', 'hsshin', 'femia', 'monatsh', 'lazary', 'auregan', 'landercasper', 'rimassa', 'xueyi', 'nmm', 'kitagaki', 'hunjan', 'tvfs', 'trusso', 'ozeki', 'varr', 'mupa', 'psycholexical', 'slatore', 'moradzadeh', 'pofs', 'anais', 'carprofen', 'jinxing', 'rolvien', 'pritzker', 'giunta', 'dbp', 'ginzburg', 'kallmes', 'hoh', 'arecanut', 'capolungo', 'arnall', 'objectivesa', 'eqo', 'rafique', 'desilles', 'asifiqbal', 'tornin', 'cdept', 'lertcanawanichakul', 'vertebroplasty', 'rwd', 'shozo', 'jilma', 'sundas', 'henner', 'tinl', 'anzics', 'cordy', 'cryptomelane', 'hypertense', 'itema', 'destounis', 'hepadnaviral', 'stensgaard', 'necsteps', 'mencius', 'ddepartament', 'shitanshu', 'daems', 'romeny', 'thiosemicarbazone', 'alloimmunised', 'rotta', 'calafiore', 'sutyak', 'prajnya', 'ghazali', 'kafshgari', 'jfb', 'cscwd', 'bensch', 'palmarly', 'bmayo', 'pomahac', 'polistina', 'neurofibroma', 'kawut', 'rinnemo', 'telu', 'goaltender', 'verhaegen', 'dodeller', 'ohnmacht', 'kieslinger', 'pockaj', 'menachemi', 'rdg', 'cenacchi', 'interspecialty', 'liisa', 'mcilwain', 'colq', 'underpredictions', 'mindfully', 'sobesky', 'nursinga', 'chilis', 'saft', 'masi', 'rajendran', 'postacute', 'rir', 'handbuch', 'hmscs', 'etts', 'fontanels', 'guse', 'vendrely', 'racemate', 'dryseal', 'megens', 'klot', 'ameye', 'rungta', 'ebiomedical', 'rameh', 'faucette', 'postranking', 'nikitin', 'padilha', 'extraverts', 'horgen', 'bapplied', 'zsolt', 'kuga', 'gianella', 'carbocation', 'bejia', 'hfsa', 'guojianping', 'kriebel', 'halldestam', 'brainin', 'monopodal', 'darmanin', 'metrohm', 'weigand', 'sondergaard', 'abbigail', 'arbeitsberichte', 'bruheim', 'hupp', 'bejnordi', 'lyw', 'hoste', 'mcginity', 'specchia', 'zhonglin', 'enlitech', 'foyatier', 'nanni', 'musani', 'multiplexed', 'katayama', 'inappropriatly', 'missmethyl', 'inwald', 'isochoric', 'morini', 'caom', 'krous', 'hyperplasias', 'unforeseeability', 'kovalevsky', 'bbezmialem', 'tirilis', 'poeppel', 'nulls', 'kelson', 'willburger', 'activitylimitation', 'asit', 'neskovic', 'almaguer', 'multipath', 'inoko', 'rozain', 'vedotin', 'ugs', 'quak', 'apx', 'intercoastal', 'jonswap', 'cognize', 'gugl', 'thrombophilic', 'dyskinesia', 'fehra', 'loadingb', 'subiros', 'sulser', 'supracartilaginous', 'intrasinus', 'hitit', 'laseq', 'chiusolo', 'bhadiwalaa', 'medigene', 'imex', 'asphalts', 'mhoof', 'lustik', 'huysmans', 'dianhydride', 'casiero', 'leonova', 'theduodenum', 'veronika', 'comeco', 'somatostatinoma', 'dalex', 'jprice', 'kazenwadel', 'wimberley', 'breunis', 'adipophilin', 'fergusona', 'clsr', 'mjms', 'allegranzi', 'radisky', 'tjorve', 'copyrightability', 'eurospeech', 'kishiyama', 'experigen', 'zweifler', 'malekzadeh', 'kaleem', 'ramer', 'perrotte', 'drareni', 'bactiswabs', 'semicritical', 'skinfold', 'pyrosis', 'samkari', 'balle', 'siriwardane', 'osts', 'teeger', 'aouinti', 'qtpps', 'bououdina', 'kiesau', 'tekturk', 'garmory', 'gunny', 'lyytikainen', 'ballouz', 'ecchekki', 'asai', 'schmader', 'trenkwalder', 'goulart', 'periyasamy', 'ngarina', 'nevesl', 'boel', 'multivitamins', 'loschmidt', 'maingi', 'hankiewicz', 'buttarello', 'sadowska', 'seery', 'mingmu', 'transscript', 'biometrika', 'silvast', 'perienteric', 'ddivision', 'ohtonen', 'pdd', 'rvedv', 'loder', 'exercice', 'kpacs', 'indentifying', 'ybc', 'eichlerova', 'valsangkar', 'wittig', 'puccinelli', 'lessire', 'imagescope', 'shenghua', 'arumugam', 'erothman', 'benzofluorenes', 'luthi', 'chidavaenzi', 'qn', 'montequin', 'circulators', 'solani', 'uid', 'qinjun', 'sacerdoti', 'liebenson', 'tsutsumimoto', 'inmediatos', 'ilooklikeasurgeon', 'jmicrobiology', 'elazhar', 'geer', 'diachronically', 'kowalske', 'cognitionnorthwestern', 'capogrosso', 'glezerman', 'espoo', 'kersing', 'geotropic', 'pultz', 'buterin', 'mase', 'lorenzen', 'lvds', 'stefanowski', 'zhanybekova', 'bromo', 'cianchetti', 'sygula', 'alkhateeb', 'unterhinninghofen', 'mindy', 'consolidationhospitals', 'burgon', 'jordana', 'cpmm', 'calcaneousplasty', 'alvand', 'fournel', 'selland', 'harbarth', 'marilena', 'paplham', 'ryerson', 'duursma', 'gallahue', 'artritin', 'paasio', 'beroes', 'ebiofluid', 'flexstation', 'lasio', 'miesemer', 'platteaux', 'vadlamudi', 'vinyan', 'pbpc', 'fractioning', 'yhdistyksen', 'gbangbade', 'iyi', 'maraya', 'otol', 'innotech', 'polidori', 'zlxie', 'clauser', 'exergames', 'medi', 'kazmierczak', 'asselbergs', 'corporeality', 'jochimsen', 'coracoclavicular', 'yp', 'dorkins', 'sfov', 'neveling', 'justiz', 'tinic', 'rudisch', 'incel', 'sangaiah', 'wasthat', 'kamotani', 'asokan', 'trovato', 'deubiquitination', 'hortscience', 'bakola', 'ramsingh', 'zschaeck', 'jellus', 'klapholz', 'tolerizing', 'bisphenols', 'internation', 'zenitani', 'kumada', 'tantiworawit', 'shedlin', 'rosty', 'agaag', 'submuscular', 'ashihara', 'inhomogeneity', 'ufh', 'naslain', 'thamrongsat', 'cofiring', 'ktp', 'brusasco', 'gallemi', 'respirology', 'marzluf', 'kurzendorfer', 'palleri', 'teratogen', 'rotenberg', 'parizot', 'higashishinagawa', 'instuments', 'pharyngo', 'neugut', 'eiber', 'myocellular', 'vertisols', 'jjn', 'vibhu', 'halberstam', 'nonadenomas', 'schwaegler', 'nri', 'glucosidic', 'angelisd', 'stehman', 'paee', 'becherer', 'laouissat', 'khhhkhhhkhhhhkhhhk', 'raiker', 'olowookere', 'wingert', 'colorists', 'xpd', 'haematologic', 'devireddy', 'khoo', 'hegesh', 'pif', 'larges', 'malguria', 'lru', 'archivos', 'enteroendocrine', 'cgcttcggcagcacatata', 'boegh', 'girlanda', 'parisunyakul', 'piura', 'rsyed', 'apreo', 'sistrunk', 'ronite', 'frac', 'muntonie', 'hagrass', 'marsault', 'thoelen', 'felodipine', 'llenchik', 'preperiteonal', 'mophology', 'migrainous', 'aenergy', 'vercueil', 'muijs', 'csvf', 'milhon', 'collimated', 'maragoudakis', 'tracheobronchial', 'kolkman', 'hardt', 'weikai', 'genene', 'cavernosa', 'hornemann', 'zatovsky', 'oksendahl', 'kolesnikova', 'feldhutter', 'ebrahimib', 'kapok', 'kazuhito', 'acadvradiol', 'mich', 'jromerootero', 'piriz', 'gapfon', 'triflamide', 'bouchlaka', 'samt', 'midsize', 'wbcs', 'wannakamon', 'noushin', 'ihlemann', 'samporna', 'interventricular', 'divilov', 'qie', 'nanonization', 'shivayogiraju', 'bobryshev', 'chandrakumaran', 'gheynst', 'gcaatgaccagttaaggttc', 'ceredx', 'accoucheur', 'denatures', 'ccpwvs', 'barondess', 'huijts', 'thermolytic', 'claassen', 'vitak', 'xianghui', 'licitra', 'sacnner', 'univerity', 'rotellini', 'steffensen', 'bryngelsson', 'decapoda', 'domin', 'pucihar', 'bpredicted', 'dunna', 'guangyi', 'zanninelli', 'hoser', 'zurn', 'chatou', 'naba', 'adjuvantly', 'slovaca', 'comin', 'mukul', 'dinitrobenzamide', 'nikhita', 'lessac', 'arois', 'mandigout', 'couves', 'yoder', 'zoppo', 'masatoshi', 'hibi', 'nettey', 'koncki', 'immunoparalysis', 'tofms', 'wurch', 'plymount', 'hinnemann', 'keiichi', 'trotochaud', 'hunzekeraahunzeker', 'empend', 'kossovsky', 'ubc', 'millermd', 'hydrogenative', 'niezgoda', 'cbezmialem', 'stekhova', 'kristl', 'blachley', 'aledo', 'flom', 'kieny', 'corrsin', 'mjb', 'nicolier', 'kurokawa', 'bereza', 'aattcccacaacaaatctcc', 'mazzocca', 'ganestam', 'vespignani', 'udani', 'ahmedg', 'klinkenberg', 'wiesmann', 'luciferase', 'gesundheitsforschung', 'matanovic', 'pyrazinamide', 'pollheimer', 'grubmuller', 'cachexiaanorexia', 'hofstee', 'sframeli', 'perlowski', 'isthmic', 'amsbergb', 'inctrased', 'spastin', 'covalency', 'colega', 'glycyrrhetinic', 'gazel', 'heider', 'poehlmann', 'kusahara', 'parthemore', 'khokha', 'elg', 'shilpy', 'kaloyannidis', 'eswt', 'kocha', 'intracoelomic', 'enursing', 'kubra', 'hassold', 'naharudin', 'orbito', 'shateri', 'crosstalk', 'maastrict', 'nodaga', 'rhabdomyosarcoma', 'divatia', 'plchien', 'bernardini', 'brandenberg', 'stranic', 'nackers', 'mirzaie', 'vorvick', 'shafaroodyc', 'mokhtarian', 'sandoy', 'dopa', 'lingvay', 'ojerholm', 'estroprogestins', 'subchapter', 'idate', 'shrnas', 'mancinelli', 'sinapyl', 'kimata', 'pfo', 'phl', 'pilmmer', 'smps', 'phytologist', 'achyranthes', 'cheminform', 'potluri', 'nikkor', 'genecopoeia', 'lymphadenenities', 'murialdo', 'maskvox', 'kumaresh', 'yoshitomi', 'cernansky', 'talipes', 'kempny', 'mihyang', 'granul', 'holleran', 'morlanes', 'arbitrated', 'fibroelastoma', 'frustules', 'junze', 'bioplastiquetm', 'ernakulam', 'latendresse', 'koelsche', 'fawthrop', 'benzidine', 'kudin', 'palrai', 'mjs', 'cetyl', 'taoc', 'mclafferty', 'lereim', 'powershot', 'cabezuelo', 'ppn', 'conh', 'santangeli', 'rimadyl', 'casaxps', 'onstenk', 'yanqing', 'baseer', 'bartles', 'geocadin', 'immunocytology', 'faloia', 'calvete', 'complementarily', 'yuste', 'dmw', 'preradiotherapy', 'jayath', 'ronney', 'vrtovec', 'jaumandreu', 'enke', 'ethylcyclohexane', 'trypomastigotes', 'erasmi', 'swierczek', 'manuli', 'fwr', 'baoche', 'neidig', 'ffcac', 'monocytopenia', 'kaliska', 'sanguineti', 'intercoder', 'venusberg', 'fhnp', 'immobilizing', 'lalchandania', 'niosh', 'syversen', 'maunal', 'ipmn', 'zoubida', 'obadeyi', 'hille', 'nazemian', 'tgctgaaggagtgctaaatactg', 'loffhagen', 'balan', 'dyn', 'fachs', 'osuga', 'koskelo', 'sinitsin', 'chiumello', 'cpop', 'fagerholm', 'turi', 'alghofaily', 'peffault', 'uusimaa', 'preadmission', 'pstm', 'dollinger', 'presumptivediagnosis', 'alanne', 'kendirci', 'guastelli', 'bdd', 'picoquant', 'andrej', 'securitized', 'kuiwen', 'jiatong', 'cnaan', 'raebareli', 'rajajee', 'mckeen', 'sercarz', 'ciesla', 'winslo', 'mitsudomi', 'aspsps', 'torti', 'zhongjingin', 'sherilee', 'borzelleca', 'umezawa', 'ruschin', 'parentea', 'profelt', 'eigenmodes', 'arnolda', 'ngahane', 'marzena', 'wassel', 'charecteristic', 'nabothian', 'dewatering', 'amjl', 'syndr', 'didacus', 'interstitials', 'vpr', 'xuereb', 'cytospell', 'herek', 'engellau', 'stelzle', 'berinsky', 'enterocolits', 'cjpeteet', 'lallas', 'nafion', 'quer', 'torsheim', 'avascularization', 'parzen', 'claussen', 'verkerke', 'nizamutdinov', 'margrethe', 'hemope', 'geosmin', 'toriya', 'tiffenberg', 'cmathematics', 'pincus', 'ngoune', 'zhangfeng', 'marzola', 'radue', 'vancoillie', 'pedrycz', 'muntane', 'matveeva', 'jokivuolle', 'eary', 'overcompensated', 'xas', 'joachimsthaler', 'lambertus', 'tonarelli', 'seminoma', 'luongo', 'espiritu', 'tomab', 'schuchter', 'zipse', 'polotsky', 'vogelius', 'balar', 'raval', 'masurier', 'kiesz', 'folkerts', 'barnier', 'bolyai', 'architeture', 'crolla', 'accruement', 'neurooncol', 'imperatae', 'sumie', 'exotoxin', 'mycoplasmosis', 'neuropil', 'bahlmann', 'redor', 'reovirus', 'deitte', 'porcellus', 'psychiatrica', 'corbellini', 'btigray', 'sodha', 'dinu', 'nsabimana', 'wagoner', 'burek', 'hrynchak', 'kozielski', 'jorde', 'chyatte', 'barranco', 'hiramatsu', 'crospovidone', 'boid', 'habisreuther', 'rhamnolipid', 'travi', 'cozacov', 'weizhong', 'vidagliptin', 'pirarubicin', 'torrado', 'masch', 'struma', 'parsport', 'chikv', 'multiband', 'ricco', 'lionser', 'bitran', 'eggw', 'myrtus', 'deltoids', 'ntali', 'shahdat', 'tondello', 'rouaud', 'sdt', 'ritam', 'helsoot', 'jmdf', 'mycobactericidal', 'vhot', 'gestations', 'pathi', 'chakrabarty', 'gubbels', 'ofwhich', 'precalculated', 'paraesthesia', 'chevez', 'mse', 'deris', 'creutzig', 'dingxiang', 'avigo', 'convers', 'fleisig', 'tchurikov', 'korasa', 'malleoli', 'tibialis', 'bishlinsky', 'chiku', 'biovendor', 'gittler', 'marakis', 'laughery', 'zan', 'crouse', 'nemere', 'milberg', 'castiglia', 'suzete', 'tpff', 'lindolfo', 'qoc', 'kreipe', 'yanqiang', 'yik', 'idivision', 'launay', 'acikel', 'discospondylitis', 'lotfy', 'urethroscopic', 'acornell', 'glottoplasty', 'tinaztepe', 'borsig', 'ramaseshan', 'comperehensive', 'grochowicz', 'cardell', 'fekete', 'ortez', 'zimmermancsezimmer', 'meijin', 'odutayo', 'takazoe', 'wienke', 'provison', 'limonum', 'jumpstart', 'yuille', 'brunot', 'leukoc', 'katsuyama', 'plutzky', 'haruo', 'goliszek', 'depinho', 'magnan', 'phancao', 'weenink', 'agsio', 'odewole', 'recapitalizes', 'amphidiploid', 'fabbri', 'geerardsb', 'blasberg', 'iguchiy', 'testelin', 'cloudflare', 'shawnee', 'aldenborg', 'kannan', 'bazargani', 'levisman', 'yatomi', 'noael', 'cckbr', 'mugglin', 'petravick', 'questionnarie', 'rajeshwari', 'kyrgidis', 'ldi', 'zdist', 'giovanella', 'cefoxitin', 'jrparikh', 'schellart', 'agula', 'legube', 'retana', 'kaposiform', 'smakic', 'marambio', 'scnidt', 'navabi', 'dextroamphetamine', 'intrapancreatic', 'gaussianmethod', 'baadhe', 'mfc', 'insymptom', 'roslagsgatan', 'talia', 'neointima', 'qiuli', 'marrozzini', 'nogg', 'missense', 'nanri', 'comeglio', 'senesac', 'mamatha', 'braghetta', 'descarded', 'otoyolu', 'achrs', 'scantland', 'stansbery', 'tfr', 'mengdi', 'assmann', 'rebar', 'voulgaridou', 'darapladib', 'cilli', 'paydarfar', 'hemavet', 'sarnowski', 'arnok', 'remodulation', 'wattanachayakul', 'daehlin', 'cmalert', 'insetted', 'illium', 'domest', 'kotropoulos', 'albarakati', 'djj', 'ssbr', 'pradhananga', 'isgs', 'grabenstein', 'harrisii', 'ergun', 'belimezi', 'petruccioli', 'carulli', 'pakdel', 'sook', 'kargar', 'ahmadzadeh', 'iats', 'kabalin', 'herlocker', 'zdero', 'wichert', 'yavin', 'granularis', 'izmaylov', 'hyldstrup', 'laith', 'byinlong', 'buzolin', 'ctcae', 'sarlls', 'shihua', 'eggington', 'adalsteinsson', 'assiggnment', 'shirkey', 'pribitkin', 'isopropoxide', 'cnor', 'frspc', 'marrazzo', 'vriesendorp', 'aberle', 'nourbakhsh', 'tombal', 'deuerling', 'khaw', 'kotadia', 'gazsm', 'kireeva', 'gffs', 'cenosphere', 'unapproachability', 'polynuclear', 'stoikov', 'katsuragawa', 'kpodonu', 'klabunde', 'wakitani', 'democlicked', 'pityrosporum', 'solvuses', 'mortem', 'khotkevich', 'epitheloid', 'srivastav', 'professorsgatan', 'pyrrole', 'springeling', 'sofie', 'microfabricated', 'bbcc', 'epithelialised', 'estroprogestinic', 'basnight', 'jagtap', 'rodean', 'hentz', 'usy', 'overinterpreted', 'amarqueos', 'labiris', 'permeabilizes', 'harmancioglu', 'bafetti', 'kanj', 'zhouss', 'danderson', 'dntb', 'accornero', 'berenji', 'skoryunov', 'dglobal', 'fff', 'toptas', 'perfectness', 'minale', 'kaun', 'mlfs', 'naoe', 'merr', 'timeliest', 'preprocedure', 'mde', 'caatgaacggcaagaacaag', 'seiller', 'vandetanib', 'domionant', 'infectopharm', 'monodispersed', 'fjeld', 'meningaud', 'krumboeck', 'cflow', 'chittoor', 'torquati', 'isointensity', 'combinated', 'imarisiog', 'ollikkala', 'gusic', 'bortezomib', 'tacs', 'abdullahel', 'weyts', 'colloca', 'daviduck', 'rcts', 'mmud', 'osahlgrenska', 'zeller', 'stuebe', 'peroxyacetic', 'masaru', 'xingz', 'kuruvila', 'geyter', 'taneja', 'yoav', 'gaphp', 'hespanha', 'naot', 'kanb', 'boncella', 'fuchsbichler', 'gilmanov', 'unicast', 'valentinitsch', 'radiculopathy', 'fluorodeoxyglucose', 'necrotizing', 'trioctylphosphene', 'tahouni', 'clss', 'hagenbeek', 'postsession', 'khosla', 'megascops', 'smallaromatic', 'ligneau', 'stomas', 'zoonosis', 'gopferich', 'electrique', 'tavernarakis', 'ooa', 'brauer', 'benzi', 'sniffonly', 'danz', 'pincock', 'palazzolo', 'teitelbaum', 'rummey', 'anamalayil', 'iman', 'poulikakos', 'gedde', 'cheonga', 'lectinhistochemical', 'lyoma', 'hallucis', 'nafamostat', 'stcsm', 'revascularizations', 'parlak', 'cottler', 'muston', 'otorhinolaringology', 'braendvik', 'gandar', 'fucosyllactose', 'djafer', 'transatrial', 'edrington', 'desmoid', 'dewil', 'coletti', 'djl', 'cohorted', 'dithers', 'cwgs', 'togun', 'goteng', 'parapelvic', 'ausserer', 'xhbao', 'ptca', 'ospitalea', 'deedar', 'glizipide', 'aunsw', 'triterpen', 'dialyzer', 'postlingual', 'bidar', 'lide', 'nfcr', 'technogenetics', 'sialylated', 'haaland', 'goidin', 'romanchuk', 'zueger', 'melamud', 'skoutelis', 'garlyyev', 'maggiorini', 'semsarian', 'colagiuri', 'transcranial', 'infaust', 'fraccaro', 'predimed', 'isbel', 'ceducation', 'vpb', 'yarasheski', 'ncss', 'schmittdiel', 'bernzweig', 'ebac', 'carthamus', 'lijun', 'fuzhen', 'saitta', 'hemicraniectomy', 'olff', 'polysusbstance', 'noa', 'andaluz', 'canneti', 'cqa', 'gradishar', 'arnaout', 'splabs', 'lobulations', 'photopolymers', 'chlorococcum', 'elamvazuthi', 'prehension', 'deau', 'syntheis', 'ppgeh', 'blanke', 'tahatano', 'engh', 'zering', 'metareg', 'balbarini', 'durepos', 'vinchurkar', 'shnyder', 'renale', 'brainprint', 'saji', 'perone', 'schreibstein', 'gomis', 'yuanb', 'mechanoreflex', 'grumezescu', 'versaprobe', 'nuclearmedicine', 'pbcm', 'easer', 'organnelle', 'xiaoyou', 'boroumand', 'phosphagen', 'meiner', 'endomysial', 'raizman', 'eeckhout', 'boulghobra', 'gokula', 'perospirone', 'hedg', 'cantez', 'rbb', 'rheumatoidarthritis', 'tyczynski', 'jlcb', 'heterotaxia', 'hyperbranchde', 'zhenglai', 'cand', 'paresis', 'intracerebroventricularly', 'exercisers', 'taga', 'sacrotuberous', 'ogaa', 'bursectomie', 'shayan', 'complemental', 'zhongbj', 'danilina', 'gresearch', 'lishu', 'crownwalls', 'raitio', 'onizuka', 'ruszniewski', 'zainab', 'busija', 'haiduven', 'yarmok', 'muga', 'dharrington', 'ugander', 'lauschke', 'valuie', 'ilango', 'technegas', 'kirshblum', 'gruyer', 'ttfp', 'labiche', 'millim', 'parvaneh', 'rell', 'lmsp', 'magtron', 'creely', 'unconscionability', 'soother', 'reanimate', 'makary', 'gaagctgtacccacctctgg', 'zarrouk', 'vitreaadvanced', 'kamburov', 'atanassov', 'isala', 'infosys', 'shter', 'bimmobilized', 'steinmo', 'cytolysis', 'cocis', 'sawangnop', 'larana', 'hosoda', 'nduom', 'decalcification', 'khoury', 'sbhhp', 'letendre', 'seshasai', 'ltel', 'butow', 'ebeler', 'larochelle', 'ebiosciences', 'mcnicholas', 'suwannasom', 'rumunu', 'nairz', 'samyn', 'hamatopoietic', 'sijens', 'fisiopatologia', 'malorientation', 'chimona', 'clopton', 'clavulanic', 'mihriban', 'levomilnacipran', 'basophils', 'gung', 'tridentata', 'smisono', 'melisko', 'benzigar', 'latthe', 'cardiosplenic', 'thibos', 'administred', 'diethanolamine', 'zerbib', 'shimazawa', 'psychodynamics', 'transphosphorylation', 'distensability', 'zeier', 'higiene', 'immulite', 'thl', 'kondos', 'hanique', 'kiesler', 'clavin', 'najran', 'pagala', 'moroishi', 'prassides', 'morogoro', 'anastasopoulos', 'mery', 'skeel', 'savoldo', 'embosphere', 'pedrassa', 'hanhauser', 'vithayathil', 'ivdu', 'sexauer', 'pignonblanc', 'diesendruck', 'spierziekten', 'qilu', 'oxyfiring', 'heitzmann', 'parimal', 'mafs', 'holzleitner', 'buffat', 'scheurer', 'jindarak', 'demarin', 'huinink', 'oncologic', 'osipo', 'clune', 'tzeoli', 'brenig', 'dantal', 'lesnikovich', 'schulman', 'takachiemako', 'vrtiska', 'mcelmurry', 'vachon', 'hasselbrink', 'harfmann', 'paechb', 'phongsakone', 'apdu', 'wittke', 'hofmanna', 'aatgtctggtcgagtcactgttaag', 'vulcanized', 'lommel', 'tke', 'histolyticum', 'hematopathology', 'laundy', 'okuhara', 'zeytinoglu', 'cumps', 'reacquainted', 'spalazzi', 'masculinize', 'thoracolumbar', 'juanyu', 'ahlfeldt', 'sreter', 'poopalan', 'oghalai', 'corlette', 'mekyska', 'electrochemically', 'gamstorp', 'chiariello', 'khosrowdad', 'vardhana', 'bedros', 'wislar', 'sourander', 'hewege', 'vsfg', 'perheentupa', 'trd', 'madjidyar', 'shamianjudith', 'gusmano', 'hamzadayi', 'sylow', 'rathkopf', 'ameko', 'nutlin', 'miklavcic', 'svatek', 'abdelouahed', 'stamatelou', 'inft', 'jannot', 'broncho', 'haras', 'pistor', 'tmao', 'syrek', 'curcin', 'hathoot', 'bacille', 'cvrn', 'egsnrc', 'valorization', 'takey', 'ranuccio', 'leia', 'morrhuate', 'sareen', 'dgitlin', 'sheela', 'spruyt', 'tgropen', 'lidcombe', 'plotnikov', 'gundem', 'camicia', 'septally', 'turoff', 'barbolla', 'karaiskos', 'bguangxi', 'aisenberg', 'anophthalmia', 'intrachromosomal', 'peccatori', 'gelfoam', 'stattin', 'gatcaaagacgcggtgataca', 'myotools', 'carlier', 'lummus', 'gazzera', 'estruch', 'tributsch', 'nannya', 'naderifar', 'kiselov', 'koelega', 'chaumeix', 'saygun', 'folchetti', 'nordblom', 'langenhuijsen', 'muzamil', 'bachi', 'yandong', 'punnoose', 'levendis', 'hemihepatectomy', 'piyatiratitivorakul', 'vannice', 'apitz', 'juknelis', 'bagot', 'nsn', 'kalachikov', 'defatta', 'zinner', 'qrtot', 'godburn', 'intraureteral', 'pirzkall', 'btfe', 'irgct', 'dahlang', 'transchel', 'sesterhenn', 'anuria', 'sarkari', 'rauss', 'sawchuck', 'chavrier', 'chengyi', 'elastogram', 'neuville', 'papola', 'villafranca', 'fredlund', 'schoene', 'gauer', 'hounnasso', 'proplus', 'lacteis', 'cassman', 'lmms', 'octyl', 'mnif', 'fjcc', 'pyrovac', 'adcv', 'bcommunication', 'hdmma', 'arcoleo', 'saemi', 'invervention', 'bbeijing', 'khrebtukova', 'chuang', 'engi', 'ultradld', 'sandalo', 'myectomies', 'infratrochlear', 'hcartertempleton', 'ranghar', 'gaojie', 'fcahs', 'shubnikov', 'dergisi', 'sommerhaug', 'cavg', 'supposeis', 'petrenko', 'abnet', 'gomoll', 'grollman', 'commichau', 'intracoronary', 'mougios', 'elsurer', 'hyperandrogenism', 'diroff', 'munin', 'amsacrine', 'vorberg', 'kataki', 'nuve', 'statistik', 'koorts', 'jeray', 'carabalona', 'suryawanshi', 'untight', 'vuichoud', 'leus', 'mdepartement', 'leonforte', 'baixuan', 'cesnaitis', 'diethylstilbesterol', 'riisbro', 'veinot', 'pyrrolic', 'weidang', 'microdamage', 'bmoody', 'rja', 'pagliano', 'atlaserials', 'epilated', 'butti', 'dni', 'kunnakkat', 'ganglioneuromas', 'ndm', 'plaut', 'chengkai', 'roumie', 'golano', 'variates', 'mdccbender', 'agashi', 'ahmadinejad', 'denosumab', 'brocki', 'karachalios', 'saidi', 'hotta', 'akintoye', 'methanolysis', 'kerntechnik', 'fourie', 'dusing', 'lerolle', 'auchincloss', 'enzootic', 'lvq', 'defrancesco', 'pietrusinski', 'stenager', 'ssrr', 'heusing', 'conchatherm', 'bradbrook', 'validade', 'delichatsiosc', 'chassagne', 'marchini', 'gashi', 'tsd', 'trimarchi', 'calcif', 'tendineae', 'aeroginosa', 'smaldino', 'glanular', 'mcgil', 'chepeha', 'derweesh', 'tadjeran', 'hackel', 'eraci', 'tsitouras', 'reichmuth', 'matan', 'chidambaram', 'ongena', 'cariaa', 'novotny', 'aziridine', 'rehabilitationsforschung', 'finasteride', 'kempner', 'julliet', 'escalona', 'rvij', 'shof', 'mohamudally', 'ignacimuthu', 'lingsma', 'warwich', 'fmichigan', 'arcuri', 'trajman', 'onken', 'pacholke', 'instructionsandusing', 'kiarie', 'sutrgery', 'ultrapure', 'dintermountain', 'tempoh', 'kestler', 'spacecrafts', 'hongta', 'baki', 'msis', 'bogani', 'ved', 'oncogenomics', 'rlpo', 'casarin', 'lylloff', 'mcnutt', 'pdagcu', 'razouki', 'renewab', 'telencephalons', 'thermus', 'efmy', 'haodong', 'stylet', 'korhonen', 'holzhausen', 'desquamation', 'tombari', 'hypoactive', 'wef', 'brem', 'subscapular', 'wooffitt', 'horsch', 'aamortentange', 'oyake', 'insingers', 'orthovanadate', 'dazhen', 'maarof', 'atushi', 'modak', 'osteitis', 'caplet', 'azzem', 'precipitator', 'nanoheterostructure', 'tongay', 'dureza', 'nanolayers', 'akanksha', 'hackl', 'resend', 'suehiro', 'rino', 'miskimins', 'ctpas', 'otq', 'kiewra', 'stillwell', 'lale', 'modea', 'xyloglucan', 'hrrmax', 'rapidplan', 'koppel', 'htun', 'ritenbaugh', 'metastatica', 'aravena', 'adamzek', 'dresearch', 'kragh', 'cendes', 'corticoids', 'vasic', 'otological', 'qichong', 'chatdumrong', 'allenc', 'netz', 'mfes', 'sstotal', 'schek', 'microcystins', 'zakrzewski', 'bollier', 'daffner', 'osse', 'astct', 'brodeur', 'hchristopher', 'stankovich', 'elmidaoui', 'greiffenberg', 'hydrokinetic', 'hlawatsch', 'hilding', 'kyphx', 'delgoshaei', 'zekan', 'fanti', 'chassard', 'roposte', 'autocatalytic', 'manngoa', 'carrafiello', 'tradational', 'pvg', 'holsbeke', 'woscc', 'willingera', 'toscreen', 'lidar', 'acquadro', 'fleenor', 'intralobular', 'bockris', 'ampu', 'gravensteen', 'rypens', 'mbd', 'emts', 'anoctaminopathies', 'kurosky', 'proficiently', 'delfau', 'crean', 'luti', 'drumea', 'ggh', 'oatis', 'frairia', 'rectopexy', 'wnukowski', 'mengyao', 'lanzoni', 'ohlssona', 'lilik', 'seimon', 'baggiani', 'shaddy', 'iame', 'kozue', 'perioptic', 'karaahmet', 'lethality', 'longbottom', 'artime', 'acidemia', 'yaganeh', 'karakas', 'dorvee', 'keshava', 'thone', 'benzie', 'ausin', 'adsorbs', 'ccst', 'updatable', 'gaffuri', 'zolendronic', 'favuzza', 'experiencia', 'wieler', 'breva', 'perfluorochemicals', 'mediapad', 'dadashpour', 'nares', 'hemopneumothorax', 'shapshay', 'struckmeier', 'mullineauxe', 'boey', 'landoni', 'dalarna', 'hejze', 'myomucosal', 'hersbergera', 'paquot', 'geramifar', 'karpe', 'smib', 'ventlafaxine', 'tomaschitz', 'electrooxidation', 'gago', 'tgtccaagagggaatccaaa', 'uversky', 'puille', 'nurssh', 'bicuspid', 'cindolo', 'varavithya', 'vasoconstricting', 'telengiectasis', 'bohu', 'clinitek', 'hala', 'prochazka', 'trepp', 'sabouraud', 'lymphadenitis', 'palumboa', 'piroplasms', 'patzi', 'vamvuka', 'bbrandeis', 'toshniwal', 'farsi', 'wiese', 'stieb', 'andomd', 'sundquist', 'midface', 'isct', 'escudier', 'vidit', 'ylinen', 'batke', 'xeroderma', 'dnps', 'maculopathy', 'maravilla', 'taima', 'kapalczynski', 'lambrinos', 'ossify', 'rred', 'necchi', 'handfield', 'navazaa', 'fallgranttuitionwaiverscholars', 'alaofin', 'tercan', 'zanta', 'crnas', 'hyperextension', 'haddow', 'oesterling', 'physionizer', 'belcaid', 'clemmons', 'organomet', 'albat', 'begic', 'shakibd', 'minikit', 'spiraling', 'laasik', 'kearse', 'ziarani', 'concurr', 'kotler', 'clehigh', 'picchio', 'mardel', 'afairey', 'natsuki', 'jachimska', 'hichd', 'nursebooks', 'cyberattacks', 'prioritizes', 'cornaglia', 'liebarman', 'korevaar', 'laufe', 'spiegelberg', 'reffelmann', 'geursen', 'veo', 'sias', 'qutub', 'hellemann', 'huahai', 'helvik', 'aggregabilities', 'nones', 'eicu', 'mesocolic', 'dokka', 'tetrahydroxyborate', 'prosopagnosia', 'petrossian', 'jirarattanaphochai', 'ebrahimipour', 'neault', 'frenemy', 'asgari', 'preoptic', 'rhpsi', 'dfederal', 'cantrill', 'zainaee', 'menadione', 'qiming', 'gualandi', 'surg', 'saponins', 'lodise', 'scanga', 'julitasari', 'surgimap', 'thoracsurg', 'cmri', 'frumovitz', 'rotavera', 'prioam', 'gaudreau', 'grubhofer', 'kaipa', 'pruitt', 'khorgami', 'koeverden', 'sachtler', 'dhv', 'velcek', 'sedey', 'aprill', 'dabirmoghaddam', 'akmaz', 'qachouh', 'microalloying', 'homotetrameric', 'pausenberger', 'giusepped', 'yaguchi', 'andiran', 'haderslev', 'desper', 'cutpoint', 'aop', 'phenotypical', 'kerola', 'alenezi', 'retracts', 'kaviyarasu', 'rustemoglu', 'magu', 'pmsah', 'lateralized', 'flyvbjerg', 'pscn', 'fukunishi', 'apostides', 'buckard', 'yescurrent', 'segersten', 'frake', 'medialtemporal', 'kalwani', 'canod', 'recorrected', 'dressler', 'zervikale', 'mahallesi', 'passoni', 'solutionsmight', 'firmspecific', 'dofs', 'erem', 'inthetable', 'evleth', 'nanoreactors', 'palta', 'yesudass', 'cice', 'csato', 'shengjun', 'capillarization', 'baltaro', 'salbach', 'myburgh', 'lakke', 'unsinger', 'reggiani', 'schobinger', 'precystectomy', 'infocom', 'gronseth', 'doustmohammadi', 'jund', 'powerpack', 'benish', 'atggtgcggctatgctact', 'feunekes', 'paloor', 'vasiliu', 'opeoluwa', 'hadjihambi', 'schistosomal', 'sabagh', 'tgcacagccaactctcttgt', 'iloeje', 'trocars', 'inoculums', 'jandaghi', 'torabinejad', 'nishizaki', 'saroki', 'grunstein', 'kotsia', 'aent', 'metadata', 'surgilon', 'handreck', 'dcompared', 'infusate', 'herjanto', 'tummers', 'plegisol', 'kalinich', 'reubroycharoen', 'omentalisation', 'rochlen', 'morikami', 'luoa', 'carrerea', 'vitex', 'uroepithelium', 'topn', 'antimetastasis', 'lowpressure', 'golafshar', 'yokawa', 'pluciennik', 'welzijn', 'rouquerol', 'sakala', 'hilo', 'elburg', 'herkommer', 'frensch', 'nurmi', 'cagnacci', 'kamarck', 'dalavi', 'dje', 'khealani', 'marata', 'conquy', 'kuip', 'mvbs', 'pwcp', 'downgaze', 'mindea', 'hyponasal', 'geffers', 'shafqat', 'bemelman', 'aras', 'dunder', 'prakesh', 'isobutyl', 'fengze', 'herna', 'carlomosti', 'fldl', 'pagnin', 'meltem', 'euglycemia', 'almyroudis', 'instr', 'niebur', 'olariu', 'nain', 'akbari', 'pokatilov', 'swed', 'kleemann', 'hasin', 'klem', 'skidd', 'jhung', 'pennebaker', 'abahssain', 'holalkere', 'mroczek', 'akalework', 'mangelsdorf', 'revencu', 'abrahamyan', 'boccardi', 'steuber', 'moldwin', 'optia', 'halaas', 'malotki', 'nonbeneficial', 'vocological', 'msu', 'qad', 'differnces', 'yannuzzi', 'hirable', 'jongsma', 'tielsch', 'roushdy', 'weissenberg', 'sensit', 'commitee', 'fronek', 'labove', 'ravenel', 'ruterbusch', 'kamrup', 'enterobacter', 'aslanidou', 'coull', 'ciftci', 'aldrian', 'lottawa', 'gnanasegaran', 'shionogi', 'heterogenicity', 'heyrani', 'thienothiophene', 'hakimi', 'gottfriedb', 'delzell', 'encasement', 'ashenafi', 'zainul', 'bignozzi', 'agroningen', 'cybermetrics', 'neurock', 'tempas', 'lesavoy', 'zist', 'diestelkamp', 'hospitalario', 'verdejo', 'sicklick', 'zantop', 'intussusception', 'wyver', 'krupka', 'estudo', 'saadb', 'faucett', 'dclinic', 'cozzalia', 'therap', 'ipro', 'westerville', 'schampaert', 'cushingoid', 'mirzazadeh', 'immunonephelometric', 'pseudoglandular', 'thomee', 'barang', 'claveau', 'previato', 'delrobaei', 'ciancio', 'ongrowth', 'repolymerisation', 'varalakshmi', 'mantau', 'eliseo', 'vanderhorst', 'adma', 'refrences', 'caryota', 'dystrophinopaties', 'cyong', 'jyhyh', 'astros', 'faraji', 'reboiling', 'agp', 'griselli', 'wiemken', 'respironics', 'abstractors', 'smartphone', 'sinotubular', 'hauschild', 'medsurg', 'inthout', 'sectish', 'prudencio', 'otsuka', 'kasemkosin', 'oncotarget', 'cltime', 'shockpulse', 'kneteman', 'gajdos', 'thesame', 'slonimsky', 'mortani', 'ccat', 'raa', 'edx', 'amays', 'bakhti', 'murri', 'immunogene', 'sdhc', 'ferrebee', 'isaola', 'belisario', 'younsi', 'polylcarbonate', 'javagal', 'wheras', 'malpiedi', 'karamitsos', 'microvasive', 'cuvettes', 'hypercontraction', 'schernberg', 'kellie', 'thuren', 'aleem', 'mpaa', 'alquezar', 'shoeib', 'supraclav', 'reduct', 'boonsong', 'puray', 'osseointegrative', 'grude', 'asha', 'arnander', 'pcurrier', 'gine', 'ojimi', 'behavious', 'swinderianus', 'mckenney', 'rheaume', 'shexadecanol', 'sequencea', 'saribas', 'kangesu', 'phdbc', 'gawad', 'miroslava', 'tpe', 'ananjing', 'msch', 'sahab', 'harrigan', 'ntnr', 'scarella', 'alarcia', 'chaojineijin', 'reinholdsson', 'chongbin', 'tastekin', 'orthopedic', 'cpdd', 'nshet', 'xuefeng', 'sobotka', 'carobbio', 'kpsc', 'parkridge', 'finnesgard', 'sumoylation', 'stellavato', 'mdacc', 'ofelectrochemically', 'tarlov', 'tcha', 'htert', 'countercurrent', 'moderateversus', 'martorana', 'bajgar', 'torhorst', 'bidani', 'mheen', 'altergref', 'dalyanoglu', 'tflame', 'fmf', 'theorizes', 'ssel', 'sonnadara', 'bicondylar', 'calderazzi', 'kakigi', 'madon', 'abderhalden', 'kernozek', 'guindy', 'mtor', 'nanoplexes', 'graus', 'interarytenoid', 'khusial', 'pothula', 'carbothermic', 'nanopencils', 'norazmi', 'ngqd', 'geoffrion', 'surti', 'arabloo', 'warszawska', 'ziaeian', 'kurume', 'hinokuma', 'lanners', 'hellmann', 'immunoenzymatic', 'kubba', 'karamermer', 'gtcttcttcggtggcttcct', 'czellar', 'bortnom', 'asyntomatic', 'duoss', 'oschner', 'guaa', 'neuroprotects', 'weyers', 'mariob', 'gathen', 'kuanysh', 'xiaoji', 'vieu', 'lian', 'milliliters', 'soreide', 'faerber', 'ferzli', 'marcheix', 'nowakowskia', 'seelen', 'furr', 'keesara', 'retrosternal', 'leca', 'sku', 'pennacchio', 'polyethyleneglycol', 'dejean', 'honokiol', 'papini', 'merial', 'smolnik', 'mendec', 'kubova', 'antiangiogenesis', 'lewiston', 'ovariectomy', 'hmsn', 'investmentt', 'odetti', 'placation', 'mistak', 'lanceley', 'schwaderer', 'phdbdblouin', 'kahlberg', 'higashi', 'mardones', 'thiene', 'euthymic', 'awen', 'katus', 'subphenotype', 'przektad', 'dcase', 'xiaodong', 'godecker', 'lifecare', 'zaworotko', 'isoproterenol', 'lataifeh', 'kwaan', 'papazian', 'fews', 'falciforme', 'magaret', 'aorthopedic', 'sintomas', 'equilibrial', 'ildan', 'frcsed', 'oncoscience', 'gongb', 'minireview', 'esses', 'andreadakis', 'naikhoba', 'taoufik', 'tgfbeta', 'epoc', 'trigui', 'oegema', 'saml', 'personalizados', 'hatsukami', 'poschl', 'sordelet', 'sobus', 'fanello', 'dropdown', 'lisinopril', 'spurlock', 'indenyl', 'mapps', 'hugoniot', 'ccopenhagen', 'familiarizing', 'stigmatizing', 'biofumigation', 'transstart', 'schuckit', 'efecto', 'cosurfactants', 'kirmess', 'pocher', 'komelkov', 'buchoux', 'izaki', 'kedge', 'bacik', 'schecter', 'pollin', 'darouach', 'blaskovich', 'postburn', 'biofoams', 'transgenderism', 'rejeb', 'icidh', 'sanitat', 'radholm', 'kohno', 'gilteritnib', 'fpga', 'voorstel', 'realtime', 'dovgan', 'bovik', 'bioprostehesis', 'onagainst', 'tapio', 'maladaptations', 'mourits', 'enteroscopy', 'dlcttq', 'sedai', 'glineur', 'huixian', 'ghiso', 'khaladj', 'wijnbergen', 'focally', 'sgcd', 'abildgaard', 'tarozzi', 'leisi', 'esmart', 'lve', 'passamonti', 'gradel', 'cctas', 'lymphoscintogram', 'ranjbari', 'vanblaricom', 'ishani', 'pgs', 'myelodysplastic', 'juyan', 'micells', 'gluconic', 'ouyangd', 'hemost', 'iwasita', 'vohrer', 'sarinaa', 'hml', 'imm', 'huimin', 'kcanada', 'antiporter', 'cieds', 'galvan', 'carbapenemases', 'rustagi', 'decarbo', 'dohn', 'kvols', 'vitola', 'aaj', 'meharagavendra', 'tewari', 'emoto', 'klumer', 'dimarogonas', 'diosteanu', 'fillippatos', 'intermediations', 'actg', 'maitra', 'crutchfield', 'palisch', 'ahdp', 'sunkersett', 'alimonte', 'haapala', 'agnesi', 'soriginal', 'mitrani', 'kuck', 'emaminejad', 'multiline', 'manfreda', 'ranjeeta', 'israelita', 'flutemetamol', 'amaurosis', 'oost', 'aloyce', 'tlusty', 'prroc', 'inappreciable', 'deiranlou', 'geiseler', 'tatgctccagtnaattgg', 'gunsalus', 'rietdijk', 'mordasini', 'systemwere', 'haemohormidiidae', 'artikulaatiotekniikasta', 'ephedrine', 'packagin', 'autosomial', 'monoallelic', 'cinquino', 'bidhu', 'ccaccgaagttccaggtaacac', 'ladis', 'mountis', 'gabdank', 'lykken', 'trichome', 'contin', 'baserga', 'haplobpt', 'nieuwenhuysen', 'filocamo', 'vasoconstrictors', 'eidos', 'sirikci', 'belka', 'sarharnis', 'toutouzas', 'addicoat', 'shono', 'bradyarrhythmia', 'limmattal', 'gerull', 'schwarzensteiner', 'pankratz', 'fundam', 'hsueh', 'khalily', 'anbang', 'mahdavi', 'retrocrural', 'benyamini', 'moritani', 'bubis', 'ozato', 'cystolic', 'savko', 'nanomedicine', 'delponte', 'adjani', 'rodonski', 'arenz', 'maciej', 'hultcrantz', 'facie', 'sbarra', 'alshamasi', 'lcl', 'fratacci', 'perfluorooctyl', 'klatte', 'rqdi', 'caif', 'nbl', 'souba', 'preconstrast', 'capsulated', 'mullholland', 'biomolecules', 'oleflex', 'gggggaggccaagcactg', 'kuwatsuka', 'takatani', 'ghrh', 'adeleye', 'evol', 'urethrocystography', 'hoodeshenasa', 'asurgical', 'dzaja', 'snygg', 'fdalian', 'teerdsb', 'fulgencio', 'nonconductive', 'loda', 'demby', 'cardiobrief', 'dicarlo', 'brantner', 'teleservices', 'dstockholm', 'nanobiosystem', 'guariguata', 'wurgler', 'esthetique', 'gardam', 'sandalack', 'mikheev', 'morgenstern', 'gahete', 'junick', 'trziszka', 'steinbrich', 'rossello', 'linstrom', 'alvarezc', 'pept', 'aclinical', 'missiuna', 'testsa', 'yaohuamai', 'yassi', 'engbretson', 'coletta', 'christensens', 'lalam', 'stouder', 'troup', 'kobal', 'nakaicho', 'granzow', 'gnc', 'tubulitis', 'pdid', 'karapanagiotou', 'imcgill', 'tuli', 'rodriges', 'hietanen', 'sogaard', 'toshimasa', 'aortal', 'hexal', 'caridade', 'semiquantitative', 'siclari', 'moloczij', 'nayman', 'polyalkenoate', 'fingeret', 'nanospace', 'grasselli', 'aifb', 'storb', 'nursah', 'franiel', 'hvarness', 'pathomechanical', 'cenocepacia', 'yokelson', 'fangyi', 'mhlathuze', 'ferdeghini', 'glanulopexy', 'epinephelus', 'malchow', 'corbacioglu', 'bajargan', 'leibowitz', 'hosseinian', 'tallet', 'waltar', 'reitter', 'miyamachi', 'deregulations', 'jeppe', 'bloode', 'aledellacorte', 'artero', 'pestronk', 'theodorakis', 'hannema', 'chatzinikolaou', 'zambelli', 'portand', 'magen', 'autospeed', 'mesocellular', 'dxas', 'wijayatunga', 'macellibacteroides', 'bartolotta', 'shimazui', 'agroecology', 'jgb', 'oncolytics', 'dmoad', 'pseudohermaphroditism', 'fayetteville', 'ensureon', 'provis', 'damkohler', 'siebenga', 'jlr', 'chiofalo', 'uracil', 'patteeuw', 'edvardsson', 'yezli', 'serinyel', 'croonian', 'stegelman', 'gharini', 'bertini', 'pavarangkul', 'frassica', 'methodolgy', 'ploth', 'spinier', 'braidotti', 'intraining', 'fpbrr', 'karyogram', 'bahar', 'simiyoshi', 'krinsley', 'fronda', 'upregulating', 'greffe', 'konert', 'yaripour', 'entezar', 'bachelle', 'xenopi', 'inof', 'bosia', 'ravenni', 'alhabib', 'biconcave', 'tondreau', 'wogonin', 'siyar', 'asparouhov', 'karhukorpi', 'alssadi', 'mridushmita', 'levantino', 'rapan', 'coagulate', 'paneesha', 'uvirus', 'lipoplexed', 'nsb', 'sharpless', 'gravett', 'bodypart', 'processdings', 'taluk', 'scalenes', 'chunqi', 'maryamg', 'niramis', 'wenhui', 'plissit', 'betaxolol', 'cerceo', 'rouquette', 'morowitz', 'threedimensional', 'famili', 'inflammationin', 'mahamuni', 'birrozzi', 'gradinger', 'daamen', 'darina', 'gilja', 'laia', 'baud', 'polyol', 'villate', 'udea', 'miszko', 'mercaldo', 'sadan', 'mentagrophytes', 'serono', 'kaslik', 'serlin', 'chave', 'mdegotgetto', 'guerrermo', 'hartzfeld', 'hypokalemia', 'mahvi', 'crivello', 'viremias', 'mahisamokhtari', 'fockler', 'verspagen', 'shippee', 'qiufen', 'mmlm', 'hermalin', 'chott', 'icgc', 'maslove', 'lachmann', 'amperometric', 'gettman', 'lmrand', 'maldistributed', 'wbk', 'abatacept', 'algren', 'babaelahi', 'devlet', 'laurentino', 'budgeon', 'guptab', 'meinere', 'micromertics', 'alexe', 'csh', 'gevorgyan', 'harbi', 'potanovich', 'mandelli', 'jeneson', 'galiyev', 'cadranel', 'hfpn', 'masaoka', 'ganly', 'indino', 'nanodispersion', 'dzialo', 'moldrup', 'wakolbinger', 'aningbo', 'kongpatpanich', 'ulvsdottir', 'bozhenkov', 'qic', 'gashin', 'prapasiri', 'bruen', 'microduplication', 'naseem', 'vivotcd', 'bromothymol', 'ecchymoma', 'jinchuan', 'loj', 'davidballard', 'mithen', 'niehaus', 'epro', 'moglia', 'freeware', 'sandalio', 'actinomycosis', 'kulrat', 'tetramethylsilane', 'tsilomelekis', 'jyantee', 'zahuranec', 'shiozawa', 'ardinger', 'coauthored', 'sreevalsan', 'reigeluth', 'enantioselective', 'cna', 'mhilu', 'lilli', 'kurabe', 'vono', 'seminomas', 'minni', 'lipnik', 'partinen', 'motakef', 'farhadnejad', 'schmikli', 'mipa', 'preferers', 'rylander', 'halang', 'shayeghi', 'caae', 'cbct', 'ercs', 'hajj', 'saharjo', 'mecanique', 'champlain', 'altalhi', 'potarzycki', 'lph', 'selvadurai', 'rsrs', 'aytaman', 'sulpiride', 'swewart', 'linmao', 'omeg', 'nisizawa', 'obrst', 'ethmoids', 'fernald', 'meyerhardt', 'wenyuan', 'selectivities', 'chedraui', 'cookc', 'mirheydar', 'overinsure', 'thampy', 'potier', 'syngelaki', 'spiciness', 'malononitrile', 'adigun', 'supercapture', 'ripls', 'thiruvengadam', 'cprediction', 'ellinor', 'vhr', 'lyberg', 'heteroatoms', 'mashimo', 'mcfelea', 'ramin', 'yonghui', 'gardenswartz', 'heldebrant', 'bassat', 'fexs', 'chadha', 'accesspharmacy', 'biointerfaces', 'nondiagonal', 'synthiesis', 'northrup', 'shalley', 'iwinski', 'critchlow', 'retrocardiac', 'probleminizi', 'paulovich', 'cidect', 'frullo', 'przychodzen', 'downstaged', 'khattak', 'rfr', 'twhere', 'luprin', 'yamakawa', 'kaijalainen', 'muin', 'pyeritz', 'hoshimoto', 'cendejas', 'mahbubeh', 'xarli', 'cexus', 'ductility', 'mahboubia', 'efd', 'wassink', 'casiano', 'yizhar', 'dambacher', 'rappeneau', 'belem', 'pcmds', 'madelung', 'systesms', 'lamperti', 'pearldiver', 'wishon', 'interpretedadults', 'alissa', 'urbaniak', 'myoepithelial', 'stachel', 'partovian', 'benchekroun', 'ligorio', 'mcdivitt', 'hallahan', 'abrahamse', 'namanya', 'myneurolab', 'kenawi', 'gesammten', 'ververs', 'bownes', 'barnoush', 'shimoyama', 'handan', 'vesicourethral', 'djahangirian', 'kurukshetra', 'pdrls', 'kupic', 'aunon', 'mitelman', 'garzi', 'womenus', 'abdelmoaty', 'alcance', 'itkin', 'apostolakis', 'physor', 'giddins', 'gkogkos', 'mizumoto', 'alanya', 'hnrnp', 'susantitaphong', 'kaplon', 'brechtel', 'rauha', 'hig', 'kondob', 'traustadottir', 'normothermia', 'kuhar', 'qingzhen', 'liebson', 'kyphosing', 'pautrat', 'uoq', 'olm', 'jeyabharathi', 'selfserving', 'vitaltalk', 'fraumeni', 'msee', 'pautz', 'ilton', 'jotek', 'traduction', 'liangcong', 'bernhoven', 'woller', 'giordanob', 'joulin', 'aacp', 'lvc', 'diaoa', 'jajodia', 'reconceptualizing', 'buffeteau', 'lanthana', 'lingyun', 'necrosing', 'ljunggren', 'tsapis', 'pseudodiverticula', 'leukoencephalopathy', 'transmurality', 'muckstadt', 'laryngolgoy', 'heterogenization', 'intercrops', 'sidem', 'receivedfallaid', 'scramjets', 'aichinger', 'foniatria', 'neurosensorial', 'schoggins', 'aleku', 'qmsp', 'pftc', 'brto', 'barrabino', 'deoxythymidine', 'musculomucosal', 'merkouris', 'ithings', 'rnaimax', 'lexingtonbooks', 'aspartic', 'kleindienst', 'shockd', 'zlotkin', 'lossb', 'candersson', 'andergassen', 'spiderplots', 'faroldi', 'linge', 'tumminello', 'postrecurrence', 'zebardst', 'bazedoxifene', 'aizumi', 'behfar', 'noncancerous', 'monoglycoconjugated', 'kaczmarska', 'erbil', 'misinterpretated', 'vaser', 'organomegaly', 'protonable', 'testudines', 'reboxetine', 'rika', 'kraiss', 'bronsard', 'chiaverini', 'envelopment', 'tailgut', 'pgmde', 'dcjj', 'lasky', 'natus', 'shahii', 'tonai', 'pilewskie', 'gwise', 'luocai', 'bulychev', 'asthmaby', 'paralabral', 'lems', 'plantarfibromatosis', 'nordmaj', 'straehley', 'alessia', 'ottl', 'leville', 'argyrodite', 'reznek', 'endoscop', 'sakkestad', 'bph', 'gnant', 'twu', 'tonnies', 'blaschke', 'mettam', 'bellard', 'guijiaojiao', 'tache', 'shimoni', 'sugie', 'cvijanovic', 'munhoza', 'nyw', 'eurotravnet', 'tallini', 'methylphosphonate', 'heterovalent', 'lemasurier', 'pifo', 'ocana', 'mirzakhanlari', 'astana', 'csurgery', 'cyna', 'reimaging', 'ferrarimd', 'starrin', 'ninnemann', 'pandyan', 'deblase', 'messerklinger', 'labbe', 'voskoboinik', 'stefanati', 'crombez', 'desideri', 'vaslef', 'ifatunji', 'miljkovik', 'brigido', 'hnjang', 'overtopped', 'sumith', 'kleiner', 'antibiot', 'grewe', 'genesys', 'spermatids', 'hernien', 'yb', 'karg', 'dpduncan', 'kakutani', 'eletroreduction', 'corrine', 'verpooten', 'flandez', 'hinchliff', 'aldol', 'patijn', 'uzan', 'lymphoblast', 'mourya', 'vapen', 'pledgeted', 'marincola', 'jinqian', 'zucchetto', 'sondalo', 'registre', 'zakery', 'pawlowska', 'drosatos', 'wardi', 'dermergasso', 'pyrolyzing', 'butyricicoccus', 'pruim', 'interferogram', 'tischkowitz', 'coiteux', 'speakman', 'inclisiran', 'bretos', 'litiere', 'cinnamate', 'ehars', 'barfod', 'phrenicography', 'shirouzu', 'lgpm', 'mcfiggans', 'cujr', 'rowles', 'mdab', 'apligraf', 'vilana', 'ecpr', 'mackerell', 'punpale', 'grilz', 'prochowski', 'guniversity', 'ogun', 'lmed', 'sathyamoorthy', 'etse', 'vermette', 'greevy', 'citarelli', 'ponnambalam', 'devidasm', 'ciocca', 'sinanovic', 'eisenbart', 'edsa', 'carilion', 'khursheed', 'fogginess', 'dichotomic', 'organoids', 'ultralong', 'muhimpundu', 'wicger', 'nanostars', 'tachikawa', 'xiangxiang', 'firmyear', 'energigune', 'treestar', 'gaviola', 'vatn', 'vekris', 'reassortant', 'susheel', 'sundarajan', 'starks', 'paraesophageal', 'habik', 'rebennack', 'osamuyimen', 'orthopedics', 'dlivery', 'wauwatosa', 'shayegan', 'dragoa', 'anyplex', 'oetgen', 'leporina', 'toshinori', 'bagness', 'anurag', 'asflex', 'vossen', 'hcup', 'rsna', 'guanche', 'barchasz', 'junichiro', 'eller', 'invaliding', 'preprocess', 'subvolumes', 'veerapandian', 'karle', 'kotton', 'sheetrit', 'hypelipideamia', 'helmerhorst', 'gastrotomy', 'sobral', 'samajarn', 'mesak', 'woa', 'offier', 'vrooma', 'dahlquist', 'bmie', 'rawn', 'marakatti', 'identifiability', 'vernieri', 'bohnen', 'boostd', 'bemerkungen', 'sandw', 'gesundheitsforsch', 'yotsuhashi', 'sre', 'sexternal', 'ribes', 'keyshar', 'dorei', 'essler', 'bahaaldin', 'imwg', 'nicols', 'overdeep', 'anatomica', 'mellouki', 'interoperator', 'microstretch', 'cornely', 'jotte', 'semrad', 'stagiannis', 'electroencephalographic', 'siegi', 'hariry', 'matsuo', 'selvakumaran', 'unsharp', 'herschorn', 'cptc', 'cormode', 'bensalem', 'pyrolic', 'directord', 'emaus', 'nizamani', 'paniara', 'osteopetrosis', 'shirai', 'slvs', 'brosnihan', 'brita', 'ooutcomes', 'cytospin', 'ninggal', 'porcu', 'dibh', 'aflourescent', 'niayesh', 'buettgen', 'memorialized', 'poca', 'hilson', 'protamine', 'motonaga', 'campora', 'weihai', 'nanthakumar', 'statural', 'adin', 'liamtrirat', 'nadjafi', 'cboc', 'aadeyeye', 'bano', 'zhiwen', 'pamukkale', 'phillipon', 'nawas', 'cpb', 'nonreacting', 'gani', 'perfomed', 'shukairy', 'zeste', 'belman', 'ethinity', 'charbin', 'bustreo', 'efeito', 'radiocontrast', 'vestibulopathy', 'tachyarrhythmia', 'operability', 'biseko', 'fauzian', 'lymphomatoid', 'yathiraj', 'mslp', 'pervis', 'igccc', 'alibek', 'tellides', 'artif', 'ommundsen', 'refracting', 'azman', 'aichmair', 'crn', 'sahraeinejad', 'cappello', 'tramper', 'levins', 'wilayah', 'qualpatientsaf', 'mouaci', 'fmbia', 'luitse', 'tnfis', 'zachrison', 'denou', 'condyle', 'lapayowker', 'mcnemars', 'chronotropy', 'ohcomplete', 'rhv', 'sundeep', 'enjolras', 'diekmann', 'denicoff', 'microglial', 'cytogenetically', 'platonov', 'waldrip', 'dligach', 'ioan', 'bmethanol', 'quackenbush', 'progreso', 'danzhi', 'maizatul', 'fayaz', 'dmp', 'hoffner', 'visich', 'holdgaard', 'dacvmc', 'cctcc', 'jcsit', 'aaacgcatcagccaggtactttgc', 'ostilox', 'alternativa', 'drl', 'hgcdte', 'traynham', 'tianhang', 'gaissert', 'sabanay', 'mesenchyimal', 'barcellona', 'tsirka', 'amiller', 'sereshchenko', 'lfts', 'xogenous', 'mwakagile', 'steenerson', 'misclassifying', 'pugongying', 'karleen', 'cussing', 'steinhaisl', 'sscflp', 'lafas', 'styliadis', 'epigentic', 'bolboli', 'neurotomy', 'formable', 'entstehung', 'kruter', 'fld', 'berx', 'venugopal', 'augenheilk', 'eranen', 'mortele', 'javadzadeh', 'bisti', 'burunbogazihtisderg', 'cathonnet', 'intrahospital', 'mulvaney', 'aparameters', 'scarsella', 'gerszten', 'smolka', 'spoeck', 'szafraniec', 'masse', 'rabacal', 'reinvang', 'schurman', 'malade', 'nitrogenases', 'rukiga', 'dotto', 'pseudoextrophy', 'jonason', 'pawlowskie', 'hics', 'brainstormed', 'presbylarynges', 'nimmer', 'harbin', 'ahairwomugisha', 'kassell', 'sadique', 'koumoulos', 'opacified', 'nordt', 'plimpton', 'kameba', 'atwal', 'pavuluri', 'sqcca', 'gauffin', 'oser', 'chesov', 'dandan', 'wermann', 'sheyhedin', 'nyhsen', 'rubina', 'andreasson', 'asperities', 'santarius', 'replicon', 'kurland', 'ezetimibe', 'kraaijpoel', 'dicumarol', 'alarmin', 'dudhani', 'medicina', 'ramavandi', 'lmrvt', 'sedaghati', 'guadagnuolo', 'fulwadhva', 'milanlioglu', 'danazol', 'mdakagnsk', 'oechslin', 'lumbosacral', 'deerfield', 'spenkuch', 'adelborg', 'tomishige', 'turajlic', 'kocaeli', 'asbeck', 'keijer', 'saltybaeva', 'diaphoretic', 'bahram', 'scalco', 'drespiratory', 'petrigliano', 'haneya', 'mustafin', 'galianof', 'dsqii', 'timmonsc', 'gordh', 'prolene', 'haave', 'pakkawan', 'flechon', 'talner', 'catherization', 'jcsjw', 'anom', 'fukawad', 'rantisense', 'adwaney', 'frija', 'tidsskr', 'mparra', 'guangfu', 'decorticated', 'thung', 'leiomyomas', 'hatzinger', 'vacationers', 'tschaen', 'cavernospongiosal', 'crispino', 'benini', 'duve', 'yachha', 'krance', 'zembala', 'dagenbach', 'fountaine', 'bonneh', 'awns', 'barten', 'mcelrath', 'sluga', 'zealear', 'omnicarb', 'kuhrer', 'sebo', 'shioyama', 'jajic', 'methacylate', 'chennh', 'akinboboye', 'filippiadis', 'verykios', 'kucc', 'aqol', 'precisionpoint', 'baheti', 'biofeedbacks', 'festschrift', 'freixa', 'larentakis', 'comitant', 'karttunen', 'mitomo', 'trochu', 'schnitzer', 'sener', 'maggee', 'semiannually', 'cpresent', 'orthopa', 'clevel', 'yoshimi', 'libt', 'schioth', 'yawny', 'lijanova', 'fmitri', 'maurits', 'cheynei', 'pana', 'fenchel', 'juhel', 'wmhs', 'kansenshogaku', 'idoate', 'malinovschi', 'varenicline', 'fulnecky', 'ginekol', 'nordpool', 'elnakib', 'jonia', 'kunzler', 'herdin', 'tenou', 'dctd', 'fgelinxu', 'kooiker', 'baulny', 'flowability', 'tristantini', 'biomolecular', 'suwa', 'stabo', 'gaudino', 'mogorovich', 'boulouis', 'bouridane', 'tellis', 'kisthelp', 'phellodendri', 'kulsoom', 'virginianus', 'jbb', 'hiesmayr', 'sonneville', 'izarzugaza', 'sipost', 'manjili', 'telegrafo', 'leostean', 'apostolou', 'triboelectric', 'dhlthsc', 'ashing', 'johannessen', 'theoret', 'thumbstroke', 'mscf', 'jalmari', 'afoni', 'girlan', 'hakkinen', 'kietviet', 'ahrenfeldt', 'ultradry', 'monoglyceride', 'hisayama', 'paroxysomal', 'albiglutide', 'aumeran', 'asop', 'tomonori', 'letiecq', 'indicon', 'thije', 'evt', 'haakrho', 'mua', 'adepartments', 'czytrom', 'kittang', 'icsm', 'burzi', 'sackett', 'bhojani', 'frcpath', 'ajjan', 'akkermansia', 'dandoy', 'assaying', 'ahmdms', 'mphila', 'slungaard', 'tebbett', 'mazzocchi', 'coverglass', 'dissociatively', 'depakote', 'chemotherapyinduced', 'durwin', 'presta', 'iel', 'khiewvan', 'beilenhoff', 'ataxias', 'duodenojejunal', 'nagell', 'intersequence', 'mukada', 'dardik', 'sqrt', 'moriconi', 'kahila', 'marusic', 'oppein', 'juanyuyang', 'keintz', 'immunoisolating', 'tamadonfar', 'muli', 'sargin', 'granrot', 'prodrugs', 'civd', 'sugaya', 'universitarios', 'faap', 'magventure', 'wierdsma', 'lcip', 'benova', 'seasat', 'goroshin', 'neipp', 'pantc', 'filtopoulos', 'thyroxin', 'algorhythmic', 'shahrur', 'stertor', 'labrosse', 'kodama', 'gyllenborg', 'neurociencia', 'hyperchromasia', 'abdurrahman', 'stapinski', 'hydroxymethyls', 'cystadenocarcinoma', 'eriochrome', 'alib', 'capcity', 'nawrot', 'tgctt', 'youm', 'yacta', 'matczak', 'meuleman', 'enmc', 'genetech', 'frytak', 'coopersmith', 'tykalova', 'groningan', 'tprf', 'mahazarin', 'conigliaro', 'nanopyramids', 'capistrano', 'klitsie', 'opokudamoah', 'izukawa', 'hryciw', 'involucrum', 'idemoto', 'dwitkowski', 'dldect', 'remadi', 'tdlas', 'oaa', 'rvus', 'viollet', 'rorabeck', 'vemuri', 'hemoglobinopathies', 'adenosis', 'cubano', 'necksurg', 'eumorphic', 'lissauer', 'paioni', 'raucourt', 'prefracture', 'digioia', 'freesurfer', 'cej', 'mavuduru', 'thol', 'aslaner', 'achive', 'akut', 'gasify', 'saunthararajah', 'ogunwumi', 'odze', 'intrastriatally', 'ubiquitylation', 'quickdash', 'orifa', 'oziol', 'nonocclusive', 'alexias', 'ifelse', 'lyoussib', 'putcharoen', 'pishbin', 'chengguan', 'younggu', 'matrixand', 'mizota', 'manoel', 'zongtao', 'almivopan', 'bakum', 'statase', 'elliscellis', 'cuypers', 'michailides', 'mktrf', 'locasciulli', 'kobayakawa', 'stanarcevic', 'nsh', 'bdae', 'volek', 'refounding', 'zamecnikova', 'nanopowder', 'germanwala', 'ungal', 'goldraich', 'ferrarini', 'pizzorno', 'blankenhorn', 'masuya', 'sensorium', 'strahlenther', 'huihui', 'yaszay', 'vocologist', 'rlwang', 'bickelhaupt', 'belhseine', 'altindag', 'zinevich', 'volpeb', 'semistructured', 'msdrgs', 'frisen', 'beuropean', 'okajima', 'zamjahn', 'balkissou', 'alonzi', 'esld', 'eim', 'intertragica', 'rogdakis', 'experimentelle', 'brequigny', 'silverback', 'nilotinib', 'spyridonos', 'kellerth', 'thorsson', 'imovilli', 'onimaru', 'prenegotiated', 'schilder', 'timelapse', 'talkowski', 'neurodynamic', 'namyatov', 'nochioka', 'aryankalayil', 'bjerggaard', 'yohannan', 'odejide', 'scribner', 'dartel', 'settersten', 'andion', 'jml', 'kmc', 'ragvhd', 'iphones', 'ctggt', 'pathophysiologies', 'merriel', 'mahi', 'kooshyar', 'bethgea', 'metuchen', 'groenveld', 'lteq', 'pammib', 'hombert', 'awaka', 'dirlam', 'anesthetist', 'weisser', 'lotteryt', 'zhenjie', 'puglia', 'ivaw', 'haneveld', 'decne', 'amidon', 'wittenburg', 'synergetic', 'quantitations', 'saily', 'niobate', 'osseointegrated', 'noseworthy', 'subashkaul', 'monhs', 'tongyoo', 'balda', 'moltrecht', 'jdj', 'ogus', 'tgttcagctccccgactttcac', 'antonelli', 'yoshiaki', 'chotirosniramit', 'inyang', 'mecklin', 'fosc', 'rightsided', 'mcnelley', 'muhamedagic', 'zuithoff', 'zimmet', 'patagonum', 'dicationic', 'ibv', 'gallucci', 'imar', 'riedeman', 'dasguptaa', 'rostgaard', 'kantarcioglu', 'katzan', 'edgley', 'matierlais', 'ssfse', 'kassem', 'nanocolloids', 'circolo', 'fufa', 'clagon', 'vtst', 'numberoffiles', 'transplacentally', 'mazzon', 'rickettsiosis', 'saidaminov', 'pagnotti', 'lipotransfer', 'gershman', 'aowmc', 'apovian', 'polyenes', 'gnd', 'dufort', 'rxna', 'rallison', 'chirouzee', 'croxsonb', 'yikang', 'sneddons', 'sujith', 'metastats', 'krevsky', 'thorevska', 'meditsina', 'impola', 'nandy', 'czyz', 'mascalchi', 'partio', 'akbaba', 'vermeyen', 'nahi', 'schuelke', 'arrhythm', 'bethea', 'paraduodenal', 'stl', 'tave', 'vriendt', 'sawatari', 'boczkaj', 'junghoon', 'sravani', 'muo', 'circumlaryngeal', 'amaldoss', 'hessling', 'randomizes', 'ratna', 'uemsd', 'eew', 'exostectomy', 'kaddour', 'nieuwkerk', 'yoshikazu', 'fsfi', 'seqman', 'carpus', 'frett', 'krush', 'ccreighton', 'pecific', 'sorete', 'clustergram', 'parnetti', 'prockop', 'goltz', 'sukhrie', 'sairanen', 'sorbents', 'dalpke', 'akiyama', 'hallevi', 'gbtc', 'ketan', 'skogas', 'essra', 'jamnagar', 'acoefficients', 'kapellusch', 'kantomaa', 'eaanode', 'mcnames', 'klapdor', 'pcu', 'helal', 'eriberto', 'ceratoniasiliqua', 'perimound', 'addres', 'mittleider', 'gunstad', 'cryoconcentrate', 'masci', 'skoglundh', 'glygly', 'nhiss', 'ziprasidone', 'labroligamentous', 'fordecimation', 'linsen', 'alhamid', 'teaoh', 'swietach', 'premt', 'xwzhou', 'neurocenter', 'adeniran', 'norving', 'adamantos', 'bdoctors', 'xenografted', 'sozio', 'bostic', 'dorward', 'schwable', 'ghr', 'sarma', 'dnmt', 'rotfeld', 'nief', 'peripheralfield', 'tsou', 'nhf', 'simakova', 'arvey', 'irk', 'exthe', 'azarpira', 'roentgenology', 'ricchizzi', 'vaishno', 'ciqa', 'liaunet', 'intercalate', 'farhadvahid', 'pidhorecky', 'frajacomo', 'leenes', 'moisty', 'nagren', 'castif', 'vignot', 'tharp', 'bertagnolli', 'diguiseppi', 'sialocele', 'nonrecipients', 'duman', 'fumo', 'chebula', 'caldin', 'baldassari', 'deanb', 'bagayam', 'requa', 'papio', 'ctlp', 'carotids', 'myelomatous', 'hene', 'msjohn', 'unal', 'triphenyltetrazolium', 'dokmak', 'osteoblastomas', 'dudrick', 'murbe', 'baraka', 'comissure', 'depledge', 'getmon', 'narahara', 'cequier', 'nonattendance', 'seaquist', 'derebery', 'jesuraj', 'sigrid', 'shimakura', 'melikian', 'maghraby', 'minkara', 'havakuk', 'psychopathol', 'banakara', 'unhaplotyped', 'immunodetection', 'csss', 'aiso', 'jizhen', 'akila', 'vifor', 'bezzi', 'yajun', 'weiyong', 'penaeidae', 'isocentrically', 'bonderman', 'sahler', 'alaie', 'vanhaesebroeck', 'badami', 'inm', 'ojeniyi', 'shakila', 'backshift', 'ishikak', 'verhage', 'glucuronide', 'zahger', 'cihan', 'simjee', 'momina', 'polyamine', 'grisch', 'pulmonal', 'croteau', 'bioinorganic', 'wolkowicz', 'buno', 'electromyography', 'ikuya', 'relabel', 'szpakowski', 'ivashina', 'abdelnoor', 'amgen', 'godbout', 'moskalev', 'diplophonations', 'xw', 'pingwu', 'neuropsychologic', 'polylevolactide', 'cdg', 'mimura', 'ldepartment', 'nanomap', 'kanazawa', 'reutrakul', 'verheijen', 'nanzer', 'supraaortic', 'saccardi', 'kazanegra', 'hasani', 'sibilitz', 'panyarak', 'garceau', 'acetabular', 'lascols', 'tshibangu', 'shabbir', 'megherbi', 'ichida', 'tuleu', 'aragonv', 'paragi', 'kaunonen', 'roehrborn', 'mosaicing', 'antunez', 'djleetw', 'dichotomized', 'mufson', 'malkov', 'operando', 'lues', 'lijiang', 'menicanti', 'argirusis', 'mikhaila', 'stannate', 'hoyer', 'saether', 'tacchetti', 'teertstra', 'rickter', 'nwts', 'fkgl', 'cinco', 'szychowski', 'intervet', 'supercapacitor', 'tgaagaagaaggatgggtcg', 'couns', 'shiji', 'regula', 'couret', 'glew', 'minucci', 'thundermist', 'weiyan', 'goulter', 'schadb', 'garino', 'rippstein', 'federanziani', 'debiram', 'infliximab', 'pengo', 'perucchini', 'pulmokard', 'brozena', 'ercoli', 'kiely', 'stehlik', 'waseda', 'goodsitt', 'eroglu', 'sourlas', 'soofi', 'actigraph', 'barreto', 'ozduran', 'kornak', 'helali', 'boatenga', 'folli', 'santosa', 'wornat', 'chlonorchiasis', 'karypis', 'motzfeldt', 'belotto', 'intrarrterial', 'testolin', 'germani', 'pramoda', 'inp', 'choti', 'skf', 'gwinstek', 'cadidate', 'fireface', 'calmels', 'camv', 'perronnes', 'discprepancies', 'dandrewytlee', 'fructosamine', 'bliuc', 'tgcgcgttaagttaattggtt', 'scherbaum', 'chemomechanical', 'wuhua', 'counterflowing', 'seltman', 'electrodynamic', 'peridomiciliar', 'cinical', 'loundou', 'decisionmaking', 'qtree', 'temsirolimus', 'emilianid', 'liqu', 'otavio', 'cloptonl', 'nimc', 'bryers', 'teufelsbauer', 'kamado', 'yeow', 'perioperatoria', 'apicomplexans', 'matumoto', 'electrocardiographically', 'interventionalist', 'eimeriida', 'tawari', 'gudymo', 'ergosterol', 'biopsee', 'prealbumin', 'hydroxylates', 'sonohysterographic', 'lohmueller', 'ansatz', 'suhrcke', 'mediana', 'biourge', 'osten', 'kollmannsberger', 'gfaculty', 'tttgcgactacgggaacg', 'repairsystem', 'amyg', 'jusko', 'bagaitkar', 'sigalit', 'workcap', 'toren', 'shenvi', 'nanobelt', 'domenge', 'indjst', 'bartulovic', 'wenaweser', 'frenger', 'aurelie', 'antibonding', 'warnick', 'prestidge', 'scharl', 'pourazad', 'boutry', 'jhq', 'bucht', 'keles', 'glutamines', 'dickhoff', 'petaling', 'espinocelulares', 'dewit', 'bohula', 'sagittally', 'kocakb', 'weistrand', 'glioblastoma', 'bonini', 'jhh', 'vandercam', 'stornetta', 'mmet', 'scantly', 'antioxidative', 'chutharat', 'nikas', 'coro', 'zw', 'intracavity', 'huaqun', 'wasfie', 'seln', 'subgraph', 'roosen', 'genecode', 'majorczyk', 'grauer', 'garbuzenko', 'maritimus', 'desumoylation', 'mochalovaa', 'midsection', 'defour', 'citratus', 'yina', 'palomares', 'brr', 'sicu', 'hpaec', 'nanovectors', 'prigerson', 'clasie', 'fibrosarcomas', 'achit', 'bednarczyk', 'rvg', 'permeabilization', 'truus', 'wpred', 'mekenkamp', 'coriell', 'cloudrand', 'lifesciences', 'vestling', 'daghfous', 'parkkinen', 'cerebellomedullary', 'sapundzhiev', 'lnkobs', 'vandervoort', 'educinstfb', 'verhyde', 'illhardt', 'anzatz', 'brosolo', 'uberlandia', 'hitotsubashi', 'hofschneider', 'sohrabji', 'schnackerburg', 'sheshala', 'bedryfsielkunde', 'bneurosciences', 'beytout', 'magnussonb', 'begona', 'guguxixi', 'lipoperoxide', 'golchian', 'tristani', 'isointense', 'kolk', 'newsgroups', 'decannulation', 'mitigatory', 'cyberweapon', 'tvet', 'reimhult', 'lemieux', 'unicoronal', 'cardiologico', 'echogenic', 'gocer', 'nasem', 'leyssen', 'gerche', 'burkey', 'lipkowitz', 'gloriastrasse', 'dauenhauer', 'touchscreen', 'cianfanelli', 'percetoption', 'tgt', 'strahilevitz', 'komura', 'vieider', 'gasljevic', 'papaemmanuil', 'shaio', 'kumarmishra', 'secant', 'schmalzried', 'effictiveness', 'cpmc', 'sviripa', 'kopans', 'delierneux', 'roentgenological', 'brynjolfsson', 'desachy', 'boodt', 'fassiotto', 'piscanec', 'fluorometric', 'mosbruger', 'pawlowskazygarowicz', 'cjeu', 'dehghani', 'valentim', 'abductory', 'mochi', 'hefter', 'nikken', 'dermoscopy', 'hagl', 'fronzi', 'vahid', 'tlwright', 'sterett', 'koduru', 'cbed', 'crackower', 'binnenpoorte', 'sisterson', 'bilker', 'zieve', 'fapic', 'matilde', 'thang', 'orbassano', 'bilinska', 'moschini', 'polyvinylalcohol', 'meneghm', 'adynamia', 'esfandiari', 'riemersma', 'tiollais', 'klip', 'cobbs', 'zambrano', 'svanholm', 'gilibj', 'warmtegevoelig', 'tombuloglu', 'sygehus', 'lassoed', 'irbm', 'rihakoza', 'caxias', 'bettendorf', 'fistulous', 'blaschek', 'metatarsaophalangeal', 'primapara', 'aspergren', 'chirveches', 'swiu', 'comoli', 'nber', 'lascaud', 'uniportal', 'raduma', 'aleksova', 'arkin', 'genitsch', 'entwickelung', 'merhej', 'tammelin', 'chonic', 'vectastain', 'phbft', 'hawary', 'vlassara', 'saravi', 'chemisorbed', 'ynv', 'korimilli', 'stear', 'ghodoussipour', 'zns', 'ahijeet', 'hfh', 'tetrick', 'dimnet', 'janousek', 'wessely', 'facpe', 'roaa', 'mercatante', 'loas', 'yamada', 'skowasch', 'blease', 'takaba', 'scci', 'imashiro', 'iera', 'wathen', 'ervik', 'sadaoka', 'wijkstrom', 'nijenhuis', 'monga', 'polyphosphazene', 'introital', 'chandel', 'ectoparasite', 'eraky', 'costelha', 'intoeing', 'pyeloplasty', 'pfanschmidt', 'liwu', 'sherief', 'kakavandi', 'nilesh', 'tgs', 'lahousen', 'nonhodgkin', 'hohenberger', 'mammoplasty', 'teig', 'behranwala', 'relyed', 'pamam', 'uantwerpen', 'lucialopezcorral', 'musculocutaneus', 'ahold', 'gilardi', 'pathologized', 'nonidentified', 'immunocompetence', 'angiotomography', 'grassino', 'yuping', 'asymptotics', 'tuomilehto', 'bulleted', 'reinduction', 'conci', 'svanberg', 'siblani', 'jennum', 'microdissected', 'itsubo', 'kengla', 'rechallenging', 'rufescens', 'jagdev', 'nabli', 'navarrete', 'gaagccgaaagggaggaa', 'supronik', 'ylmaz', 'fevi', 'berkson', 'oncentra', 'loutskina', 'procept', 'arachnocele', 'dil', 'anastomosic', 'paultu', 'varfolomeeva', 'cuerdas', 'aminoacid', 'kayotype', 'rosettesep', 'minimalizing', 'tabassi', 'cytogen', 'meanp', 'roghi', 'dacogen', 'vycriltm', 'selvaraja', 'majmudar', 'cimitan', 'senft', 'targetscan', 'rpn', 'jcnano', 'mhb', 'dpv', 'kisakol', 'coannular', 'inamuddind', 'intradiscal', 'zpd', 'farinella', 'sacedon', 'biotecnologica', 'vali', 'leath', 'ptvp', 'zsyyyxz', 'unauditability', 'stoffella', 'hochstrat', 'duodenoscope', 'lucignano', 'genoglyphix', 'rimachi', 'amphirion', 'bdegree', 'kooama', 'mutiplanar', 'cubukcu', 'palaian', 'akipredictor', 'hanhua', 'maltenfort', 'convolutional', 'constatnt', 'eigenfrequencies', 'landier', 'mlase', 'djoint', 'sfe', 'macroscale', 'brovedani', 'plexopathy', 'kellysilverio', 'dadar', 'abualrub', 'hmo', 'diessler', 'oxidability', 'chakraverty', 'cspca', 'hyperoxalura', 'rashed', 'ludohumberto', 'lamberg', 'zankari', 'teli', 'resample', 'soglasnova', 'manolache', 'corteza', 'emad', 'inamuddin', 'incidentaloma', 'pharmscitech', 'agcaggccaagagtttgtgt', 'himedia', 'rectoceles', 'ejnisman', 'proterapi', 'amaddeo', 'brincat', 'hyperpolarized', 'bergeret', 'tuktoyaktuk', 'croisille', 'calafat', 'lcenter', 'hyperfunctional', 'cardiovascsurg', 'krupkin', 'dershaw', 'fasan', 'taboga', 'atgttctaccagcacccttaaac', 'hanes', 'jarjour', 'visioli', 'gabrysch', 'prosek', 'microsphere', 'chandrashekar', 'disfavoring', 'castadot', 'favroably', 'lubensky', 'tuncer', 'soblet', 'mdb', 'karmajit', 'ramamurthy', 'inzucchi', 'lemg', 'saggese', 'goserelin', 'boatemaa', 'musashino', 'verboekend', 'barbershops', 'lateef', 'otsubo', 'liesemer', 'hoselton', 'gostick', 'tetosteroni', 'aherrera', 'somodi', 'descovich', 'penaeid', 'cosyns', 'sarmadym', 'krygier', 'lefroy', 'qingqing', 'afroz', 'ccardiovascular', 'southborough', 'sidiqi', 'stefanov', 'hormaeche', 'reboiler', 'txt', 'darwent', 'streptococcous', 'zouitenf', 'rabbitts', 'nongbe', 'balatzenko', 'kurnet', 'wattiaux', 'fclean', 'youngblut', 'tlap', 'puttock', 'maleb', 'hansmann', 'zongming', 'batth', 'sasma', 'biju', 'cathworks', 'duncavage', 'nafisi', 'areport', 'osserman', 'targum', 'kalghatgi', 'gorlia', 'briguorir', 'felius', 'kharagpur', 'dahlborga', 'traumatologique', 'todes', 'carner', 'savitzky', 'summitt', 'phragmitesaustralis', 'kanki', 'kostaloglu', 'panageas', 'hypervigilance', 'salooja', 'mountz', 'emodin', 'abeel', 'lonsway', 'devor', 'renpeng', 'jankowitsch', 'refractile', 'verkindt', 'tetrahedrons', 'kyuberis', 'nonfitness', 'autophotocatalytic', 'schmiedek', 'roae', 'fally', 'wirfs', 'aoxing', 'eslab', 'boffi', 'cropet', 'odenike', 'lignified', 'marbaix', 'tuvin', 'hamiltoian', 'ladak', 'benli', 'collectional', 'addldi', 'carlene', 'maoka', 'xionga', 'simsb', 'planell', 'overstended', 'smolarek', 'pouresmaeil', 'securelist', 'lagerstedt', 'retrosepctive', 'ejr', 'mdof', 'labosratory', 'nasofrontal', 'edilma', 'djillali', 'sinapaldehyde', 'kosatou', 'yakushijin', 'jodele', 'myyry', 'beekley', 'weckman', 'nykopp', 'amero', 'bieszczad', 'lavvr', 'zicans', 'rcamax', 'bertoglio', 'kaspersky', 'vortical', 'kongresi', 'stottrup', 'stoohs', 'stancel', 'knowlson', 'jiab', 'bprehospital', 'vydareny', 'albo', 'pachter', 'endothermal', 'jatin', 'undrxed', 'duhigg', 'chupas', 'sorveglianza', 'shelar', 'meenen', 'analyzable', 'wcica', 'hgsung', 'capasso', 'washouts', 'interferograms', 'eelectronic', 'pigm', 'fsadvisor', 'desilvio', 'basuvaraj', 'paludetti', 'asadian', 'khashan', 'leitao', 'enugu', 'loix', 'nadle', 'galgano', 'presbyphagia', 'caldiera', 'testagem', 'foundationone', 'herwaarden', 'mdhhs', 'elta', 'iopamiro', 'albinusdreef', 'salanov', 'gdt', 'glasberg', 'knobloch', 'toles', 'lozza', 'michon', 'valckenborgh', 'genda', 'rockette', 'hemostatic', 'hignite', 'ishibashi', 'tempany', 'christofaro', 'xingning', 'abdelfattaha', 'suspost', 'skaki', 'sahai', 'orthopsychiatry', 'chethan', 'thouverez', 'zijp', 'kawakubo', 'jaenicke', 'heshmatollah', 'schuerwegh', 'neem', 'mcclintic', 'yuichi', 'cytodifferentiation', 'yooouyou', 'brounshtein', 'anco', 'zeromskiego', 'resophagus', 'damrose', 'mackraj', 'marcdargent', 'hypertonia', 'deguire', 'sohaskey', 'huselton', 'muscato', 'bxidian', 'tolerized', 'pouplard', 'sostenuto', 'gnet', 'chaboud', 'metallurgica', 'kremmer', 'kunioka', 'rutkowski', 'kero', 'pachyderma', 'talotibial', 'reassigning', 'pharmam', 'derangements', 'tmn', 'kandoth', 'forebody', 'poroelastic', 'phey', 'ministerio', 'irani', 'asti', 'jibanananda', 'bhuvaneswari', 'translocate', 'wikler', 'liud', 'werring', 'expresser', 'phippen', 'scoutt', 'alfaleh', 'thanapprapasr', 'yardi', 'elgayar', 'palagini', 'medixant', 'yeni', 'wallston', 'yeernuer', 'brigden', 'precommitment', 'feth', 'prokaryote', 'insr', 'grossardt', 'datteri', 'canemet', 'transfixing', 'spirocerca', 'cristinapace', 'microribonucleic', 'ohri', 'denollet', 'milligray', 'emeas', 'muschiol', 'sirohi', 'khosrotehrani', 'temi', 'filmarray', 'jabri', 'tauroselcholic', 'muraszewski', 'dannamargherita', 'mvanderbilt', 'neda', 'wansbrough', 'nimlos', 'worden', 'zharekhina', 'methyltropyl', 'vapptotal', 'stapedial', 'mscb', 'gamarra', 'protoporphyrin', 'slopemax', 'ando', 'bornstein', 'grau', 'shibayama', 'naiive', 'fanale', 'tadt', 'schulberg', 'vechin', 'pitlick', 'chilensis', 'murraya', 'vadchenko', 'vasoplegia', 'indicies', 'bandarenkaa', 'backboards', 'koziol', 'heuverswyn', 'kajiya', 'llongueras', 'sampathu', 'viereckl', 'souayeh', 'lomonaco', 'hydroxazine', 'kalenichenko', 'mga', 'taufik', 'okhuoya', 'pedrazzolia', 'smolen', 'ikui', 'cerra', 'slwoolridge', 'imagers', 'advancment', 'mcea', 'isrctn', 'sulfonimide', 'dyspareumia', 'spaner', 'oliaro', 'zalesskiy', 'rahat', 'tardivel', 'fluidisation', 'oncabg', 'azen', 'pelle', 'groenvold', 'analysisi', 'neospora', 'natalino', 'rusner', 'englisch', 'dewailly', 'baoding', 'analogizes', 'pahel', 'altzibar', 'kotronias', 'rjc', 'barui', 'rusangwa', 'tsirigotis', 'wmft', 'whenthe', 'bernat', 'tochihara', 'dihanich', 'lindhardsen', 'engagaement', 'uchijima', 'mazur', 'arabinitol', 'dreifuss', 'briguglio', 'feuston', 'alazar', 'pettaway', 'wittmer', 'sdof', 'cepstrales', 'rozenn', 'colodny', 'aqueoussolution', 'leppo', 'alhani', 'malinee', 'yingjiu', 'errahmouni', 'ginecology', 'braca', 'tansatit', 'darrouzet', 'mous', 'baranauskas', 'medzhitov', 'bracarda', 'karikari', 'hsdi', 'ipratropium', 'histoprognostic', 'shinwari', 'eaai', 'transapical', 'likourezos', 'extrem', 'noiri', 'pkus', 'chinse', 'lymphosarcoma', 'ttgt', 'leivo', 'manfredini', 'andersonii', 'xzn', 'michalena', 'swardfager', 'guoxf', 'qingchun', 'huenecke', 'hypoenhancing', 'swierstra', 'komemushi', 'wichitsathian', 'microfluorometer', 'aliasghary', 'udeshi', 'arin', 'kole', 'rajshahi', 'permissively', 'quatman', 'newkirk', 'brorson', 'ldhb', 'antitussive', 'besson', 'appropriatetreatment', 'venost', 'asmane', 'zuoguiwan', 'tbrandys', 'haarst', 'gorgone', 'sagartz', 'hedayat', 'ypd', 'kontich', 'frazzini', 'fighera', 'laparascopic', 'barbot', 'alkanolamines', 'shivaram', 'loeys', 'interdigitate', 'irp', 'babkair', 'pisinger', 'bouquin', 'ishimoto', 'bubbear', 'lotter', 'fabrichnaya', 'xuzhao', 'brugada', 'makarova', 'liepinsh', 'biegler', 'jagielak', 'bper', 'tauprotein', 'tprfs', 'dautel', 'nourallahi', 'angiopoietins', 'nishida', 'iliuta', 'mohanned', 'surampudi', 'sepehry', 'dretler', 'cejduqueo', 'soluations', 'shazar', 'efficaciousness', 'fage', 'malaguarnera', 'mamoli', 'videorecording', 'defert', 'knhanes', 'cosco', 'conly', 'cusping', 'nageshrao', 'emersonc', 'chernobelsky', 'operativen', 'paranjpe', 'colciencias', 'katsounaros', 'rosenfield', 'zarafshar', 'kankarjian', 'gener', 'shestopalov', 'horlick', 'rosenheck', 'tsivian', 'fevidence', 'zhaohua', 'sehlhorst', 'everts', 'bhattachaya', 'kvalheim', 'amrc', 'lctq', 'hoagland', 'tuathaigh', 'hexadeuterides', 'nevanlinna', 'devv', 'uaf', 'agostinete', 'akerlof', 'dugas', 'ebrahiem', 'eplet', 'sardinha', 'ehesp', 'doumerc', 'gynaecologic', 'gassull', 'dmins', 'hassistant', 'upar', 'qurashi', 'grigoryan', 'kusne', 'morasch', 'limebike', 'jingdezhen', 'bertazzi', 'volumetrically', 'bscores', 'achei', 'microbiologische', 'gregorietti', 'zakowski', 'mdss', 'shaojun', 'gerjets', 'wiktor', 'ucaihs', 'unitless', 'dladkin', 'mujagic', 'aybay', 'pataky', 'filtion', 'klinikum', 'frelier', 'muscatello', 'metanalysis', 'brabin', 'dehui', 'comrey', 'negi', 'ileosigmoid', 'holmestad', 'sakka', 'micheletto', 'redivided', 'reinfections', 'bahmanbiglu', 'neurysms', 'babiak', 'deferent', 'horita', 'elfinal', 'sinhal', 'matzinger', 'abdolshah', 'yachiyo', 'inatraocular', 'jasin', 'regenerability', 'madhavan', 'perdew', 'steindler', 'kira', 'osseux', 'cah', 'iosr', 'allohcts', 'kirschner', 'birisa', 'passman', 'pmsa', 'uzma', 'jiesijie', 'hyaluronic', 'adjustability', 'formazan', 'wermkea', 'favilla', 'desikan', 'beuschel', 'thourani', 'alphago', 'sbpis', 'douik', 'topuz', 'cumulant', 'microaggregate', 'cekin', 'flamigni', 'nitrobenzene', 'hydroponic', 'inatsugi', 'greiffenstein', 'loennechen', 'demigne', 'tedgard', 'issayev', 'horer', 'verzegnassi', 'zyoud', 'wangdee', 'lindenfeld', 'rawla', 'mugyenyi', 'mickel', 'vedachalam', 'kezirian', 'bluepearl', 'arteriopathy', 'danzer', 'orthotope', 'havstam', 'kongsomsaksakul', 'alenazi', 'acconcia', 'velum', 'satio', 'allal', 'hemorrage', 'morgang', 'kondrashov', 'carballal', 'ezhu', 'kamaruzzaman', 'dentomaxillofacial', 'bamerican', 'taraxaci', 'cmean', 'chirurgien', 'micropollutants', 'raciborska', 'hahne', 'nakauchi', 'berland', 'epicatechin', 'wein', 'coronarias', 'berezin', 'ducro', 'nordeng', 'nakubulwa', 'takahara', 'lombart', 'spectris', 'kadel', 'virginiana', 'gangdu', 'tomsik', 'pirkmajer', 'voxels', 'doyuran', 'gebo', 'radiographical', 'biernaskie', 'borohydrides', 'osteoarthropathy', 'vilotm', 'quintiere', 'remsa', 'rengo', 'dfeinberg', 'mancisidor', 'dljjoeefhp', 'tsyrlina', 'handong', 'kleibert', 'bmct', 'boguszewski', 'athl', 'parizad', 'beheshti', 'kshaaban', 'nonionizing', 'minoo', 'bipfubusa', 'luyten', 'nazarali', 'stojko', 'sijpkens', 'gqc', 'tamakawa', 'antiscatter', 'dilorio', 'radosinska', 'sornsrivichai', 'atcacgaaggtggttttcc', 'notarising', 'bernex', 'cystadenomas', 'pasina', 'lazaridou', 'pengjiang', 'boxx', 'lavis', 'polyethene', 'bonkanka', 'liabaud', 'gionet', 'stopcocks', 'naghiba', 'tokusashi', 'pathogeneses', 'gabrea', 'minjuan', 'jthorac', 'dankook', 'zurakowski', 'thiopental', 'multipart', 'expereinces', 'ampure', 'ghomrawi', 'obara', 'poinot', 'kyobula', 'amouyal', 'zamore', 'vertebr', 'nadorlik', 'szanyi', 'onfection', 'tsila', 'freidrich', 'vlastarakos', 'carburization', 'simonacci', 'gudziol', 'rpdb', 'cibulskis', 'transcutanous', 'babich', 'ponatinib', 'kasatkin', 'greendyke', 'rouches', 'azizib', 'szuster', 'pirovano', 'pancan', 'bendikov', 'yussufb', 'khiew', 'mlg', 'auratus', 'jcho', 'gulam', 'aprns', 'bebenek', 'kulshreshtha', 'zedek', 'oxidizer', 'zaccour', 'plagnol', 'bendszus', 'phasemaker', 'dnazyme', 'glycotoxins', 'stalmeiier', 'preventiv', 'teamworking', 'kozin', 'brostrom', 'falciglia', 'stazi', 'marturano', 'radioimmunoscintigraphy', 'vizzielli', 'loscalzo', 'heinzmann', 'yeter', 'ffp', 'lanceae', 'taxus', 'bozzi', 'merhof', 'bourdet', 'weisbach', 'mosallanejad', 'higano', 'bracht', 'thavaseelan', 'kurobe', 'djebri', 'circumductions', 'schelew', 'cladribine', 'rpob', 'gai', 'golafshara', 'jshr', 'mtn', 'avanzino', 'aneurysmen', 'ammersbach', 'varicocele', 'jdd', 'ferrosilicates', 'elibol', 'koreab', 'salicylaldehyde', 'mphk', 'tcacaactgatgtcaaaggagcc', 'basilar', 'intersheet', 'rhinovirus', 'cmount', 'drsakin', 'woolena', 'valette', 'onabanjo', 'pirads', 'jaarsma', 'desgranges', 'arcugnano', 'bayrak', 'barcellini', 'ebioplus', 'mietek', 'goudswaard', 'cestode', 'haleem', 'herniations', 'facchinetti', 'uteromegaly', 'mirabell', 'hjerpe', 'mfcc', 'urss', 'olodaterol', 'fryling', 'dmdoms', 'prues', 'mazimba', 'olyaee', 'lesaunier', 'neur', 'bestandsaufnahme', 'sciallero', 'paczko', 'devolatilized', 'nanocoating', 'blanes', 'tsuchida', 'aixplorer', 'downrated', 'undoped', 'kucharzewska', 'plantaria', 'matsypura', 'asparagine', 'bantz', 'kaihatu', 'vln', 'channa', 'kanitikar', 'xeleris', 'melittin', 'tomisawa', 'pompili', 'luyao', 'baley', 'mesengiolysis', 'puzhu', 'antigenotoxicity', 'tomasino', 'schorn', 'mistl', 'btla', 'adanez', 'bertollo', 'atheroprotective', 'dabaj', 'huachao', 'steeger', 'tracz', 'spongiofibrosis', 'didatics', 'pmbcl', 'fesio', 'galloni', 'koufmnan', 'vidgen', 'cdoctoral', 'freudenberger', 'parms', 'tourdjman', 'lymphorrhoea', 'thangathurai', 'gpb', 'kaissl', 'strobelb', 'baechli', 'psicometria', 'adrales', 'bergerot', 'jayson', 'hypersil', 'nalagatla', 'kuten', 'althani', 'compter', 'sadegh', 'cheong', 'meningitic', 'gz', 'rhenishaw', 'kirstin', 'katajisto', 'motsoaledi', 'wheelan', 'joulain', 'armstrongb', 'svegrup', 'lugdunensis', 'tubach', 'passalacqua', 'lunen', 'royds', 'holdingown', 'wolosewicz', 'klues', 'yuschenko', 'nontunnelled', 'derat', 'legallo', 'bestatin', 'rhtt', 'linkov', 'nafldl', 'cardiomyocyte', 'pyrogenes', 'melot', 'ctroi', 'boudjemline', 'micrometastases', 'indazole', 'ghats', 'triethylborohydride', 'velo', 'ricciotti', 'subira', 'massion', 'shibata', 'periorbit', 'steffens', 'danesi', 'psng', 'shean', 'alamouti', 'chnr', 'bacchetti', 'afetopathology', 'clecturer', 'denstedt', 'nonrenal', 'lagrasso', 'summarization', 'marsico', 'pyrek', 'katipamula', 'caillaux', 'vanicelli', 'shivendra', 'dazaramirez', 'frolkis', 'slavina', 'birbaumer', 'mazhar', 'medinform', 'fesmire', 'histopatology', 'klaushofer', 'semba', 'wtriblock', 'gagaaggctggggctcattt', 'apatients', 'hgrfs', 'sterilizing', 'bowne', 'haataja', 'uat', 'yoshizumi', 'seideld', 'majunke', 'kanamono', 'cardiovascc', 'udca', 'agattttgatcgggagcactt', 'raiu', 'ahnert', 'masaka', 'diluozzo', 'tischendorf', 'rppv', 'radiometabolite', 'intertecc', 'burcat', 'mizobuchi', 'psychol', 'campomori', 'hoelsbrokken', 'relecura', 'bll', 'sutil', 'adelani', 'lindstrom', 'scheuhammer', 'ctvdil', 'immunoturbidimetry', 'ctpa', 'photinus', 'uttarakhand', 'roomi', 'hoya', 'ligamenta', 'kamien', 'palazzini', 'oligometastases', 'ibebuogua', 'galdys', 'tekian', 'mallinson', 'jiehao', 'chrysi', 'sharifulin', 'terzis', 'schmalenbach', 'tojnko', 'gzphdoctor', 'acil', 'chernoff', 'micr', 'barbouti', 'dormuth', 'algohary', 'bircumshaw', 'uraga', 'neurodegener', 'fqrs', 'thirumangalam', 'consesus', 'rabuck', 'gonias', 'zenk', 'herema', 'thamil', 'biotechnologies', 'dezdek', 'yanagita', 'cref', 'liarc', 'namuduri', 'rusconi', 'buenting', 'navinsek', 'sturbridge', 'brokering', 'jme', 'kayikcioglu', 'qufu', 'tfinal', 'joller', 'rengpipat', 'sairani', 'kruchowski', 'esrou', 'bady', 'iannolo', 'koretzky', 'felicitate', 'staroverov', 'michka', 'samouelian', 'maasland', 'tumialan', 'miscomprehension', 'danhong', 'winiarski', 'degenerativer', 'berrue', 'chintalapally', 'hoai', 'medfusion', 'barkema', 'brimhall', 'norre', 'nazliel', 'tonali', 'gwoa', 'umr', 'magtibay', 'aminoclays', 'mariel', 'xintian', 'legro', 'perkell', 'kusunoki', 'kowal', 'lautner', 'nezu', 'jeraj', 'oxaliplatin', 'siotos', 'yakir', 'cori', 'velander', 'zilinski', 'chardon', 'isocontraints', 'saslow', 'bothorel', 'eckler', 'dbspl', 'paspq', 'smooke', 'schieber', 'ragogna', 'inhh', 'psychoenvironmental', 'dolansky', 'morphing', 'microtrac', 'glutaric', 'moing', 'stari', 'disesase', 'rimona', 'dspe', 'halytsky', 'blickman', 'mandhani', 'nanocubes', 'guntur', 'yuliasni', 'sonu', 'niemantsverdriet', 'peroxymonosulfate', 'rozkovec', 'blei', 'handcock', 'nanosecond', 'dorlac', 'graphing', 'tretli', 'noncardia', 'elhoff', 'sterkx', 'cisneros', 'functionalizations', 'gordoa', 'kiran', 'explanted', 'vardiman', 'bifurcatum', 'jern', 'khenata', 'musicki', 'kurniawan', 'goswamia', 'nyang', 'rozell', 'ebsln', 'zeuner', 'miaob', 'bsn', 'aaaccgccatcctctacctc', 'shrihari', 'jeo', 'ryy', 'cguardant', 'mdcvavron', 'krisp', 'xqs', 'micha', 'tfe', 'faxelid', 'yach', 'fritillariae', 'acctt', 'aumer', 'yeditepe', 'managcare', 'wacker', 'xepapadeas', 'kaw', 'updraft', 'totaled', 'wortelboer', 'driessens', 'glaborg', 'pilosula', 'ulimoen', 'soofer', 'ivabradin', 'munshey', 'anibiotics', 'nateglinide', 'bours', 'infundibulum', 'ponikowski', 'shinichi', 'simar', 'bellatoni', 'infrahissian', 'shikamoto', 'bharathi', 'yukioka', 'remotti', 'shercliff', 'albeldawi', 'wister', 'spilker', 'raizada', 'multicriterion', 'nivedita', 'riccaboni', 'gobin', 'marcassa', 'multilayers', 'shiba', 'camar', 'undereducated', 'barko', 'mullahy', 'fworld', 'microcubes', 'publica', 'razanajatovo', 'pampllona', 'giesel', 'anticoagulate', 'fipj', 'hutyra', 'marzioni', 'waldstein', 'tianjiu', 'paciarotti', 'nonvalvular', 'bourhis', 'maricica', 'contrarian', 'cesm', 'dentel', 'zieglera', 'tomberli', 'postgrad', 'himali', 'crispim', 'cyclinga', 'anwaiera', 'goisis', 'iodinated', 'jiheng', 'tjh', 'idxa', 'klostergasse', 'oxazepam', 'rubinov', 'leonotis', 'harouni', 'rahimi', 'kisu', 'kapaskelis', 'simplfying', 'zepp', 'gid', 'stadermann', 'amonash', 'antina', 'icds', 'actinic', 'bahmani', 'wulfften', 'janzon', 'microactuator', 'giacomi', 'kamalesh', 'jine', 'pegah', 'oocyst', 'tarak', 'cyclophosphoramide', 'wenf', 'szajowski', 'cambron', 'quintens', 'nonembolic', 'amouzad', 'dicp', 'veerappan', 'avais', 'parturient', 'xlp', 'fluoroscope', 'nagatani', 'callaham', 'syntrophic', 'beween', 'faamd', 'bederson', 'soraml', 'hypervirulent', 'osteochrondal', 'schilstra', 'bassani', 'ortak', 'fpeak', 'puettb', 'drpha', 'kagda', 'gress', 'anaphylatoxins', 'nosi', 'marconatoe', 'mycorrhiza', 'nrb', 'medf', 'separaor', 'parameterapproximates', 'muscarella', 'explosol', 'jafri', 'radiopharmacist', 'terrapinae', 'gohm', 'tianya', 'cording', 'polliack', 'sippu', 'zafeiratos', 'globalness', 'gselebi', 'loudin', 'vaggelli', 'danoun', 'heuristically', 'rardin', 'dahaba', 'goussous', 'immunolbaltimmd', 'verbraken', 'htel', 'kaffasha', 'minghuan', 'schoenhoff', 'splitted', 'adham', 'auinger', 'pasargad', 'plantefeve', 'neontima', 'bolignano', 'tabka', 'hadadzadeh', 'ouhlous', 'vangompel', 'wolfert', 'stratticetm', 'goldhaber', 'thuiszorg', 'auplish', 'proytcheva', 'diapari', 'aquije', 'hiengl', 'siebert', 'aswhich', 'mimae', 'castano', 'hohl', 'evaluationsstudie', 'ritchey', 'afrin', 'starpahc', 'abrishamchi', 'neeman', 'eichorn', 'metha', 'philipov', 'fixating', 'balistrieri', 'neurolinguistics', 'welshhans', 'zyang', 'endstation', 'boussel', 'guofei', 'shuhart', 'matipa', 'cjw', 'skenderi', 'calcify', 'copel', 'sebro', 'kekre', 'kuran', 'blomme', 'lithiophilic', 'aurino', 'palepu', 'takram', 'fukutin', 'szallasi', 'mbeutcha', 'mataluni', 'tostain', 'houel', 'apers', 'sishengcong', 'aagren', 'tdci', 'bresin', 'wolfgruber', 'prucek', 'pmcao', 'dicyanamide', 'carcanod', 'abbarent', 'krupic', 'cassina', 'hedrick', 'chunchiw', 'engelke', 'emanuelli', 'sarcopenic', 'abowd', 'cvlprit', 'zongping', 'adedayo', 'kopjar', 'yvoonne', 'cemborain', 'prazosini', 'budneva', 'dorsum', 'daraio', 'osofsky', 'ellinger', 'avp', 'kahles', 'drls', 'xerofomtm', 'netze', 'mrz', 'debrided', 'beqqali', 'diffiraction', 'witsell', 'spychal', 'spirobifluorene', 'ittc', 'ludicke', 'blazar', 'fsw', 'wurzinger', 'fhno', 'melek', 'kizilova', 'osteoblast', 'honfi', 'lgd', 'mikhed', 'fusionseqtm', 'kunte', 'torresd', 'concannon', 'volkening', 'palmio', 'couselo', 'grimme', 'daczma', 'asistencial', 'tafel', 'thmoglobulin', 'boukedi', 'yanzhi', 'spondylotic', 'pranterac', 'frohlich', 'lotan', 'nanotoxicology', 'ahrmax', 'anastassiou', 'pogorzelska', 'vejpongsa', 'athanasiadis', 'bogdanova', 'dadheech', 'tartter', 'nanocrystals', 'dachew', 'furtenbacher', 'volmat', 'kwast', 'cbulk', 'gingras', 'feiring', 'gauquelin', 'guanga', 'hetrogenous', 'vgorantl', 'prepubertal', 'malignance', 'mirone', 'bregional', 'stereotypy', 'transpleural', 'cognized', 'lenoir', 'anannd', 'stikov', 'schilham', 'accurated', 'wazann', 'simmleri', 'lymphangiomyoma', 'vishwan', 'murawska', 'vfh', 'concretisation', 'criscitelli', 'rhinehart', 'preserv', 'schlenker', 'eurohaptics', 'avocational', 'ootes', 'schaverien', 'kamikodanaka', 'perumal', 'idibell', 'ribonucleotides', 'indianness', 'polizzi', 'dgeriatric', 'bouche', 'verlinde', 'iodoform', 'cucoranu', 'mwcn', 'investigaciones', 'delaminate', 'kaimal', 'liva', 'renyu', 'matasci', 'procaina', 'malreduce', 'solowski', 'donus', 'perfluorosulfonic', 'stoffels', 'boerma', 'eorcid', 'maslon', 'aronovich', 'biohybrids', 'prenyltransferases', 'mellouk', 'npys', 'leeuwen', 'anticancer', 'routc', 'kagiyama', 'vecchiotti', 'furosemide', 'busselton', 'atwlppraanllmaas', 'neurologic', 'wluka', 'paluska', 'dtic', 'nakate', 'integ', 'tanudji', 'duas', 'bppg', 'gilden', 'mdash', 'feco', 'nessecary', 'karnjanakom', 'kheterpal', 'matrilysins', 'anergic', 'goztepe', 'recontaminated', 'malenka', 'zakrzewska', 'schaudinn', 'carbo', 'suapcp', 'hypovolaemic', 'scheulen', 'gutleben', 'motyer', 'tetramethyl', 'drsunithi', 'kosaku', 'gudrun', 'brisco', 'nondifferentiable', 'kapralos', 'pitre', 'esame', 'vorozhtsov', 'stemstoornissen', 'petsas', 'lorussi', 'ndrc', 'radin', 'ghaffarpasand', 'faanp', 'haenszel', 'ridoni', 'innov', 'siebelink', 'sirshendu', 'ahr', 'nijeholt', 'sarc', 'montorfano', 'cuisset', 'preethy', 'arylsulfatase', 'fulvic', 'gaojianqing', 'faergeman', 'rola', 'myelomeningoceles', 'koestner', 'thymoglobulin', 'melfalan', 'soleace', 'dltis', 'tgct', 'pnlip', 'akhlaghpour', 'ocra', 'imbio', 'neuronox', 'rindova', 'immunodepression', 'lenograstim', 'okuizumi', 'bhoyrul', 'dhaeseleer', 'theuri', 'polverino', 'fuping', 'thauer', 'danil', 'phamd', 'oddens', 'raimondic', 'marreaud', 'jishuitan', 'ramanathan', 'cokelet', 'diethylstilbestrol', 'stortecky', 'chasnoff', 'studirende', 'galano', 'bellacosa', 'kadoorie', 'agglomerator', 'trageser', 'nyilas', 'soltanzade', 'inforamtion', 'iwamura', 'mendelev', 'bajoka', 'taupitz', 'shanbhogue', 'kajla', 'tetrabutylorthotitanate', 'carapeti', 'breitman', 'lusitropic', 'facciorusso', 'nncentives', 'katsuhara', 'ignat', 'ureterorenoscopic', 'mantioned', 'degobbi', 'wissgott', 'whitcher', 'fuke', 'hypoperfusion', 'externship', 'lemmens', 'hongmei', 'sumbul', 'defontes', 'ambrosi', 'fccp', 'garver', 'ggtagagcc', 'arthus', 'wattal', 'przypadek', 'immunosuppressors', 'xalkori', 'einrichtungen', 'awm', 'thymol', 'coubes', 'diakonessenhuis', 'sanbruno', 'kakhki', 'polygraphy', 'hydatidosis', 'capsaicinoids', 'regsho', 'picomoles', 'haustauben', 'imageries', 'paumier', 'maves', 'battistuzzi', 'mistubishi', 'mocchegiani', 'noninjured', 'unai', 'servigistics', 'berkel', 'littmann', 'ccomplete', 'chenb', 'frisken', 'balduyck', 'pcprlnd', 'veta', 'genorio', 'meassured', 'naskar', 'hosseinkhani', 'wojcieszak', 'adamtss', 'kante', 'appli', 'lymphovenous', 'bensen', 'cuid', 'javadmahmoudi', 'psychoacoustic', 'lscas', 'colocalized', 'matlab', 'ttfm', 'intertest', 'cggtgaacttgctgccagtctt', 'lstm', 'vershovski', 'morpholino', 'gijsbertse', 'clonogenic', 'sonnex', 'dpj', 'kreslavsky', 'glaucia', 'xinying', 'zeitelse', 'ludloff', 'mouserd', 'wroblewski', 'tatsumisago', 'agoizueta', 'ferey', 'seilskabadurek', 'srimuk', 'vazou', 'staib', 'gongyeming', 'acrin', 'conraads', 'artrhitis', 'woskie', 'psychofleshy', 'skaria', 'haefeli', 'bahaj', 'tonstad', 'bheesham', 'cyclohexanolate', 'izvernariu', 'chuanb', 'brosch', 'oronsky', 'azoles', 'anyanwu', 'kairalla', 'rambachan', 'altermatic', 'ncme', 'northey', 'philanthropical', 'steinecke', 'lymphomatosum', 'ejnar', 'bazrafshan', 'athiraman', 'troclosene', 'worldpop', 'koyano', 'nanomulsion', 'kpsi', 'ichikawa', 'cornud', 'erkal', 'petrou', 'langner', 'kenesei', 'puijenbroek', 'urbain', 'subseries', 'rizzati', 'pneumatocysts', 'lymphoblasticleukemia', 'negredo', 'ghorbanzadeh', 'ceccon', 'arazo', 'finocchi', 'knutti', 'tumorgenesis', 'geertsen', 'niebo', 'wyh', 'zucchetta', 'usbeat', 'dutra', 'varanda', 'coprimary', 'cytogenomic', 'aftertax', 'oncolar', 'echavarria', 'bilinsky', 'auricle', 'mfr', 'datato', 'transdural', 'exelis', 'hidekazu', 'yoscovits', 'lbrd', 'charitos', 'tuberosity', 'atasoy', 'magnetoresistance', 'agner', 'szwarcensztein', 'holinstat', 'pakowski', 'salgueira', 'bdlr', 'bori', 'badhey', 'taube', 'hepatolenticular', 'rosinski', 'vgg', 'uihakhoe', 'salgo', 'thereinafter', 'internucleotide', 'frosinone', 'detraction', 'glioma', 'adrenoreceptors', 'sonophotocatalytic', 'braitman', 'khair', 'bligations', 'cherouveim', 'loflin', 'whitakera', 'potosky', 'destot', 'hujiang', 'chhajed', 'tbna', 'marcela', 'carreno', 'paluch', 'narod', 'alanood', 'biovision', 'mizoue', 'rehabawad', 'kozmin', 'dalvand', 'lsptf', 'zemel', 'igami', 'catastrophize', 'tassigny', 'spls', 'subcategorize', 'tunnelization', 'mion', 'zhenglong', 'kronmal', 'boeretang', 'fishtail', 'traumatology', 'drobner', 'forcesupplemental', 'hospitalisations', 'zimba', 'xiangyang', 'nonunions', 'ruzniewski', 'ishioka', 'sustainment', 'atar', 'frb', 'bardes', 'pavlidakis', 'otologia', 'giostra', 'draysealtinok', 'deit', 'liapi', 'jamulitrat', 'cattaneo', 'goitein', 'kromatid', 'steriopoulos', 'issp', 'stuxnet', 'meierc', 'wolshon', 'casari', 'haidet', 'dangor', 'trimethylsilyl', 'koimizu', 'promes', 'rccs', 'cleavenger', 'apriori', 'diffstartvals', 'obeticholic', 'cuppari', 'yucius', 'najm', 'nardini', 'silvennoinen', 'xar', 'shaneen', 'gctcagtgctgcagtatttgtcc', 'giaccia', 'sileno', 'sanuki', 'gudmundsson', 'pneumocephalus', 'komplikation', 'goldgar', 'charlier', 'exitance', 'saltrick', 'carette', 'sparcl', 'fasciorrhaphy', 'schonefeld', 'statcounter', 'kesselheim', 'guangxi', 'ferapontov', 'kanaa', 'dinauer', 'saporito', 'pilz', 'maribs', 'zhongmin', 'lardizabal', 'multicolored', 'tetrahydrothiophene', 'lyophilizer', 'microcins', 'blutke', 'oura', 'mfain', 'houttuynia', 'audiological', 'chandrapatham', 'miroballi', 'soranoglou', 'skjulsvik', 'prelamination', 'myristylated', 'involucramiento', 'petchenko', 'pittini', 'bacillary', 'thamesport', 'thiede', 'xbridge', 'acom', 'vered', 'schips', 'teppan', 'sarmast', 'fourquier', 'dorndrecht', 'oophorectomy', 'photoelectrodes', 'milliliter', 'khemtong', 'chamran', 'bmidwest', 'belval', 'laryngomalacia', 'kerber', 'nainggolan', 'moselli', 'comunidade', 'jingwang', 'litzelman', 'hollmann', 'ptf', 'trametinib', 'ihe', 'trinchieri', 'lullr', 'oztekin', 'triangulate', 'yuzosuzu', 'accelerograms', 'nagatsuka', 'dhasmana', 'aeba', 'alloderm', 'desalinationandwater', 'bloodwork', 'tsapas', 'ischemaview', 'buisson', 'dvox', 'ksection', 'hydroxyapatiteneurogenic', 'farma', 'houari', 'harders', 'jacono', 'neurosensory', 'sfpr', 'delva', 'nurwidya', 'fanconi', 'subdermal', 'lombarda', 'econ', 'thakral', 'cundinamarca', 'mirchi', 'sulochana', 'sweitzer', 'polizeli', 'kurban', 'koumya', 'privacies', 'boehme', 'tormos', 'sarcomeres', 'kyriakakou', 'lalive', 'lses', 'minafra', 'pappagallo', 'kinicki', 'cakut', 'corica', 'deglutition', 'saturable', 'satoshi', 'consentration', 'soundfile', 'hyperinflammatory', 'tallawy', 'bandrea', 'chonchol', 'juro', 'uzumcu', 'pectinate', 'mangieri', 'charre', 'sinoris', 'herniorrhaphies', 'kuzmina', 'upasana', 'hypernasality', 'farhan', 'cpms', 'dsnb', 'brownson', 'biomat', 'gilsanz', 'ghauri', 'worklist', 'nooka', 'takano', 'nylander', 'halazepam', 'calleary', 'froehler', 'rittmann', 'aesthet', 'amrita', 'chuangchuang', 'meenaghan', 'ozdemir', 'nijnuis', 'decarboxylation', 'rjafroc', 'bertz', 'buchberger', 'euliax', 'hervieu', 'kayla', 'trigonal', 'giavridis', 'velandia', 'vizesi', 'taniyama', 'oberley', 'tammeveski', 'octadecylamine', 'mdorestismeg', 'soxy', 'oshrat', 'chamie', 'nasalization', 'mazurek', 'laugwitz', 'brinkworth', 'scicluna', 'submentovertex', 'yashih', 'centros', 'fjirsmcas', 'laksito', 'tuberin', 'aerie', 'khanf', 'caelum', 'neuroradiologic', 'cordone', 'sadahiro', 'smil', 'kupfer', 'bellelli', 'yifu', 'biasutto', 'kjellevold', 'ambacher', 'roner', 'contraluminal', 'carmont', 'ridderc', 'diepoxybutane', 'anastomosed', 'mbcp', 'barrigas', 'wilckens', 'rensing', 'eitson', 'gedeon', 'behlke', 'dereplication', 'hypercoagulation', 'girens', 'gottgens', 'karvinen', 'terent', 'ledgard', 'gccaagttgccttgtccgt', 'mxwan', 'monalisa', 'fasnc', 'ribonuclease', 'keskinbora', 'kusiak', 'humidifying', 'galagali', 'kohrs', 'muzikansky', 'disruptors', 'tauns', 'karakus', 'crosignani', 'colsmile', 'bhuripanyo', 'lymphodepleting', 'gozdzik', 'hamadah', 'hesdorffer', 'lodewijkx', 'urra', 'thyagarajan', 'gsiss', 'hipertens', 'crommett', 'sphingomyelinase', 'spinler', 'hsutangcheng', 'multiproject', 'puolakka', 'diphenylphosphino', 'kwakd', 'brandys', 'yusoff', 'daous', 'sunderam', 'sergi', 'kangawa', 'ophiopogon', 'tiet', 'photoreactor', 'sinno', 'libr', 'framerate', 'altschul', 'ntaois', 'acancer', 'abourbeh', 'libkind', 'dozono', 'dennie', 'novina', 'matteucci', 'ejduqueo', 'junichi', 'alkylating', 'kaste', 'heest', 'demonestrated', 'reinehr', 'unm', 'beil', 'liuliyuhao', 'adigrat', 'andreuccetti', 'lesprit', 'dopeux', 'hettinger', 'attires', 'palacos', 'polydentate', 'lomelin', 'yuza', 'ushinsky', 'aabp', 'athiwat', 'bendetto', 'permeabilizers', 'keehan', 'ravnsbaek', 'lehrmann', 'argerich', 'aygen', 'hamlington', 'oleinik', 'yingwen', 'yk', 'synthese', 'reinsert', 'checchinato', 'venkatachalam', 'sheetlike', 'concavities', 'kamby', 'najari', 'andrological', 'mackenney', 'osung', 'kalinin', 'lohrenz', 'lasa', 'manwell', 'priyamvada', 'serodiagnosis', 'cardioscope', 'invega', 'fallston', 'bergren', 'fassler', 'kijek', 'lothe', 'patnana', 'appendex', 'munkvold', 'phema', 'dubbink', 'biomatrix', 'kinnunen', 'hajric', 'weretargeted', 'imamovic', 'tarnopolskiy', 'itmig', 'preossified', 'gandhinagar', 'ataka', 'frand', 'causeret', 'dnp', 'skibaa', 'govier', 'baboo', 'lenroot', 'estranha', 'prehn', 'osteotomes', 'kdiiil', 'astruc', 'buergy', 'zannin', 'rosenbaek', 'histotypes', 'cbcs', 'tuebingen', 'ezgi', 'apostolakos', 'valleb', 'heleen', 'ftri', 'franzoni', 'waldorff', 'stoep', 'spectraobtained', 'bizzell', 'magnetorheological', 'ocbct', 'micropillars', 'guahk', 'boltelho', 'skejby', 'pekcan', 'tadagavadi', 'petrover', 'multitrack', 'smf', 'narula', 'xdr', 'inthorn', 'sekisui', 'daopei', 'nahl', 'uetani', 'pasetti', 'straseski', 'lymphomatosis', 'preform', 'ferdenzi', 'sunth', 'yedjou', 'pfms', 'jtc', 'bavs', 'isoprostane', 'vermeijden', 'sochaki', 'drakos', 'debouttiere', 'vlaboratory', 'camron', 'arraes', 'multiorgan', 'lcat', 'liachko', 'rgs', 'wigneswaran', 'aaka', 'kensuke', 'combinate', 'restellia', 'salvaggio', 'rothnie', 'betran', 'renuka', 'vaishnavi', 'azumi', 'motosugi', 'naushad', 'mirigian', 'technosphere', 'mayassi', 'onye', 'engorge', 'davda', 'dipspades', 'lavy', 'bchakrav', 'batche', 'bcast', 'venezolana', 'giannitsis', 'ascale', 'nwettersten', 'frazzon', 'visionsense', 'cuzick', 'divrei', 'scheifele', 'budzulyak', 'slooter', 'sanati', 'abdurehim', 'grobelny', 'vishnubhatla', 'rukstalis', 'tendinea', 'careggi', 'fohtung', 'distretto', 'fifp', 'abmgg', 'rogove', 'obrovac', 'cefiderocol', 'saliba', 'honer', 'mjaaland', 'goyenko', 'intoed', 'butalla', 'nodai', 'shope', 'poststopping', 'belleh', 'sanbio', 'gjesdal', 'drshadysamy', 'kotchen', 'expr', 'kilmann', 'haemangiopericytoma', 'bavestrello', 'benzydroflumethiazide', 'mudassar', 'horti', 'takanorimasuda', 'chanhassen', 'redeker', 'ptvnx', 'wattez', 'mosad', 'heipel', 'thrombolysed', 'equivalency', 'postbronchoscopy', 'zwillinger', 'thatand', 'demulsification', 'knisely', 'impreciseness', 'agostinho', 'ahuachao', 'pacardo', 'steffner', 'attaran', 'extrathoracic', 'drossaerts', 'olschewski', 'piantoni', 'qianjiang', 'griz', 'ayatollahi', 'calc', 'prostvac', 'boettger', 'stigum', 'puderbach', 'sawangphruk', 'ipw', 'guofeng', 'carluccio', 'acanthocyte', 'bdifference', 'strucuters', 'goiter', 'muntz', 'permacath', 'trichomonadea', 'djalilian', 'haffar', 'cuore', 'rechenberg', 'acurosxb', 'tsh', 'pocc', 'chengfu', 'ashini', 'kkl', 'anasa', 'fascioscapulohumeral', 'ivus', 'marlair', 'plomp', 'lebga', 'ozakia', 'razzaque', 'westdahl', 'kavuri', 'ashorn', 'heteroskedasticconsistent', 'nimmagadda', 'indiscriminant', 'kaelin', 'sargento', 'photoch', 'fant', 'endometrioids', 'ugg', 'miridonov', 'biocontaminant', 'geometrics', 'chodrosarcoma', 'acontinuous', 'okeru', 'kuijten', 'lua', 'capkova', 'spermogram', 'deodoro', 'stacpoole', 'tapestation', 'ravisankar', 'lotti', 'industriel', 'suying', 'pitsolis', 'altc', 'baltgalvis', 'hydrops', 'schuldt', 'greto', 'barraco', 'gcagatggacagttgcacacac', 'setiyohadi', 'newvertebral', 'minchinton', 'chlorobenezene', 'roblin', 'dynein', 'venkatraman', 'najafabadi', 'choreoathetosis', 'liquisolid', 'preventionmanagement', 'cleanthis', 'piazzi', 'tako', 'soubeyran', 'froyd', 'cidp', 'danville', 'ofato', 'vadacca', 'vinturi', 'catravas', 'zamagni', 'landgraf', 'cholangiograms', 'ngabi', 'minimizer', 'pressurization', 'nastoupil', 'prospectsoxford', 'dwf', 'padula', 'suswagata', 'intraureterally', 'gines', 'schellinger', 'omphalocele', 'allylamine', 'kistemann', 'jadavpur', 'carioti', 'cjao', 'xiaozhong', 'sarangi', 'ebraheim', 'flannagan', 'sucharew', 'raemdonck', 'alabre', 'ballenger', 'urinomas', 'jongerius', 'milewicz', 'shida', 'ipad', 'guerbet', 'subtelomeric', 'ungor', 'shoupe', 'ewa', 'telediagnostics', 'tarpada', 'furim', 'cribriform', 'chongyun', 'shinno', 'dosimetic', 'mainra', 'smets', 'vicari', 'pichlmeier', 'keskes', 'redner', 'lehramtsstudierenden', 'alfadli', 'kadoya', 'ratnam', 'immunophilin', 'salvatorelli', 'hemisuccinate', 'lubinsky', 'handgretinger', 'breference', 'ccording', 'epiaortic', 'cyclomastopathy', 'dugongs', 'nege', 'ocn', 'kawabata', 'gewillig', 'solvey', 'soylak', 'yuzawa', 'demarking', 'brozzi', 'wedlake', 'leffmann', 'podiatrists', 'antithymocite', 'langlois', 'tumoritropic', 'pulvirenti', 'zujin', 'lipka', 'grasso', 'falciform', 'japutra', 'rodesch', 'zhenga', 'miciek', 'craniomaxillofacial', 'hansona', 'expositional', 'subserosa', 'ciara', 'causalty', 'scharpfenecker', 'ciurea', 'tiziana', 'vallet', 'methanothermal', 'mailey', 'guillerman', 'dantrolene', 'taskin', 'sasmal', 'cardiopathy', 'brcam', 'eberconazole', 'skrzypacz', 'ferracciu', 'lymphopithelial', 'reichheld', 'adhe', 'bancone', 'duhra', 'zarem', 'langenstein', 'tabar', 'asx', 'hydrodissection', 'histiocytosis', 'thambinayagam', 'nexion', 'sandbrook', 'electroglottographic', 'abdoh', 'harmoncity', 'hemodynamically', 'achillestendon', 'binner', 'destro', 'rihani', 'thermoanalytical', 'aspden', 'shinichiro', 'cheolwlee', 'duchowny', 'mignion', 'perakath', 'ollman', 'ukcrc', 'pomelli', 'noontime', 'intravasation', 'klain', 'harap', 'traxer', 'cottonwood', 'norr', 'kawakishi', 'hyperinsulinemia', 'pintana', 'francisci', 'surur', 'shyangd', 'grossc', 'tdia', 'actaotorrinolaringol', 'hangkong', 'yanmin', 'homocystiene', 'cardiotoxicities', 'walts', 'bimplementation', 'juocevicius', 'dunnebmikedunne', 'mehrjerdi', 'bbreviations', 'lesurtel', 'frisbie', 'nabanita', 'krzykala', 'sht', 'xyyc', 'guniganti', 'lipidosis', 'nanotemplates', 'raro', 'lujo', 'btk', 'tainan', 'lamesch', 'reckwerdt', 'cotic', 'irrgang', 'sankhe', 'eurology', 'haruka', 'efficacies', 'haiyang', 'sshrc', 'trelgol', 'eshenzhen', 'cuia', 'understandibility', 'kaasenbrood', 'neodiplostomula', 'analysiing', 'tokino', 'upswings', 'dalbagni', 'ambicor', 'bellahcene', 'tiaojing', 'techniciana', 'pneumorectum', 'icariin', 'tabas', 'belen', 'sherly', 'pigmentary', 'beuvin', 'doadores', 'pegios', 'yunn', 'collegian', 'yanagie', 'capitis', 'jakopovic', 'ataluren', 'setna', 'estrodial', 'ladhake', 'tihanyi', 'nehrenberg', 'schlaeffer', 'zengerink', 'grulke', 'kottgen', 'detre', 'undas', 'ckeilin', 'huch', 'chalian', 'hasaneen', 'gerena', 'ketao', 'forkhead', 'axillae', 'twinborn', 'wasiluk', 'arveux', 'breet', 'yala', 'saluggia', 'jhanwar', 'pbcrs', 'oxidiser', 'vitillo', 'suktham', 'isophasic', 'kuruveri', 'shaine', 'pui', 'homa', 'wutikhun', 'tirella', 'brossard', 'nagamachi', 'datye', 'melero', 'neurotoxicity', 'shojaa', 'klersy', 'tlso', 'tadie', 'widesott', 'knowler', 'dsdna', 'cusimano', 'krombach', 'podila', 'yinc', 'papayannopoulos', 'thapliyal', 'ibrahimiye', 'yekovich', 'malic', 'nelaton', 'poh', 'raftis', 'manchot', 'snedds', 'salhi', 'hrtem', 'bestetti', 'offsprings', 'zdunek', 'mccullar', 'swiatkowski', 'haplobmt', 'ailin', 'cherkashinin', 'jeker', 'atpr', 'celnik', 'nugroho', 'rhinol', 'dacey', 'subendometrial', 'ramanath', 'gillings', 'shayo', 'rassam', 'aupd', 'milella', 'goertz', 'suprahyoid', 'kasuya', 'canzonetta', 'aamsterdam', 'lonidamine', 'shanmugaratnam', 'oxidronate', 'bliese', 'likings', 'raffoula', 'puthanakit', 'prosthodontics', 'cadv', 'calculary', 'lentiform', 'mchugo', 'wickstrom', 'hinotsu', 'tomentosiformis', 'bsap', 'eurotravel', 'jeroen', 'cipollaroe', 'strimfors', 'hannafin', 'aqr', 'splenectomies', 'cerpolini', 'descotes', 'rogel', 'meluzin', 'oresti', 'meb', 'graziadei', 'jazzar', 'doci', 'mihl', 'wahby', 'worksharing', 'realitivespectral', 'klastersky', 'bfinneburgh', 'bucl', 'eheart', 'estefania', 'immovables', 'fabron', 'kaan', 'brassart', 'tauchi', 'brack', 'augmenix', 'mourouga', 'roentgnol', 'vadodara', 'cabrero', 'pietrobelli', 'vaht', 'bersanelli', 'hohler', 'jutooru', 'bloodcultures', 'thoenen', 'mnar', 'dimosthenis', 'honghong', 'yanan', 'harberg', 'axience', 'garren', 'karlovac', 'wenwen', 'retningslinjer', 'guimar', 'bevoni', 'imbricated', 'jost', 'napieralski', 'gunasekaran', 'shaharan', 'polymyalgia', 'taveau', 'idisba', 'credentializing', 'hanchette', 'tpomid', 'acufex', 'transfersomes', 'hatzichristodoulou', 'vibrotactile', 'doijiri', 'mandell', 'nims', 'tsuneyoshi', 'bengoecheab', 'merckaert', 'schmuck', 'fabarius', 'tolgakirgezen', 'eefke', 'hagio', 'belletti', 'mcbridge', 'cyfra', 'fiocruz', 'megalourethra', 'ofloxacin', 'vignolese', 'mediational', 'boeckle', 'lucht', 'alcoholysis', 'jesik', 'rekate', 'addision', 'doblas', 'lyren', 'sukharamwala', 'prefeeding', 'dacakis', 'garrino', 'maiorana', 'baldermann', 'rapti', 'agriforestry', 'zhongwei', 'urassa', 'colosetti', 'choma', 'kotamraju', 'blatt', 'halseid', 'luminoasa', 'schaps', 'borisenko', 'faciale', 'khaleel', 'inqol', 'mohanta', 'anda', 'mccollister', 'vansan', 'sompalli', 'kalkhoran', 'tadashi', 'dukagjin', 'meskawi', 'nmedical', 'muellerzsigmondy', 'zschommler', 'obregon', 'degreasing', 'arraymold', 'kaltseis', 'buluklu', 'higler', 'zsolnai', 'npis', 'kokturk', 'keratoacanthoma', 'avoundjian', 'dysgammaglobulinemia', 'samarth', 'kasanuki', 'cecchettini', 'parcellation', 'borovinskaya', 'svahna', 'jyotirmay', 'boiten', 'berasmus', 'ohnuma', 'bonaime', 'mshettymd', 'microvibrations', 'tektonidis', 'syndromology', 'vasospasms', 'gyenes', 'lyulin', 'emond', 'macropores', 'histotype', 'hartkopp', 'siafarikas', 'abrogates', 'simeoni', 'anagnostou', 'kamikawahokubu', 'salahshoor', 'sertaconazole', 'raghu', 'isoxsuprine', 'gouin', 'mutagenicity', 'nanotechnol', 'jambawalikar', 'bpodiatric', 'engasser', 'cartes', 'kampung', 'hydrofluoroolefins', 'hsct', 'venacavogram', 'lupj', 'sadhanshu', 'erdfelder', 'fastigial', 'aroor', 'restenosis', 'vikor', 'muhlig', 'scaif', 'thomassin', 'mdambraile', 'carlayne', 'miltiorrhizae', 'krinko', 'groenink', 'demirhindi', 'fisetin', 'abastract', 'gancyclovir', 'dafengteng', 'sweatman', 'heinicke', 'teg', 'sankarc', 'rcg', 'wegary', 'chordoid', 'aouam', 'liebenberg', 'zicat', 'callstrom', 'marinaenglert', 'palchetti', 'liankai', 'laventhal', 'taron', 'lck', 'saldanha', 'ukita', 'cizeau', 'stimmtrainings', 'angiodynamics', 'muula', 'ectomesenchymal', 'aradiation', 'hollowell', 'sadelain', 'smercaldo', 'patrikios', 'kvarner', 'sublingual', 'maryline', 'pasleau', 'athinoula', 'aramadi', 'tsukune', 'velicitat', 'jenkner', 'razack', 'dyna', 'rasekh', 'somayeh', 'megaureter', 'bullough', 'vespa', 'daggubati', 'tomohide', 'dne', 'bellotindos', 'peyvandi', 'cnbc', 'revascularizing', 'houghtaling', 'ishizuka', 'kapanena', 'wban', 'coppersilicate', 'evantually', 'niederhuber', 'cerceau', 'dcell', 'aortotomy', 'lethagen', 'tiyuchang', 'bno', 'mepham', 'anosognosia', 'batswana', 'aashah', 'patsialisa', 'neoclitoris', 'neuhausenb', 'aakansha', 'mingkwansook', 'fajardo', 'pajootan', 'nonuion', 'hibino', 'tawam', 'tournegros', 'kallo', 'fondaparinux', 'hazeltonb', 'chotipitayasunondh', 'calisthenics', 'poorfar', 'shyy', 'hermosura', 'hausermann', 'anlar', 'blindfolding', 'ocvd', 'lebrasseur', 'tablev', 'isoaid', 'uas', 'wefoundthat', 'vanitallie', 'perticone', 'renping', 'pharand', 'nonequilibrium', 'hydroxypropylmethylcellulose', 'nft', 'padmanathan', 'staphyloccocus', 'mayanja', 'byoung', 'pieraggi', 'walthes', 'notss', 'simonnet', 'chotard', 'vedanarayanan', 'chabok', 'fdisorders', 'minilaparotomy', 'bharatha', 'dobyns', 'karger', 'organometallics', 'kwiatkoski', 'bloodebrain', 'uren', 'costantini', 'moonesei', 'matis', 'blazewicz', 'shemen', 'sciotto', 'jeromuch', 'indiviual', 'ambs', 'thalamic', 'holzmueller', 'proteau', 'waterjam', 'uncoded', 'bcolumbia', 'rouhe', 'pennycooke', 'agnps', 'mesenteries', 'nnet', 'siotou', 'sinkvist', 'seethala', 'myofibres', 'linfante', 'sukemune', 'teleform', 'bemergency', 'epid', 'avirology', 'iasp', 'kayhanbmirackayhan', 'hvd', 'brull', 'roodman', 'korfiatis', 'hsaihht', 'susloparov', 'zlatko', 'bophthalmology', 'derobertis', 'xuming', 'consumidor', 'xiuc', 'subacid', 'alemany', 'equines', 'foppa', 'apnile', 'hussanan', 'chefer', 'kubachi', 'gryglewski', 'halawa', 'stiers', 'altgassen', 'kececi', 'rigter', 'nohara', 'subramonian', 'krzyzynski', 'devery', 'neuroprotective', 'braunschweig', 'polytherapy', 'wendella', 'vosburgh', 'figg', 'finetec', 'vanlieshout', 'vinsonneau', 'alkadhi', 'daugschies', 'ohlsson', 'uroplakins', 'finfer', 'betweengynecologic', 'lundt', 'lifoff', 'tggtagggggtgaaagtg', 'bmimotf', 'slavica', 'quinodal', 'calculous', 'adventitial', 'chealthcare', 'bharat', 'graghical', 'johrens', 'policeni', 'subanalysis', 'narwood', 'osseuse', 'kleppa', 'montazerozohori', 'tercera', 'popert', 'drosos', 'kanasaki', 'radiosensitivity', 'xiangzhou', 'ulog', 'mazareb', 'lammie', 'caner', 'thermoresponsive', 'cherezov', 'zuiverloon', 'lisovsky', 'arba', 'fonkalsrud', 'recirculating', 'bhagat', 'kaliraman', 'acrab', 'scafoglieri', 'dasyprocta', 'jondishapur', 'richartz', 'fip', 'intracerebrally', 'breuil', 'debonnaire', 'vege', 'haipiaoxiao', 'adipocytic', 'demoulin', 'efrati', 'crandley', 'wesepc', 'painleve', 'stepanov', 'hebra', 'cerulea', 'wolach', 'nabholz', 'norihiko', 'namakwa', 'unflattened', 'jmediterr', 'petterson', 'tcu', 'handschin', 'toffanello', 'scri', 'veces', 'shumate', 'occassions', 'transuranic', 'atzingen', 'waure', 'sezary', 'acompared', 'intrests', 'vallabhuni', 'alphan', 'jozwiak', 'phenolsulfonphthalein', 'serpa', 'ghavamifar', 'amstar', 'bringuier', 'materna', 'ltmp', 'thalf', 'ghei', 'tieraerztl', 'saglam', 'polyselenosulfide', 'iatroref', 'karimkhani', 'vasogenic', 'pydicon', 'exfoliated', 'pmrt', 'cerulli', 'galis', 'alqarni', 'ruden', 'tanita', 'zanzo', 'inmaculada', 'gaagagagacttacattaggc', 'popeska', 'apdus', 'weikang', 'kassiotis', 'felasi', 'manenti', 'especializado', 'kca', 'coreaf', 'bhama', 'pricion', 'histiocytic', 'sumkjh', 'sanjeev', 'tremelimumab', 'deoxybonucleic', 'racl', 'tweeting', 'etiologically', 'morbini', 'curr', 'mizukami', 'antidiabetics', 'leukemics', 'glycolaldehyde', 'lakhrissi', 'uptakes', 'ionescub', 'bima', 'branchard', 'tardivo', 'enthesopathies', 'barnetche', 'bruyere', 'arneri', 'wulsdorf', 'ningbitai', 'multimeric', 'tracheobronchopathia', 'densitom', 'uninano', 'kyrre', 'atgct', 'bedard', 'ulnas', 'coomber', 'tudorica', 'vukuzakhe', 'vaporizers', 'tirri', 'populationusing', 'prcas', 'reprioritization', 'mikucki', 'epilaryngeal', 'ischiofemoral', 'darbre', 'uvfp', 'lindsjo', 'stoeger', 'alsoufi', 'transrenal', 'svennekjaer', 'serrallach', 'ellberg', 'eclia', 'bozcuk', 'chcho', 'ajoint', 'arveiler', 'schaar', 'consistence', 'paolicchia', 'lydecker', 'hammoud', 'condensable', 'ddehistory', 'rozhko', 'boyland', 'dsh', 'mennerich', 'nozomu', 'abaszadeh', 'hindricks', 'brakus', 'lansman', 'ifgtriang', 'campa', 'integrant', 'arowo', 'chaiyaroj', 'nvaf', 'firoozbakht', 'ngamcherdtrakul', 'jocm', 'hothorn', 'hyperkalemia', 'papillaryrcc', 'drollmann', 'calhoon', 'sumpio', 'hiit', 'succinate', 'picloram', 'nemes', 'nmiraa', 'chenery', 'roseman', 'retrofacial', 'pbcst', 'shrcd', 'epharmaceutical', 'croitoru', 'ghedini', 'ltpa', 'cattano', 'kilbridge', 'hulka', 'mensing', 'hupeisysdoing', 'adherends', 'marshfield', 'nlrs', 'omic', 'shirooyeh', 'nijstad', 'wurtzite', 'kolitz', 'stothers', 'denki', 'uddenberg', 'unreliably', 'colakoglu', 'dermatopathology', 'matsumiya', 'valovska', 'pilsen', 'froelicher', 'malmquist', 'bobrie', 'paganob', 'aae', 'aaaatatggaacgcttcacgaa', 'gphone', 'cabantchik', 'convolved', 'sergievsky', 'scorings', 'grotta', 'rakich', 'gortner', 'stereotest', 'hcemonal', 'tzukert', 'fleshpoints', 'ushakri', 'eulogio', 'kyamanywa', 'sjoen', 'klinisyen', 'sontas', 'sernert', 'venkatakrishnan', 'wislez', 'wiet', 'souffriau', 'toida', 'kirklandb', 'kanellaki', 'achey', 'iraw', 'lingelbacha', 'shiyuan', 'shinomura', 'quyenc', 'hydroperoxyl', 'fuscatus', 'chandrasekar', 'edakkanambeth', 'koukoulis', 'bayesdel', 'leibert', 'miyakoshi', 'argurio', 'tompuri', 'seijo', 'suk', 'koyasu', 'xhrui', 'ultrasonographically', 'gompertzian', 'urresti', 'awamlh', 'udayakumar', 'carmustine', 'pvp', 'polaron', 'accuratly', 'jeewa', 'weykamp', 'trophoblast', 'nurk', 'crimlisk', 'reestablished', 'depoloyment', 'miravista', 'medicalltd', 'computationssimilar', 'mckyton', 'lsvt', 'kasagi', 'demorett', 'schanen', 'isaka', 'babajimopoulos', 'leplat', 'deslorelin', 'noorderlijk', 'warfield', 'tezer', 'duchatelle', 'cryptodira', 'fattouch', 'malunited', 'hanschmann', 'ssign', 'rathbun', 'linhe', 'rumman', 'chaibi', 'gagliardi', 'mosby', 'cfb', 'tambs', 'obaya', 'atherogeneic', 'cuzzola', 'boninsegna', 'campestrini', 'shiloach', 'dchristian', 'hyperglycemic', 'keilwagen', 'lianduo', 'bronchopleural', 'calpe', 'rakai', 'anticancerous', 'zanuttini', 'vads', 'tuynman', 'iaec', 'barsy', 'denaxas', 'selhi', 'faggioni', 'shardey', 'heblich', 'oberkircher', 'krafczyk', 'kalai', 'piscuoglio', 'mccolley', 'bohlin', 'dylla', 'assirelli', 'naem', 'rejet', 'ruetten', 'joyceyou', 'isaacsrs', 'thermohydraulic', 'knaapen', 'daillere', 'boggio', 'rachelle', 'itai', 'griliches', 'vincentiis', 'weon', 'sirnes', 'cedolini', 'staritz', 'dmedscia', 'merquiol', 'epitaxial', 'beltyukova', 'kanekoa', 'podoksenov', 'fahai', 'narumiya', 'nhh', 'bendayan', 'sogbohossou', 'borquez', 'lessard', 'duckettd', 'cptac', 'blavet', 'schmenner', 'sheina', 'postprostatectomy', 'proceduralists', 'xylopyranosides', 'delong', 'romejin', 'khavanin', 'chromatographically', 'demets', 'gimeno', 'miotto', 'overcorrect', 'kamrani', 'hypoglycosylated', 'bashaw', 'utr', 'cystometric', 'chenjz', 'cyclines', 'warady', 'bigley', 'ocazionez', 'profileassessing', 'moazzezi', 'narusue', 'jiam', 'corluka', 'maler', 'ioannidia', 'goldfield', 'solubilities', 'ardoino', 'quagliano', 'ntd', 'wenhai', 'forcillo', 'kasturba', 'aufranc', 'desmorat', 'multivariately', 'tetg', 'nanospray', 'karamalis', 'ostentations', 'umkirch', 'vtg', 'wilensky', 'spays', 'dufresne', 'mmwenlu', 'trusttech', 'operationalization', 'lenfestey', 'louwerenburg', 'fisman', 'mintun', 'methylammonium', 'heterochronic', 'taplin', 'bycerium', 'gstoettner', 'myat', 'mengshoel', 'tchetgen', 'kienzler', 'cij', 'qualis', 'ondrej', 'pylkkanen', 'punction', 'orthognathic', 'gouvea', 'shahrukh', 'interactor', 'deroofing', 'rni', 'hepatocellcular', 'ludvigson', 'azuma', 'prostar', 'samboni', 'mccadden', 'ethanamizuril', 'gouldin', 'capozzi', 'derotational', 'luijtgaarden', 'simei', 'filomeno', 'draovitch', 'oumghar', 'elhammady', 'amyloidogenic', 'tiegsa', 'leukogram', 'svir', 'langpathol', 'meltendorf', 'srijithesh', 'botchkina', 'citer', 'angiokinase', 'dysbiosis', 'meropol', 'canivell', 'stancukas', 'tengstrand', 'kokyuki', 'anaferreiracnpq', 'nodexl', 'kanungo', 'angriman', 'creutz', 'pseudopolypoid', 'multimolecular', 'adzu', 'cajan', 'ezugwu', 'pagnussato', 'chiarakorn', 'cki', 'semigran', 'saadany', 'lucigenin', 'basuniab', 'agtgctaaaacaactgctgcta', 'canam', 'lqg', 'bruits', 'couban', 'socializes', 'athanasia', 'respecitively', 'pretransplant', 'moltner', 'terracol', 'heterotetramer', 'tibolone', 'krishnaa', 'lef', 'beckenstein', 'actualizes', 'caaagtgcttacagtgcaggtag', 'wolday', 'khozin', 'prodromo', 'hydatidiform', 'atcdf', 'cauwenberghe', 'langendonckt', 'georgieff', 'politis', 'sheikholeslami', 'jellesen', 'kademani', 'scigene', 'khellaf', 'crnogaca', 'soroureddin', 'danilewsky', 'pandha', 'sarx', 'eureca', 'metabol', 'monosof', 'bertinod', 'kolesnikov', 'hillebrand', 'surbhi', 'reflexa', 'valorize', 'blesovsky', 'gimenes', 'caot', 'edwardson', 'isojarvi', 'schnerr', 'melanotransferrin', 'songkla', 'bko', 'smoley', 'diferentes', 'hoth', 'dccps', 'sadolinc', 'casei', 'huesca', 'induvial', 'ejfb', 'scholda', 'anaredy', 'shuford', 'biophysics', 'paraumbilical', 'zeino', 'darniot', 'arbyn', 'mcnoe', 'pinnow', 'amgai', 'buijsman', 'gorringe', 'mahabir', 'unencrypted', 'skrzypski', 'gorkowski', 'felsenberg', 'bvetmed', 'naus', 'bahtiri', 'conwell', 'haac', 'continuable', 'aspergilloma', 'ktransskewness', 'aodp', 'vaezi', 'casisp', 'gilson', 'nascente', 'moudrakovski', 'digitus', 'pyrsopoulos', 'valabhajosu', 'balagopal', 'nutric', 'aapos', 'intravestibular', 'biocidal', 'derienzo', 'brantly', 'brushite', 'tessiture', 'dimethoxymethyl', 'colprit', 'sublaminar', 'ickenstein', 'cellularly', 'ambiental', 'puurunen', 'ikematsu', 'nurmikko', 'omika', 'lavell', 'dhanurdhar', 'polyprodrug', 'klofstad', 'masarotto', 'zhuyinren', 'kardoust', 'ecophysics', 'amplexed', 'feeroz', 'daudin', 'maddrey', 'menicali', 'depippo', 'arthrospira', 'cytostatic', 'sert', 'chebanih', 'idival', 'jieyu', 'inrs', 'sobhian', 'auyang', 'dunemployed', 'mucleophosmin', 'garikipati', 'mulcahey', 'vasikaran', 'viologen', 'grunenwald', 'resoundant', 'deoxycytidinein', 'gruetzner', 'makaroun', 'woodyatt', 'holers', 'tullio', 'sheyang', 'hihger', 'gwozdz', 'perreault', 'iscvt', 'sitko', 'krex', 'tumefacient', 'thromboelastogram', 'zuluaga', 'mldr', 'chlebowicz', 'lymol', 'marepalli', 'aarp', 'asmall', 'zview', 'ssf', 'egas', 'astone', 'lourbakos', 'sphygmomanometry', 'simonyi', 'miifery', 'sofosbuvir', 'ryeon', 'marca', 'kurzke', 'hastanesi', 'bfreiburg', 'meggouh', 'disempowering', 'bartur', 'woraphatphadung', 'preusse', 'hexabrix', 'spoletini', 'marassi', 'lagre', 'infinia', 'harkare', 'reboul', 'bioclinica', 'microdystrophin', 'sajisevi', 'comunoglu', 'tawab', 'autoadhesive', 'glycydyl', 'ceftaroline', 'baliki', 'flipon', 'freudenberg', 'amean', 'multigated', 'tumwesigye', 'jbg', 'edelshtein', 'ballabio', 'sociologyc', 'tht', 'competencec', 'takatsuka', 'masslynx', 'rykov', 'massoth', 'ofodile', 'noordegraaf', 'fmh', 'gharacholou', 'vib', 'ankala', 'dtas', 'erspc', 'nematollahi', 'neerja', 'buell', 'petriconi', 'sujan', 'potestio', 'bmpollard', 'wojtowicz', 'emotoa', 'sagristano', 'sadikot', 'zishiri', 'lcca', 'filterin', 'nasality', 'ppq', 'riffaud', 'arynchyn', 'gisele', 'mosselmans', 'hongqun', 'alhadad', 'sertindole', 'capla', 'krcc', 'conceptualizes', 'mviv', 'shortrev', 'lipomas', 'cachexia', 'macknight', 'gope', 'adibi', 'caaagtgctgttcgtgcaggtag', 'larin', 'subqusent', 'valida', 'melich', 'overpathologizing', 'ergometry', 'bosimini', 'monocularly', 'graauw', 'hovell', 'hertweck', 'harousseau', 'risia', 'huec', 'cesd', 'edeprtment', 'majewska', 'manen', 'revicki', 'clevious', 'zoetebier', 'dddepartment', 'tiemessen', 'inovogen', 'nonbraced', 'mhsi', 'nlh', 'biaggioni', 'arjen', 'hubmann', 'capito', 'laris', 'toniutti', 'ipar', 'kear', 'combsut', 'hepatopulmonary', 'nahas', 'aktuellen', 'doumith', 'seafloor', 'fingleton', 'ergin', 'pnlara', 'yokoyama', 'nccs', 'laitiers', 'sripanb', 'barnhill', 'rivm', 'rezvani', 'tuzhilin', 'medrado', 'doros', 'lessions', 'calaway', 'gaillot', 'pozo', 'absorptiometers', 'nanofabrication', 'boruta', 'moorjani', 'veli', 'bduke', 'multiminor', 'lunneborg', 'reijnders', 'chervin', 'olisah', 'reanastomosis', 'dykxhoorn', 'batalden', 'mktt', 'matheswaran', 'officeholders', 'dofe', 'ootaki', 'carreb', 'cevetis', 'brilman', 'jolokkan', 'yonemoto', 'chilar', 'schroll', 'corncobs', 'qhi', 'manometrically', 'mdaedatanrikulu', 'bonifacini', 'bochicchio', 'ruscitti', 'schimek', 'thermophilus', 'lipidoids', 'standardscommittee', 'lowgrade', 'radnik', 'phlebotomy', 'mesothelial', 'cefpodoxime', 'asteggiano', 'ffrct', 'arao', 'teamlet', 'kaspers', 'fluxuations', 'evantash', 'anovas', 'nupur', 'gambiez', 'octahedrons', 'choledocholithotripsy', 'bassiouny', 'ahmadzai', 'goujon', 'ichii', 'sqnpaeks', 'vetsika', 'smedby', 'govindan', 'liuxi', 'kjmd', 'bodeen', 'efficacia', 'wetten', 'steganography', 'asawyer', 'elodie', 'hyperlordotic', 'angelopoulou', 'pallante', 'setareh', 'cemento', 'esdi', 'doligalski', 'rars', 'underpredicted', 'foroozmehr', 'lungrenb', 'memm', 'auriculotemporal', 'zouhri', 'dystroglycans', 'stdb', 'snich', 'lahidd', 'niknafs', 'hariprasad', 'frcsid', 'extracorporal', 'lyratzopoulos', 'jingwei', 'immunomodulating', 'kostyukova', 'vijapurkar', 'fcshk', 'krizbai', 'crosno', 'bacchetta', 'strandberg', 'passariello', 'yanagida', 'esain', 'manesar', 'nzl', 'kwiat', 'nanavati', 'judmaier', 'cheskis', 'bozas', 'hautmann', 'underserved', 'inactivating', 'eufinger', 'conspicuities', 'sylvania', 'pulcrano', 'raaijmakers', 'ekkekakis', 'annexin', 'sharov', 'fayin', 'kefer', 'chrousermd', 'bourrel', 'systema', 'kobelt', 'revusiran', 'grimani', 'inrig', 'titerature', 'veraison', 'sharafali', 'exteriorized', 'rectovesicular', 'negj', 'chidel', 'fspgre', 'milles', 'elezi', 'nemcek', 'staehler', 'leisenring', 'dalys', 'kashiwase', 'dolf', 'rectouterine', 'silcox', 'zhongc', 'siegrist', 'froud', 'hypoenhancement', 'hashido', 'annthoracsurg', 'golubev', 'montesco', 'berthoz', 'mphoyakgosi', 'aorganization', 'midkiff', 'tfunaki', 'tangibles', 'btjarman', 'ferland', 'entrainer', 'wion', 'kressler', 'kesavabhotla', 'floisand', 'yankai', 'brule', 'skeete', 'zwicker', 'orchiectomies', 'kitagishi', 'nonlacunar', 'fosamax', 'nanoparticulates', 'ccrt', 'mladek', 'allaudeen', 'oosterlinck', 'kusumastuti', 'cuneated', 'zhejiang', 'jaffee', 'jahnke', 'hye', 'fragomeni', 'standl', 'facscanto', 'percoll', 'microtome', 'selmi', 'tribotester', 'prabhat', 'tenkouano', 'mria', 'odepartment', 'nakhostin', 'reconfirm', 'tts', 'bliznyuk', 'ligozzi', 'ferdows', 'yancun', 'humantranscript', 'zhanwang', 'stegemann', 'opentexttm', 'subdues', 'tschaplinski', 'majdalany', 'tritter', 'casalsa', 'ovaryhysterectomy', 'dalkara', 'wolkewitz', 'cper', 'raqhuveer', 'aall', 'cotinat', 'swpohchoo', 'lobdell', 'nonresponse', 'ataxic', 'esophagectomy', 'ikzf', 'ochieng', 'unitization', 'krankenhhyg', 'syngress', 'karsect', 'rocourt', 'bitcoins', 'badged', 'pmrab', 'menees', 'kakizawa', 'knops', 'kadengyea', 'studentaktiviserende', 'ayora', 'grontved', 'carboxylates', 'ellise', 'intranodular', 'brainmetric', 'vescan', 'esterling', 'vdp', 'hayami', 'nixing', 'dayer', 'seminnucl', 'almasy', 'mannella', 'musacchio', 'besteiro', 'agler', 'deflorio', 'thj', 'leyn', 'intructors', 'omay', 'snellenburg', 'norrman', 'vawter', 'perianayagam', 'thiazolidnedione', 'sprecher', 'jengwei', 'pasadilla', 'abdelfattah', 'zittel', 'computable', 'zunhua', 'beitou', 'teachout', 'kilic', 'saiwai', 'hiddlesonh', 'miglioranza', 'alnylam', 'subtending', 'nanowire', 'voc', 'corporaal', 'caccioli', 'cerebrovasculares', 'rrrrrrrrr', 'gesundheitsschutz', 'sherita', 'hanya', 'sclerotome', 'klimkova', 'fviegas', 'ellisen', 'delker', 'qjm', 'parallelly', 'calles', 'rhinomanometer', 'coculturing', 'ohaus', 'fak', 'kaikai', 'khudyakov', 'grechenig', 'kisely', 'atrophies', 'radioguided', 'cimt', 'biri', 'mati', 'cavitate', 'shtyrov', 'bashey', 'bahalim', 'molodecky', 'raymer', 'nagafuchi', 'springerbriefs', 'zanzi', 'lomnicki', 'sonographer', 'muito', 'acust', 'interpatient', 'caihong', 'xianghua', 'significally', 'xmen', 'hyperlordosis', 'cuffe', 'kaifukuki', 'keithhall', 'chahine', 'sangrag', 'fxohyoz', 'scorews', 'delbaen', 'acalypha', 'novais', 'assanah', 'otf', 'polycation', 'fluck', 'gatk', 'kidwell', 'labeyrie', 'kokaji', 'mcdonalda', 'hammouda', 'szarowski', 'translatability', 'dietger', 'tramer', 'yonekawa', 'observability', 'wilfond', 'masdar', 'gbordzoe', 'taqtm', 'javadikasgari', 'bergadano', 'relavent', 'strahl', 'zimbardi', 'zifei', 'mitsias', 'comparation', 'juonala', 'dorris', 'pelusoa', 'pirouz', 'lhq', 'melsom', 'idexx', 'daar', 'craniomaxillofac', 'sbarigia', 'debas', 'narra', 'distends', 'mweissen', 'subsamples', 'dagli', 'marnix', 'celosia', 'ekeiyu', 'tgh', 'nocturia', 'eeuropean', 'angiologist', 'montagnani', 'demethoxycurcumin', 'anushree', 'thermotherapy', 'prestudy', 'cetyltrimethylammonium', 'muley', 'asterion', 'intermural', 'vise', 'strehl', 'picalugga', 'paharik', 'mengqi', 'rahmonic', 'pvh', 'tessarollo', 'reponsiveness', 'matriculants', 'petrykin', 'geodetic', 'vhitot', 'cordero', 'trebses', 'jorres', 'zhanyong', 'alamoudi', 'multistep', 'serrenho', 'fladeboe', 'padaras', 'tamisier', 'santra', 'photogrammetric', 'dubinski', 'maltzahn', 'djm', 'firpo', 'rezaee', 'bugert', 'yanjun', 'hietbrink', 'dobrev', 'knorsch', 'khilari', 'tsipouriari', 'partograph', 'bundnang', 'aluisio', 'cychosz', 'soundforge', 'openy', 'sarstedt', 'crm', 'oxadiazolo', 'balamand', 'dynergisticcombinations', 'penson', 'triplications', 'fromdb', 'mccrady', 'boraker', 'brodner', 'korsakoff', 'diepold', 'bienemy', 'severeness', 'surette', 'almi', 'formoterol', 'harausz', 'greensboro', 'issuances', 'yikilmaz', 'styf', 'kuraray', 'rangkadilok', 'trappey', 'fdna', 'multiarm', 'tichelli', 'svirshchevskii', 'rzechula', 'investigatorsr', 'dashevsky', 'sizi', 'zy', 'etv', 'trichloride', 'khalaf', 'moneta', 'kierszenbaum', 'actinomycetes', 'naryzhny', 'mesoparticle', 'akatsu', 'polyphenolics', 'amtmann', 'roissy', 'concretising', 'platano', 'mbraun', 'kvinnan', 'mcilvain', 'khabibullin', 'wmd', 'mauchly', 'meinel', 'stoye', 'pohar', 'agusti', 'falcou', 'geffin', 'triflates', 'barbado', 'sakamura', 'geimsa', 'ugagaacugaauuccauaggcu', 'keorochana', 'megatrend', 'qol', 'iino', 'cardioscience', 'irecist', 'kanlanchoe', 'opossums', 'associatedpress', 'wisemandle', 'modani', 'gonska', 'maeno', 'bhavik', 'swedeen', 'changgang', 'priebea', 'jianlin', 'tozuka', 'mohri', 'dubilzeig', 'boljanovic', 'lalitha', 'nutraceutical', 'inferencing', 'pyelectasia', 'hugoniots', 'ajram', 'protonized', 'chuong', 'facetsof', 'shaperd', 'photosensitivity', 'orthogonaux', 'barrosso', 'jln', 'mfarahany', 'roflumilast', 'saarinen', 'dexmedetomidine', 'bulbifera', 'mohol', 'iacsit', 'verlicchi', 'dragu', 'sasidharan', 'starzl', 'sulioti', 'lsk', 'idiphim', 'kett', 'hessabi', 'favorably', 'hunskaar', 'cosilab', 'millot', 'chiaramoni', 'myoperisoteal', 'gurunathan', 'hgpa', 'galiuto', 'vigl', 'johani', 'harashima', 'mavric', 'rezgui', 'goggins', 'appsync', 'zwirewich', 'alabas', 'annede', 'merikanto', 'follistatin', 'angeard', 'matilal', 'shiokawa', 'fedaynin', 'uroradiologists', 'orthodontics', 'biener', 'kronowitz', 'ncri', 'carerj', 'leproult', 'cpef', 'bijar', 'busen', 'devascularized', 'goodheart', 'sachpazidis', 'vetro', 'alphabeta', 'logeresearch', 'fulbright', 'rigal', 'mdronaldcarey', 'hgb', 'ripoche', 'gandhimathi', 'ofner', 'hochmair', 'clostridia', 'frasco', 'wulkan', 'jech', 'kalliopi', 'carlsen', 'bongaerts', 'membres', 'bhaskeran', 'yarmouk', 'cerullo', 'literative', 'donglin', 'tensorflow', 'caillat', 'nickely', 'harriott', 'colozzi', 'hydrophones', 'saligane', 'birkhahnk', 'cattaneochristov', 'utradld', 'basiouny', 'kristoffersen', 'stringhini', 'zanzarini', 'dgl', 'boric', 'hollingshead', 'nachbarn', 'lapey', 'nifes', 'octogen', 'lincoff', 'emcdda', 'foka', 'paffenholz', 'oncoimmunol', 'resbeut', 'ferroux', 'hazelzet', 'arifeen', 'optiray', 'obyrne', 'disfunction', 'pctv', 'hieke', 'bioethical', 'nowland', 'qianyu', 'glymour', 'gobron', 'clinrheumatol', 'shalamzari', 'neuromodulator', 'seitzman', 'walsum', 'mmps', 'botek', 'rahmim', 'tamsulosin', 'kalavathip', 'wiedenbeck', 'alsalman', 'hanbidge', 'nuig', 'photoinduced', 'theiss', 'csection', 'ateko', 'onari', 'umphrey', 'matsumaru', 'wililams', 'frommucosalleishmaniasispatients', 'tnfalpha', 'birkent', 'lottmann', 'nidrr', 'hydrogenated', 'hauterive', 'puncta', 'gozalo', 'rppg', 'monoester', 'buades', 'tiemann', 'fujisaka', 'ramucirumab', 'perfomred', 'lnkd', 'spondyloarthritis', 'salvant', 'distanciada', 'gjm', 'widaman', 'talbert', 'golbarg', 'eberlein', 'vannamei', 'vyshnavi', 'diebate', 'sawant', 'thomberg', 'avirulent', 'dailey', 'dhavale', 'rohit', 'schmiedt', 'yongwang', 'dukovic', 'lillvik', 'danila', 'klidjian', 'deisseroth', 'conver', 'jrn', 'denisov', 'ricchetti', 'maaes', 'burkholder', 'rapidarc', 'giaralis', 'eapplied', 'mitchelson', 'vlachojannis', 'noncausal', 'lauretti', 'bbbb', 'leavens', 'athwale', 'gotra', 'transected', 'mensch', 'perlikowski', 'labex', 'backchecking', 'lecoq', 'maragkos', 'tsallis', 'murthycishwar', 'partow', 'schock', 'nonfulminant', 'chamkhac', 'retter', 'celular', 'hannley', 'klll', 'morcellate', 'hpscs', 'myxopapillary', 'shuyu', 'nucleospin', 'schimmer', 'techb', 'verkuilen', 'cortadellas', 'chepla', 'siddiqi', 'doaei', 'aromatization', 'eswaran', 'goelc', 'fertigung', 'cpathology', 'lijewski', 'jelena', 'rossomacha', 'huishan', 'hainan', 'sujing', 'qod', 'karakizis', 'bulteel', 'pechini', 'stridor', 'ortep', 'cerwenka', 'bonceaa', 'akim', 'kileen', 'civelli', 'streng', 'thermogravimetry', 'nitrated', 'piercetm', 'enac', 'neelaiah', 'bica', 'guennec', 'christodoulidou', 'savaskan', 'pbajicmd', 'somoinsight', 'photodiodes', 'krcmar', 'paczesny', 'bahramnejad', 'dibenzene', 'tatem', 'sonicate', 'adelin', 'assimos', 'kacin', 'protact', 'araneda', 'davidnaegermd', 'ximb', 'jolman', 'teschke', 'angiolillo', 'deliv', 'llyod', 'lapi', 'klarmann', 'charville', 'sunsr', 'tropos', 'fiebach', 'shelat', 'gomi', 'palanisamy', 'dysenteriae', 'claros', 'langeland', 'dnax', 'dussap', 'rhabdomyoblastic', 'ouro', 'eneroth', 'kurahashi', 'seemp', 'strabismus', 'mesoridazine', 'cgd', 'dsw', 'diplophonating', 'hanrahan', 'kpis', 'goodnough', 'pgms', 'mechelen', 'graziani', 'povo', 'chordomas', 'hboc', 'cornia', 'nipsch', 'engraftmentb', 'mager', 'nawaytou', 'labrecque', 'kiryat', 'illiacus', 'comminuted', 'piselli', 'realvship', 'hypochromic', 'rashida', 'choriocarcinoma', 'kishibe', 'ivap', 'biodecolorization', 'tenconi', 'bexperience', 'okpashi', 'vantorre', 'sharafkanen', 'bnot', 'canterford', 'nonprofessional', 'bonaz', 'phde', 'sakuradad', 'hajshirmohammadi', 'gevis', 'touw', 'zaretsky', 'rahbar', 'ruland', 'domenichini', 'dohmen', 'tropyl', 'eks', 'umemura', 'vashistha', 'didelphys', 'cecostomy', 'andexanet', 'cryogels', 'leckel', 'residentckarthikasgpgi', 'camhb', 'colonoscopists', 'carreres', 'jhn', 'nordkap', 'getinet', 'cbmr', 'dominko', 'igawa', 'venton', 'antrostomy', 'petrides', 'miccai', 'musetti', 'rox', 'oldhafer', 'yousheng', 'enolization', 'ivh', 'hemsing', 'koca', 'complejo', 'velickovic', 'stsp', 'tibbling', 'chengmin', 'rheinstetten', 'bakhshaee', 'jauhiainen', 'nabih', 'isovue', 'panjwani', 'bowdoin', 'lameire', 'reamed', 'blaser', 'petrisor', 'jefferis', 'cenk', 'kulinski', 'resuscitative', 'berdeli', 'rudberg', 'syndromic', 'rickus', 'kerstenetzky', 'firewall', 'stolk', 'microbiologie', 'dyscoordination', 'torabinezhad', 'saip', 'beata', 'chunked', 'occhini', 'rupa', 'dcp', 'henriksen', 'fevereiro', 'rammensee', 'triskelion', 'dencker', 'yochim', 'flowshop', 'raviglione', 'kolbel', 'gopalakrishnan', 'mastorakos', 'giudici', 'peritubular', 'etmem', 'eeckhoute', 'mogamulizimab', 'trappolini', 'geelhoed', 'schoenfelder', 'hualu', 'zerwic', 'chyperglycemia', 'cupples', 'bglenrose', 'strafella', 'stecca', 'kasyan', 'sprinkles', 'popoola', 'akande', 'cntf', 'dpaediatric', 'solarbio', 'cagttgtggccctgtagga', 'weiyang', 'uhley', 'sebastiao', 'heiss', 'skowyra', 'choutipalli', 'partir', 'smalat', 'woodilla', 'mixson', 'snia', 'nonmated', 'jingnan', 'alibhai', 'ionize', 'jangodaz', 'exactely', 'mandiza', 'reconceiving', 'zhongjiaojinyuan', 'vermunt', 'baranelloa', 'soltermann', 'bobota', 'akasheh', 'mycobacteriosis', 'dubrock', 'dreher', 'implementazione', 'heaal', 'hystrichomorphs', 'spadea', 'chromoendoscopy', 'dacosta', 'fdordcs', 'mikulecky', 'mangham', 'ossicular', 'assakerd', 'brehaut', 'schocken', 'genechem', 'dasyure', 'ravassa', 'manfredda', 'verschoyle', 'arocas', 'marrocco', 'deken', 'bariou', 'uniphasic', 'nagarakanti', 'survivalin', 'ziya', 'neeki', 'aufdemorte', 'creba', 'imipenemase', 'rafeeque', 'kletzel', 'aif', 'harfi', 'racos', 'sahrmann', 'gullestad', 'rodrigueq', 'furusato', 'sujino', 'arrascue', 'huillard', 'rajagopal', 'sanhudo', 'rhizomaparidis', 'rva', 'omote', 'eravci', 'azarbarzin', 'goytacazes', 'nanowires', 'pachyonychia', 'sukwong', 'volumetry', 'pnu', 'welke', 'ahri', 'muckala', 'conjuctivitis', 'conshohocken', 'gaustad', 'boucquey', 'haploinsuffciency', 'preciado', 'ouaknine', 'zoder', 'organoprotective', 'szwarc', 'moch', 'juried', 'waldenberger', 'crutgers', 'lumborum', 'rogenhofer', 'tanrikulu', 'kindergarden', 'sbr', 'oculoplastic', 'fangueiro', 'limacher', 'meloni', 'hadad', 'biederman', 'gomber', 'choana', 'minicork', 'abuali', 'rydman', 'koupparis', 'demler', 'radic', 'photocredit', 'orlic', 'devuyst', 'quakebond', 'lomasc', 'skingle', 'kunjir', 'khanin', 'iotech', 'faerestrand', 'randhawa', 'stritt', 'yomtovian', 'econdenser', 'estivill', 'jochelson', 'anguation', 'zwipp', 'abim', 'diamines', 'tendoscopic', 'southee', 'hydrazides', 'hyeon', 'abdelbaki', 'lakin', 'rotes', 'homayouni', 'nonprogressive', 'varrassee', 'villepinte', 'cagnan', 'hassea', 'blimkie', 'kyriakoy', 'abiteboul', 'boroujeni', 'ampk', 'stegenga', 'cales', 'oxacyclohetpatriene', 'yiannoutsos', 'myokines', 'lolkema', 'schwerpunkt', 'guerri', 'halbrook', 'biofluids', 'giuseppina', 'microcomputed', 'lucja', 'escapa', 'bidoc', 'nore', 'flunet', 'basalioma', 'hollern', 'fargeas', 'chauhan', 'perdichizzi', 'sitskoorn', 'atamna', 'ipcs', 'venngopal', 'glzse', 'taherishargh', 'yood', 'bionics', 'falun', 'riyaz', 'vitamind', 'goffin', 'mellstedt', 'reff', 'kuratani', 'tadesse', 'wessells', 'okuma', 'babiniec', 'annumal', 'resensitizing', 'devries', 'defoy', 'bhavani', 'nplex', 'shizgal', 'maligaon', 'michoux', 'gokagac', 'ebrahimzadeh', 'stish', 'cutthroat', 'caal', 'congenitalheart', 'hoban', 'conservatorium', 'qingyu', 'kleczynski', 'auroc', 'mcgarvey', 'overweighting', 'pretransfused', 'ketelsen', 'ortner', 'romeiser', 'happersett', 'goswamy', 'bweight', 'castagnola', 'mamon', 'patternless', 'mumu', 'immunobiology', 'akscien', 'bendahl', 'matonti', 'duvvuri', 'kamitani', 'mehendale', 'ecb', 'koven', 'chelnokov', 'rayamajhi', 'phonthee', 'apfelbaum', 'johnkiely', 'bramstedt', 'ayogi', 'durably', 'diethylenetriaminepentaacetic', 'congard', 'lauten', 'ghemlas', 'boulloche', 'ameriso', 'agier', 'kazandjiandg', 'mihlon', 'binqian', 'anaysis', 'bucknerc', 'ronda', 'saadiya', 'celluloses', 'conformationally', 'echocardiog', 'arboix', 'tasset', 'joann', 'kruschwitz', 'gaddy', 'anestis', 'bhatnagar', 'mcglave', 'incudostapedial', 'melliou', 'bouchez', 'marcilio', 'nanobimetal', 'houltz', 'krausert', 'turrentine', 'bydureontm', 'singhc', 'pisoni', 'roqueplan', 'krogstad', 'cerio', 'soller', 'prevotella', 'mainigi', 'chapuy', 'ruedi', 'ymmy', 'venstermans', 'dichloroethane', 'mape', 'ganiyu', 'diehm', 'heteronuclear', 'tchekmedyian', 'recursions', 'sheerin', 'robort', 'tortion', 'gobbo', 'helmbrecht', 'hasso', 'zevin', 'arrigain', 'straughn', 'yarrowia', 'bipedicled', 'mcphalen', 'hanane', 'arsov', 'marcenaro', 'bancer', 'neoangiogenesis', 'mrgfus', 'kumaraswamy', 'brugmann', 'kamar', 'mft', 'ircs', 'lazarovitch', 'scholarity', 'cotten', 'problematisation', 'gabriellia', 'maiello', 'brodehl', 'evaporators', 'stryjewski', 'chaker', 'rousset', 'statistiska', 'eijkemans', 'bhaskar', 'viera', 'miyao', 'claudy', 'gccaagtcgacaaccctaaa', 'vorona', 'natarajan', 'blaustein', 'eponym', 'benatti', 'desse', 'balhorn', 'kowalewski', 'winna', 'dunwell', 'masticator', 'dmli', 'opf', 'lakshmanan', 'gohil', 'hypotympanum', 'ravin', 'finne', 'ziqk', 'haastrup', 'fpt', 'youens', 'gebeyehu', 'tordjman', 'jossa', 'lonetti', 'atthisugan', 'dibbins', 'apblett', 'huanhuxi', 'oxysulfides', 'patol', 'rothhardt', 'gavrieli', 'dolvik', 'upadhvay', 'kathiresan', 'ikemura', 'sukhareva', 'bibf', 'filterbank', 'dynoics', 'bommarito', 'ultrasonically', 'punchak', 'todde', 'volar', 'verkerk', 'enterococcal', 'bilobulated', 'mohur', 'multhoff', 'gintas', 'apisarnthanarax', 'hommann', 'karakunnel', 'bulbi', 'erkers', 'niday', 'haddox', 'taggagcctgtggtcctgtt', 'ivens', 'machlin', 'shig', 'fotopoulou', 'seersholm', 'linalinmeiyuyouth', 'morgia', 'terkelsen', 'nagura', 'fekafu', 'hcenter', 'shamansky', 'scheiderer', 'imbeaud', 'ccaagacgctcatgaagaa', 'coccygectomy', 'juliano', 'dclean', 'smolowitz', 'tabellen', 'jang', 'kopelen', 'deactivation', 'asir', 'rippentrop', 'nduka', 'elkin', 'lhn', 'raucci', 'endoh', 'paolacci', 'almirante', 'nanoframes', 'akhavan', 'marcheselli', 'gabry', 'nagler', 'coplanar', 'antes', 'pulseless', 'isodisomy', 'achillessehnenruptur', 'lample', 'neuropathological', 'asare', 'nonlindyna', 'nili', 'voelkerding', 'bguy', 'emanuelsson', 'beumer', 'stensland', 'laleishmaniasis', 'sarmady', 'polytopes', 'pekmezaris', 'goicolea', 'slikker', 'caldarone', 'gijsel', 'mcat', 'katcherian', 'yeasenpharma', 'sutoh', 'hass', 'feltes', 'mainenti', 'herzventrikeln', 'omkostninger', 'munukka', 'buccoliero', 'deglycosylation', 'gyh', 'perylene', 'pharmacodynamics', 'ncnt', 'tugba', 'chenwei', 'sirovich', 'mehdorn', 'ceva', 'myogenesis', 'muciniphila', 'artec', 'markdown', 'probenecid', 'tijssen', 'menei', 'lovecchio', 'pevzner', 'saudia', 'iovh', 'sepmeyer', 'catastrophizaing', 'macnider', 'lzcs', 'inphase', 'eggenberger', 'hamidc', 'salacz', 'tributyltin', 'penotti', 'zaidan', 'sgandurra', 'computesand', 'gauti', 'endosscopic', 'bucholz', 'pichumani', 'tanrioverh', 'nakiyingi', 'johnsrude', 'youdim', 'drazan', 'acromioclavicular', 'tchou', 'tetreault', 'waelde', 'disinfectable', 'photoelectrocataytic', 'fragmente', 'hatzoglou', 'kronenberger', 'mertler', 'mdgilibj', 'gavenonis', 'prediabetic', 'besiou', 'elmhurst', 'heitz', 'gozzi', 'mizerski', 'akingbemi', 'grundish', 'olthoff', 'siminski', 'taflanidisa', 'gfc', 'nanosci', 'kieftenbelt', 'shuchman', 'ruzinski', 'steinkamp', 'nodulate', 'bellier', 'horvitz', 'martellucci', 'andautograft', 'colleen', 'ulcera', 'benayahu', 'harta', 'belagraa', 'rcoat', 'kovacha', 'osteosarcopenia', 'toullec', 'krishnamurthya', 'imaea', 'niwakawa', 'paglia', 'eklem', 'moyano', 'photonic', 'mcpjs', 'nurhayati', 'coryzal', 'mechawar', 'flucke', 'physis', 'annemans', 'behin', 'dpathogen', 'shigeki', 'vartiainen', 'otsu', 'kratky', 'conkey', 'dominietto', 'petrow', 'metabolismas', 'sheddable', 'camerota', 'marianowski', 'ebata', 'conjuctivis', 'blansit', 'brandabur', 'kaatz', 'zanamivir', 'sehir', 'dipen', 'cyclopenta', 'christopoulos', 'trenholme', 'lazaridis', 'mesoscopic', 'nagi', 'crestani', 'rahm', 'bielorai', 'mnob', 'ringelstein', 'beachell', 'pesquisa', 'perphenazine', 'bnlms', 'radcal', 'mansy', 'minieri', 'disorderb', 'nitos', 'carboxamide', 'maykowski', 'ravindhranath', 'guaricci', 'solomonb', 'takaji', 'rooh', 'deoxidation', 'varol', 'pawara', 'benestad', 'ciarelli', 'sekiguchi', 'bouchot', 'tetraoctylammonium', 'unresolving', 'akard', 'shete', 'suse', 'mises', 'vishwanathan', 'huajun', 'chowdury', 'roekaerts', 'centofanti', 'karimib', 'smerage', 'vijver', 'acio', 'mazzaferro', 'recke', 'neurovasculature', 'clinicoradiological', 'targetholdingpeersvw', 'frechter', 'xiuzhong', 'jaggedness', 'shinong', 'sghaier', 'hanb', 'thebault', 'shaibal', 'shiozaki', 'dlugacz', 'tmscs', 'mulet', 'dekhbhaal', 'cef', 'bactec', 'bazhin', 'piekiel', 'krishnaswamy', 'ecvs', 'masc', 'baddour', 'risto', 'fergusonii', 'malis', 'tasleem', 'hempling', 'lvdts', 'pbgs', 'miyano', 'ludvigsson', 'stonko', 'yakushev', 'xanthii', 'renesse', 'polysuifides', 'delorenzi', 'zoologii', 'headmounted', 'keall', 'oiso', 'vanti', 'kubo', 'guerguis', 'mclynn', 'tasar', 'sirio', 'adebisi', 'axnanda', 'kjekshus', 'ptyergoid', 'bwa', 'sesti', 'quinard', 'accumulataed', 'jagoe', 'kostis', 'alicat', 'coceira', 'luster', 'acerola', 'zactiti', 'restatements', 'athiagarajar', 'multiresolution', 'mohammadwasay', 'hypernasal', 'shipkowitz', 'baduanjin', 'benony', 'caraceni', 'mujahid', 'hacat', 'acitvating', 'grobler', 'farkash', 'peana', 'ringe', 'bilard', 'shennian', 'lanzas', 'yushitaoqust', 'alspac', 'carillon', 'thermogenesis', 'taris', 'nanoscaling', 'akuten', 'gofranipour', 'chakkera', 'argentiero', 'fudongc', 'juntu', 'ofer', 'debaun', 'rappresents', 'minihane', 'bprevention', 'barrueto', 'ceconi', 'fmol', 'plosone', 'kwells', 'ezeugwu', 'unertl', 'draganov', 'telomere', 'hcts', 'sweatt', 'dbeis', 'ostra', 'sharable', 'zhushan', 'enumerations', 'sive', 'ozogamicin', 'obsevations', 'fecalith', 'ecolumbia', 'friat', 'moghadami', 'verdu', 'katner', 'ampal', 'applichem', 'carani', 'glanzman', 'ctcfbsdb', 'cardiopulm', 'handschu', 'devolatization', 'ategfe', 'teac', 'fahrni', 'integumentary', 'stracciari', 'integrted', 'cystocele', 'battault', 'capeox', 'clesham', 'heiken', 'houtum', 'preadipocytes', 'jacint', 'macrobleeds', 'uharek', 'drpaudelrabin', 'bacauskiene', 'kiadis', 'jiangjian', 'haghbakhsh', 'gci', 'ctrs', 'feizi', 'alere', 'bnuffield', 'withed', 'roemera', 'quaestiones', 'cozzarini', 'khamphan', 'triazines', 'hacettepe', 'msword', 'ruszinko', 'marzo', 'gueguen', 'faries', 'tervaniemi', 'qikun', 'iontophoretic', 'directrices', 'chemeric', 'batika', 'embryogenic', 'pruetz', 'evk', 'buschbauer', 'thermofisherhte', 'rocio', 'gabrallaj', 'ocon', 'barlebo', 'zeugmatography', 'shifrin', 'significativity', 'scorenoticeablyoccurredduring', 'cephalically', 'gradated', 'deynze', 'unmedicated', 'lagas', 'enmi', 'daniolos', 'battmer', 'dokter', 'aydog', 'dsrna', 'teleservice', 'sautter', 'rnmvarr', 'seagle', 'guanidino', 'grischke', 'scolioses', 'hemimegalencephaly', 'melam', 'bagatell', 'neuronaler', 'henzler', 'yeonwoo', 'medicineb', 'epitropheus', 'hemineglect', 'tigecycline', 'tese', 'daigang', 'fiber', 'inhibitex', 'kirchuk', 'sejpal', 'derivates', 'blased', 'artectm', 'paulrajb', 'scoped', 'martienssen', 'upsized', 'bezak', 'mardy', 'juliao', 'stanzione', 'verhoest', 'alkan', 'cazzell', 'edah', 'scognamiglio', 'hhl', 'zhareslu', 'boethel', 'cardiokines', 'dokal', 'pces', 'pendergrasttpenderg', 'einaga', 'duddy', 'archet', 'heyduk', 'edic', 'ehieli', 'damodarasamy', 'gargiulo', 'maligkris', 'atarod', 'lapemis', 'ramlan', 'stdv', 'spanheimer', 'bruening', 'streed', 'wilsdon', 'coanalgesics', 'shekhah', 'kuint', 'visualizations', 'dinging', 'methylthiophenes', 'uep', 'ipunch', 'hemophagocytosis', 'megwalu', 'falchook', 'saulson', 'mahmudullah', 'akiram', 'singletary', 'lissemore', 'buccisano', 'mirsaidov', 'macino', 'incurability', 'vanderklish', 'nabaee', 'spotti', 'ebc', 'musculus', 'guarna', 'demirhanb', 'cegorgone', 'knirsch', 'plutocrat', 'sourvinos', 'stankovic', 'bekkum', 'dhoni', 'schmidmaier', 'rakvit', 'laballiance', 'xmg', 'freton', 'chemoimmunotherapy', 'iqvia', 'falado', 'chueire', 'qiliqiangxin', 'roushani', 'ijaiem', 'navaratnam', 'chinta', 'zaleski', 'stokkum', 'empir', 'schippers', 'qingmei', 'indicatorof', 'remlinger', 'persee', 'rsepaired', 'animalcare', 'sciscio', 'ovchinsky', 'zufriedenheit', 'oralso', 'riahi', 'schaidle', 'farahabadi', 'araj', 'kenmuir', 'kellermeier', 'eacvi', 'karunamuni', 'chemoprotective', 'devoti', 'eptinezumab', 'ubl', 'mreye', 'buttenheim', 'giviti', 'silin', 'locule', 'bouwstra', 'thiel', 'linna', 'stonehart', 'matney', 'krauter', 'mikiya', 'mccaskie', 'ceramica', 'schoentgenb', 'transs', 'atcatctgtgggaacgagagc', 'cristofani', 'rytting', 'nagahiro', 'garousi', 'gosiengfiao', 'praktyce', 'kuang', 'pennison', 'enlargment', 'arneson', 'summarisation', 'vijayashree', 'righia', 'esgar', 'rectoprostatic', 'indio', 'brouwera', 'bonaffini', 'goldbio', 'kishan', 'coioides', 'bretschneideri', 'overlaping', 'sugai', 'guastadisegni', 'essentia', 'haust', 'hexoses', 'stablab', 'chernin', 'electrochemiluminescence', 'immunoseqtm', 'rusnak', 'vaupel', 'intrathoracically', 'phdacarlodececco', 'cyclings', 'skous', 'zielasek', 'guan', 'ferre', 'neurovasc', 'tonogi', 'peca', 'simonoff', 'bunnag', 'rubenfeld', 'minnan', 'aospine', 'leimomyoma', 'bollano', 'tormala', 'forall', 'antimicrotubular', 'ejj', 'urethroplasties', 'actetate', 'nishioka', 'pmrcab', 'shimamoto', 'shoshan', 'nuranbese', 'kubickova', 'koenigsberger', 'dharmafect', 'rudrapatna', 'bigelow', 'liuzunjing', 'brotman', 'mingxuan', 'avram', 'vercler', 'osteoseptocutaneous', 'pandemics', 'caudy', 'abuzallouf', 'extensiveness', 'informativeness', 'cochetiere', 'zuliani', 'divisum', 'masatsugu', 'edgmont', 'govindwar', 'bakhru', 'neben', 'unmilled', 'localising', 'kawecki', 'preter', 'ratoc', 'scarsbrook', 'mkr', 'pridans', 'nethersole', 'freemann', 'manuck', 'hosoz', 'ghemit', 'fabriction', 'edgewise', 'vaessen', 'diarization', 'berends', 'koenraad', 'kaasa', 'seghrue', 'tajuddin', 'chlorosulfonic', 'duodenoscopes', 'freni', 'mckeague', 'karchmer', 'hegstad', 'csizmadia', 'wagenseil', 'penza', 'jbr', 'freia', 'perineuralinvasion', 'schiava', 'fiscella', 'sassard', 'organizatio', 'aggarwal', 'hachiya', 'omery', 'kalluri', 'losken', 'sacksteder', 'cryoballoon', 'xuefu', 'accelerometer', 'ritcha', 'gudiyella', 'oitani', 'handa', 'doenst', 'migunov', 'leiter', 'pantaloon', 'cylindromas', 'torma', 'baoxiang', 'serraf', 'schaad', 'exstracranial', 'tshiswaka', 'vant', 'postmastectomy', 'prodhon', 'savvas', 'tarvinder', 'kinesitherapy', 'menamin', 'casaco', 'aalice', 'haipingduuow', 'kakisis', 'laskey', 'mafulli', 'tuyl', 'gatignol', 'palibrk', 'prostatectomies', 'caparros', 'xiaolinc', 'cattaruzza', 'celltransplantation', 'metsarinne', 'myxofibroma', 'nonrheumatic', 'madlanzini', 'taveira', 'kabuth', 'quantative', 'ocreotide', 'rouck', 'bjurlin', 'benite', 'sarft', 'gatherwright', 'morlaix', 'edemadiffered', 'jache', 'burkman', 'rotavirus', 'morani', 'piassaroli', 'boeck', 'pvfmd', 'chopp', 'steinker', 'dongmei', 'wolk', 'rintrinsic', 'martinello', 'ifsmc', 'rietzschel', 'lox', 'trialing', 'elyaguov', 'grayburn', 'dianchao', 'karkamkar', 'defcs', 'delage', 'cura', 'krastev', 'buscombe', 'minno', 'vservicio', 'celmac', 'gappmaier', 'ped', 'brecher', 'microtemp', 'erci', 'menoufia', 'giannakopoulou', 'papapietro', 'abounader', 'meirer', 'predicta', 'hinjoy', 'ame', 'kidscreen', 'bramer', 'timmer', 'gencar', 'aspenberg', 'faact', 'hassanin', 'didactics', 'niederhuth', 'donnicola', 'asgarisabet', 'polymersomes', 'ppvs', 'marchaim', 'allers', 'beohou', 'sztandera', 'habilitating', 'enculturated', 'wavesolution', 'kopa', 'sesamoids', 'shera', 'malawadkar', 'hassouna', 'marte', 'circumaural', 'maillet', 'archaea', 'indentification', 'milkowski', 'pulmon', 'gbv', 'mickley', 'gnepp', 'tammelinc', 'yusuke', 'sikoraa', 'autoignition', 'shinjo', 'girardot', 'harboe', 'cichocki', 'assumesatisfies', 'kassama', 'yuexiu', 'dpolydispersity', 'cheriyan', 'medx', 'shibahara', 'houstis', 'patkar', 'bilaminar', 'peachtree', 'vanhecke', 'naudon', 'negassa', 'cucchi', 'debulked', 'orients', 'gratzke', 'lscope', 'scatting', 'bogusz', 'odontomas', 'keliher', 'gelport', 'tengborn', 'henon', 'sandulby', 'labayen', 'esselinckx', 'kaisare', 'ninad', 'ffsffffffs', 'competencia', 'bayoumi', 'piperacillin', 'trajanova', 'abhishek', 'oacto', 'diclazuril', 'pdopa', 'shariati', 'detschades', 'groysman', 'haplos', 'meppelink', 'swimberghe', 'greggi', 'rockenmacher', 'esthesioneuroblastoma', 'cthird', 'protist', 'jingqun', 'dumoulin', 'zacharoulis', 'kakati', 'yelland', 'esrd', 'dmochowski', 'ruzzenente', 'seguritan', 'visuocognitive', 'masquelet', 'daccarett', 'kpdnnk', 'apoorva', 'diestrus', 'huiles', 'huazhong', 'catabolic', 'skrip', 'hygrometry', 'bein', 'gunz', 'chuanhong', 'sunshein', 'jinc', 'addonizio', 'ceresoli', 'bennarroch', 'tamizhdurai', 'dalva', 'aviable', 'chim', 'renfeng', 'bathla', 'senbin', 'ammount', 'bladergroen', 'morahan', 'mentrup', 'webshop', 'keesler', 'wohltmann', 'photograded', 'ebling', 'gggggcatgacctcatctt', 'bartosz', 'scardigli', 'liangbing', 'badan', 'kantheti', 'maniega', 'volken', 'doleysh', 'alkhalila', 'gamstorps', 'griebe', 'satiani', 'thermomechanical', 'ciattia', 'phenomapping', 'anaortic', 'pyles', 'mgsny', 'nergiz', 'uhrskou', 'maehashi', 'zarghouni', 'kadioglu', 'yellin', 'berthaut', 'guaya', 'yodlowski', 'golsorkhi', 'greenlaw', 'giessen', 'brandolfi', 'mokobelaf', 'otaegui', 'extinguishes', 'potti', 'postaudit', 'baratron', 'shxxt', 'biodeterioration', 'romauch', 'bajohr', 'binstitut', 'doucen', 'mitsutake', 'dysesthesias', 'spantideas', 'aldosteronism', 'guzys', 'xiaowen', 'klautz', 'diener', 'midthigh', 'casadio', 'ekbom', 'preopa', 'canavarrobmccanavarro', 'grasha', 'ameya', 'feldermann', 'neocolporrhaphy', 'risum', 'hereinabove', 'yiwen', 'favorited', 'arirachakaran', 'imulator', 'sobol', 'webextm', 'akiguchi', 'vasishta', 'bifidobacteriaceae', 'ijsseldijk', 'kostogiannis', 'photoediting', 'praeger', 'anderhuber', 'carlife', 'cntss', 'canet', 'dyserythropoiesis', 'karvounis', 'noser', 'ritzmann', 'xingqian', 'pandis', 'yepez', 'groening', 'minissian', 'idn', 'tetrathiafulvalene', 'yonago', 'myosteatosis', 'ihmt', 'timelimited', 'corrochano', 'adjuvent', 'veser', 'narbro', 'mediastinoscopy', 'kiladjian', 'kubany', 'ruhotina', 'cosway', 'bernardin', 'jiaochang', 'arq', 'melito', 'presbylarynx', 'dogariu', 'reformats', 'hpcd', 'steroide', 'dolichol', 'hettrich', 'endoporter', 'dxamax', 'ssamuels', 'wiens', 'tweets', 'mlthompson', 'hyaluronate', 'heppe', 'landelle', 'southcity', 'caulis', 'bonnety', 'abohns', 'rewetting', 'maltose', 'admittances', 'gldc', 'caudrelier', 'decreasd', 'cro', 'mounier', 'bauerly', 'diatal', 'hermunen', 'doree', 'poghosyan', 'hsfc', 'pacifica', 'ajiki', 'ahmaidi', 'boriani', 'minfang', 'graphitized', 'pvsa', 'zhixuhao', 'aul', 'resamplings', 'symbas', 'goka', 'tsutani', 'akcakaya', 'zubair', 'yungaowa', 'lamme', 'ruscic', 'garaffa', 'ozveri', 'klimczak', 'osteoclasts', 'oxysalts', 'nhpc', 'herzel', 'kovanecz', 'catagories', 'wauthier', 'vanderghem', 'winstead', 'pezeshk', 'knsdiphteroids', 'juling', 'oads', 'caseins', 'heeringa', 'vieten', 'lingzhi', 'shintani', 'ceccarini', 'maarel', 'souleles', 'nllmaas', 'dubal', 'hopperstad', 'busulphan', 'lippman', 'galar', 'feichtinger', 'concor', 'ornithine', 'scuro', 'glovinsky', 'tayald', 'multifractionated', 'akp', 'ceftazidime', 'mhuircheartaigh', 'xingzhong', 'caldarelli', 'brumbaugh', 'crex', 'nooh', 'evgeny', 'sachdeva', 'universidade', 'terlizzi', 'abbrevation', 'airc', 'neutro', 'donmez', 'gnotobiotic', 'qvv', 'patinets', 'rademaker', 'cmd', 'alamprecht', 'sfpq', 'martano', 'grundlagen', 'nadeem', 'gibi', 'jarnum', 'cssci', 'bonato', 'grannis', 'cyclopropanecarbonitrile', 'maybaum', 'viceconte', 'isomerase', 'anafi', 'hampl', 'etter', 'pomorski', 'ramond', 'topczewski', 'elektrik', 'gug', 'lachnoclostridium', 'soyngibe', 'baolin', 'godbole', 'brieke', 'ctvim', 'kosaka', 'cphone', 'migaldi', 'textor', 'ravoof', 'izzedine', 'watermain', 'edriss', 'seckl', 'rvct', 'preparaed', 'iamor', 'sakic', 'ascherio', 'sairah', 'astrakianakis', 'batish', 'dabrow', 'phac', 'suat', 'mulani', 'basay', 'hunjiang', 'borchmann', 'aortopathy', 'hawazen', 'scolnick', 'mgj', 'bioulac', 'panteli', 'khatoon', 'sobi', 'lockhead', 'guohua', 'bioequivalent', 'fifle', 'dzubur', 'nkj', 'barski', 'leonardou', 'cacgctcttctggg', 'rammurti', 'oziel', 'sadras', 'nanomoles', 'ouzounian', 'grubaugh', 'matkin', 'soliz', 'jlm', 'nursea', 'remanufacturers', 'tillsynsperiod', 'matsuki', 'dhzcp', 'ferollerie', 'binkofski', 'postnasal', 'licoccia', 'nascet', 'lehrich', 'nortunen', 'gossypium', 'hydrophilicity', 'cvh', 'pivital', 'shahabpour', 'rhinometry', 'urostomies', 'geranylgeranylacetone', 'desiccator', 'cuyjet', 'hilsdale', 'koenen', 'ppentq', 'taad', 'lishner', 'mainimmune', 'barshan', 'raeisinia', 'mammographic', 'tenosynovitis', 'rhueban', 'leroux', 'tlemcen', 'mwcntss', 'radonovich', 'energizer', 'pardee', 'karlan', 'magina', 'diamondlike', 'sarkadi', 'heyink', 'lispro', 'gastroenterological', 'darpins', 'rajalakshmi', 'farad', 'ghasempour', 'dulhunty', 'clinitian', 'terpstra', 'eappen', 'payal', 'blusiewicz', 'bobulsky', 'pyogenes', 'koletzko', 'ddcbeli', 'darabdhara', 'nrps', 'freundlich', 'brainderived', 'qunfeng', 'brachytherapies', 'wacher', 'akola', 'overpotentical', 'majitomi', 'longdeb', 'trasatti', 'kluczynski', 'gtttggttcattattcgggc', 'xuanjuan', 'onh', 'scudiero', 'pielou', 'sijs', 'patumrat', 'treister', 'exame', 'sanui', 'semiactive', 'cuboctahedral', 'donnon', 'macauslan', 'nsicu', 'hobeika', 'masr', 'zils', 'canakinumab', 'asphaltenes', 'uncleaned', 'tangcharoen', 'zalunardo', 'ranthbum', 'savk', 'caprio', 'zuzanka', 'ugo', 'nanc', 'camidge', 'norio', 'safarikova', 'heterophyllus', 'guebert', 'ferrarotti', 'gadamer', 'nitrofurantoin', 'lihc', 'taberlet', 'suin', 'fusconi', 'cancio', 'kui', 'molberg', 'zoonotic', 'obliterations', 'allione', 'chintan', 'polovtseva', 'kontakou', 'narang', 'marone', 'willich', 'vancaillie', 'drakakis', 'sinfelt', 'ashishw', 'adonald', 'microencapsulated', 'coorey', 'barthe', 'cavuoto', 'greywoode', 'edizioni', 'glaucescens', 'honnorat', 'vaporciyan', 'merkus', 'repeatexplorer', 'turbofan', 'iecws', 'tondo', 'pentatricopeptide', 'vasodilatory', 'maersk', 'synetos', 'delaminated', 'baniulis', 'anyplace', 'bombardib', 'desilication', 'chernyak', 'nanoneedle', 'colacino', 'nonemergency', 'sazgara', 'primaria', 'stradner', 'axas', 'eaes', 'bhaskararao', 'koizumia', 'msop', 'rsjm', 'dallorso', 'follath', 'abouelfida', 'hadiprodjo', 'czoski', 'craniolateral', 'vermorken', 'bithermal', 'painsipp', 'sile', 'vasanti', 'obata', 'vollmer', 'metadate', 'rafatullah', 'sakihama', 'giustolisi', 'pokreisz', 'cirrhotics', 'gambari', 'nafa', 'sait', 'hovakimian', 'murar', 'amongin', 'gobowen', 'elmir', 'lkc', 'koayk', 'lajterer', 'discitis', 'alpkan', 'bakunina', 'deteriorative', 'tutorship', 'arbs', 'loyse', 'liberzon', 'sotiriou', 'theodosopoulos', 'cmet', 'mjr', 'binstituto', 'clitoromegaly', 'kamaraj', 'duttonb', 'intrabdominal', 'evry', 'tieleman', 'plasmon', 'chacravarthy', 'allenbach', 'banafsheh', 'edelnbroek', 'artursson', 'estrera', 'akerman', 'brozanski', 'gaunersdorfer', 'myeloablation', 'bolorunduro', 'mettlin', 'spios', 'wjc', 'auditive', 'thrombo', 'eliason', 'karman', 'cerr', 'affimed', 'cgw', 'yalcin', 'temperaturedependent', 'jinsoo', 'dmmp', 'qusay', 'ainkaran', 'bruijns', 'wimmers', 'courtright', 'gheraos', 'beerthuis', 'vijayalakshmi', 'neurenteric', 'laryngoplasty', 'jingbo', 'cuhk', 'roettgen', 'vvmmv', 'mejicano', 'arredondo', 'vemuganti', 'andmbi', 'rusp', 'genoptix', 'anzelmoa', 'nanetti', 'dosimetrical', 'hitoshi', 'pepdjonovic', 'quedado', 'klemeyer', 'catarci', 'normatively', 'ghaneei', 'selvaraj', 'gaffarel', 'scheiman', 'jinmi', 'submillimeter', 'basilea', 'filteris', 'donix', 'bujnoch', 'heusch', 'vocalique', 'maccorkle', 'palella', 'faghfoori', 'fengshou', 'ethylon', 'hungero', 'katonis', 'kroonenburgh', 'vosswinkel', 'nitrofurazano', 'balkany', 'biccard', 'vesterinen', 'rajanb', 'sydesmotic', 'makalanda', 'subthemes', 'nguyentat', 'stoetzel', 'sitkin', 'faandshamianjudith', 'sharrett', 'roetto', 'qib', 'bratos', 'ppeea', 'heiz', 'yanli', 'shingkwok', 'consumptions', 'pietrogrande', 'abbasia', 'salimah', 'ptve', 'bdirection', 'gazagnes', 'vdl', 'rosman', 'transesteri', 'hautz', 'calomiris', 'amat', 'chrolavicius', 'rotofix', 'glumac', 'pasquel', 'pressfit', 'pikovsky', 'vecchione', 'baiges', 'moneley', 'abarbanel', 'haruyama', 'drsabansecmeler', 'konoeda', 'arthrosurface', 'multibrand', 'takmaz', 'nonato', 'kolosova', 'pob', 'cenage', 'vandemaele', 'lukaszewicz', 'kinesiologic', 'radyoloji', 'abduhanafy', 'intralesional', 'fas', 'nonsupplementing', 'weinert', 'traumatidc', 'galah', 'babita', 'silko', 'weening', 'engineerign', 'hessler', 'lehto', 'bahceci', 'nyctotherus', 'fursenko', 'zambouri', 'knekt', 'colenbrander', 'uscc', 'hjalmarsson', 'henneberger', 'buccinator', 'tilles', 'yakuhin', 'merk', 'leermakers', 'hageberg', 'vestibuli', 'bisther', 'moti', 'factos', 'infosec', 'sakoda', 'avanzata', 'cseg', 'pallivathucal', 'ceqq', 'nucleuses', 'nanyang', 'ofs', 'clevenger', 'roghani', 'bedsize', 'bhealthcare', 'asawachaicharn', 'gottstein', 'doisy', 'chaubey', 'galvani', 'opsearch', 'periphered', 'castroviejo', 'zechner', 'lymphangiogenic', 'aatr', 'acarroll', 'intramurally', 'proviruses', 'mamanduru', 'gonyo', 'glazebrook', 'yongfeng', 'glasmacher', 'exteriorization', 'sugathan', 'anoctamin', 'luzader', 'bezoar', 'jrf', 'mancova', 'polymersof', 'bathaee', 'raghavachari', 'hegner', 'bsise', 'mdcr', 'eliii', 'teymourfar', 'yared', 'budaj', 'elmarsafi', 'noorizadeh', 'nurnberger', 'cmfwf', 'triploidy', 'gmyology', 'wendel', 'assistantships', 'fedullo', 'prostascinttm', 'bordeleau', 'grnn', 'courtwright', 'flapan', 'oehlschlaeger', 'hided', 'grazer', 'bulewicz', 'tajhiz', 'nbps', 'dannenberg', 'edeiken', 'bretschneidermytsuyas', 'geners', 'deadzone', 'esma', 'verifiability', 'gineco', 'flowsheets', 'emadi', 'revzan', 'rst', 'rccb', 'menchetti', 'vrana', 'nitroso', 'refluxlaryngitis', 'tobaccco', 'triponez', 'pollicis', 'peyman', 'ziegelstein', 'pellett', 'ganshu', 'pelosin', 'sakatsume', 'brenlea', 'vissing', 'bricscess', 'solvic', 'mechanosensation', 'winstein', 'pharo', 'sdj', 'ultrastaging', 'zagar', 'stracieri', 'ranchord', 'kanamaru', 'plonka', 'mezari', 'wurzbacher', 'ctb', 'blumenschein', 'qfl', 'schacter', 'carafate', 'deibert', 'beverstock', 'phytate', 'barbolini', 'mersqi', 'daihan', 'stabuc', 'thoracotomies', 'aprince', 'craniofacial', 'abboudi', 'seeters', 'hannemann', 'posthospital', 'hirao', 'gopen', 'tepas', 'cichy', 'tsim', 'ravitch', 'cmap', 'transmitral', 'parotto', 'borresen', 'bmdcs', 'groner', 'ryad', 'bromocresol', 'lasco', 'ipt', 'doutor', 'posteriori', 'meckling', 'bursal', 'colloq', 'maeurer', 'awas', 'majdinasab', 'kosei', 'faisy', 'asioli', 'tokarski', 'karapanayiotides', 'daoud', 'yukari', 'vbq', 'sittner', 'stienberg', 'benjak', 'integrata', 'drevdahl', 'compenstary', 'decoctions', 'birgegard', 'multitracer', 'omnichannel', 'lymphadenectomy', 'vajkoczy', 'bulanek', 'hallsb', 'digeronimoa', 'hanakawa', 'reanimation', 'wenze', 'crossmatch', 'rewarming', 'mhp', 'venara', 'radwaraft', 'efthimios', 'ouzzine', 'wengert', 'metallogram', 'formisano', 'braumann', 'shrl', 'opin', 'wetterskog', 'acetylates', 'joinme', 'pontali', 'aslaksen', 'bywhere', 'microspore', 'dreiser', 'haerim', 'flexeril', 'bioequivalence', 'wenyu', 'jarboe', 'wieman', 'businessmedia', 'abdulhai', 'thyagu', 'dinmohamed', 'plastri', 'acns', 'rumayor', 'bioreduction', 'homelike', 'goulay', 'poltrum', 'ureteroceles', 'wurmser', 'ddirector', 'pispraserti', 'boardindep', 'jaegil', 'leuz', 'brodo', 'nonconserved', 'raphe', 'tendinopathy', 'kartalis', 'kuntz', 'trusolino', 'fengchi', 'aflaki', 'netsky', 'lenderking', 'onerousness', 'stolzenberg', 'newgard', 'rungarun', 'lucavricella', 'laarse', 'talaat', 'delmarcelle', 'laganiere', 'anorthside', 'upjo', 'alkaied', 'abdelwanis', 'folesani', 'reijman', 'carbaryl', 'methacrylatoethyl', 'postprocessing', 'fabae', 'zhuk', 'nijveldt', 'tracheostomized', 'sanguineous', 'diphenyl', 'continuiation', 'kameoka', 'hailstone', 'autometrics', 'antiulcerogenic', 'kased', 'acm', 'straif', 'lobst', 'dorea', 'archotorhinolaryngol', 'douketis', 'agtctgcacctctgtagaaggc', 'sipusui', 'fievez', 'reitinger', 'rmjbkbjmactppikakd', 'streltsov', 'zhenzhenc', 'stocchi', 'phua', 'dut', 'orthophonique', 'isthmocervical', 'iphosphamide', 'downregulated', 'emasculating', 'encapsuled', 'kreiswirth', 'texting', 'heb', 'rys', 'mvts', 'larcs', 'shnorhavorian', 'sopori', 'jianling', 'chumakova', 'kunxu', 'quantifiably', 'inviscid', 'piruvic', 'backprojected', 'umemoto', 'skeik', 'chondromatosis', 'duthoy', 'ngal', 'cbakirkoy', 'metlay', 'dermatologia', 'kiviranta', 'procedureof', 'devleeschouwer', 'zimprich', 'blanches', 'ilead', 'otyepka', 'fasciae', 'anthracyclin', 'sevilir', 'hopp', 'subscale', 'vasdev', 'burrington', 'cloquet', 'brannstrom', 'techcomp', 'stanciu', 'siginificantly', 'vaporizing', 'kei', 'decetaxel', 'iscu', 'tokio', 'colinum', 'sahtoe', 'erplab', 'konen', 'agustin', 'rvucom', 'reposturing', 'adrenomedullin', 'ciaffoni', 'vanrenterghem', 'fourme', 'derie', 'quantifications', 'gsangs', 'duffie', 'schusterman', 'unistimulated', 'loures', 'leecaster', 'neosporosis', 'electropolishing', 'oves', 'heianna', 'rvot', 'crgnb', 'rectotomy', 'biomathematics', 'arpino', 'vortech', 'wesemael', 'ariyo', 'pmra', 'rajapreyar', 'daga', 'kampert', 'robitaille', 'beuhler', 'paroxsysmal', 'polyu', 'ipataertib', 'caranci', 'arrau', 'finanger', 'rollig', 'bizerte', 'morancho', 'christe', 'vah', 'shalini', 'ensslen', 'hupfeld', 'kaser', 'norgard', 'univali', 'cripe', 'kuramoto', 'qday', 'overexpressing', 'incorpartion', 'defocused', 'mgk', 'kya', 'vhip', 'cpsp', 'rolczynski', 'wijdicks', 'kampas', 'romine', 'emas', 'lajous', 'referencies', 'govin', 'golgotiu', 'mameli', 'iaobucci', 'rajashekhar', 'corna', 'arefin', 'sittitrai', 'bifidobacteria', 'karski', 'oligorecurrence', 'pethan', 'tptt', 'sannino', 'padiatr', 'descried', 'cadetti', 'chemokinesadditional', 'duruturk', 'illijane', 'inerter', 'akturk', 'antifracture', 'nhsetka', 'batda', 'ocap', 'underdiagnosed', 'cvn', 'dosluoglu', 'methanoregulaceae', 'sadasivan', 'szybillo', 'phthalazine', 'karatzanos', 'kurisu', 'aglets', 'sarrafian', 'iihara', 'pirritano', 'holloman', 'biotopped', 'antoniak', 'bagni', 'ciric', 'raichur', 'ocds', 'honkala', 'mcsa', 'andrikopoulos', 'ichthyol', 'srebnik', 'compresion', 'baltzer', 'ghazoul', 'alkhiary', 'lymphangiomyomatosis', 'dcws', 'pcrn', 'bicalutamide', 'mcnelis', 'arcmin', 'radovanovic', 'afterschool', 'mitoff', 'cachexie', 'karlikaya', 'wielopolski', 'sseverity', 'alemana', 'melichar', 'axilla', 'lipoplexes', 'sporttraumatologie', 'villani', 'licl', 'hapnerb', 'noubani', 'solvated', 'eitel', 'abramian', 'silicosis', 'kylosing', 'wesnes', 'frisanchoa', 'cachau', 'kelkar', 'darulotmide', 'onabotulinuma', 'sclerotic', 'carmezim', 'kimbrough', 'nishie', 'dulcis', 'valvopathy', 'juego', 'ardabil', 'tsanmingchoi', 'tudy', 'lram', 'owsc', 'bogaerts', 'swallowe', 'rangaraj', 'jayawant', 'labugger', 'desquamative', 'bsums', 'effenberger', 'monoplegia', 'ninfali', 'akhbari', 'buanz', 'splayfoot', 'kbq', 'mewes', 'banan', 'immunoradiotherapy', 'bordonali', 'venil', 'anderl', 'schnackenburg', 'yoshizato', 'microreactors', 'tanoti', 'finessing', 'bittar', 'munno', 'shaxun', 'savkoa', 'turkoglu', 'xingxing', 'seta', 'baguneid', 'thromboelastographic', 'stekas', 'tekleab', 'virol', 'finegan', 'niks', 'ruckes', 'makhdoom', 'bonewald', 'adebiyia', 'mpsvl', 'fedotova', 'zor', 'rovithakis', 'raudkivi', 'bitzer', 'milillo', 'molinuevo', 'mushi', 'lutchmedial', 'demirbilek', 'porayette', 'amalia', 'acros', 'rangaswami', 'lugthart', 'staccioli', 'alacart', 'examinee', 'extrinsically', 'skeptically', 'thoraces', 'dalseth', 'infratip', 'perpendicula', 'veterinarmed', 'mharris', 'pumpability', 'fadsorption', 'ktransentropy', 'acetyls', 'lungcancer', 'beeg', 'bracamonte', 'yajuan', 'mierczynski', 'hra', 'gentiempo', 'fofox', 'jalsg', 'manconi', 'compas', 'urogenital', 'vercellino', 'chamogeorgakis', 'lemonis', 'parvarinezhad', 'yokomori', 'ladomery', 'maheshwarappa', 'kizilay', 'tushemereirwe', 'tadyszak', 'wevosys', 'gitt', 'pathoanatomy', 'sobita', 'sjtu', 'phagocytosed', 'maliha', 'joniau', 'hameeda', 'lorimor', 'castelletti', 'soctane', 'ratioa', 'delahoyde', 'xingld', 'bussink', 'ikejiri', 'truebeams', 'taci', 'gerontopsychologie', 'adusumalli', 'bjorge', 'elashoff', 'unicortical', 'hybridarc', 'fournet', 'machform', 'nankoku', 'carnell', 'trelease', 'zhongming', 'dure', 'dsrbd', 'delithiation', 'vikalpa', 'olefin', 'beukema', 'kuribayashi', 'kalpakjian', 'jsc', 'abscribed', 'copperas', 'babalola', 'ioritani', 'tracerx', 'xeon', 'ecornell', 'habibzadeh', 'modeling', 'branchetti', 'ballen', 'enrichens', 'serrani', 'ebrahimi', 'acep', 'trani', 'extravasted', 'casalicchio', 'norepinepherine', 'reitz', 'prochnow', 'deprotonating', 'hydroxylamine', 'fistulogram', 'amphiphile', 'jelvehgari', 'abolmaesumi', 'dinolt', 'apostolidis', 'morrs', 'booy', 'aneonatal', 'mdinada', 'koff', 'togliardi', 'dirrenberger', 'rezanejad', 'drekolias', 'sumaverg', 'balsmeier', 'rebibo', 'xxivth', 'owrangi', 'sharshar', 'magorien', 'machon', 'jahangiri', 'bidirectionally', 'pihko', 'adamkiewicz', 'sornek', 'dokkyo', 'cofer', 'jita', 'vembar', 'scarborougha', 'beton', 'llegada', 'saupe', 'sosnowiec', 'shahparvari', 'mycophenolic', 'diabesity', 'nonmutually', 'rambam', 'chronocaptm', 'sankaye', 'aminti', 'goutier', 'hemivagina', 'antico', 'koskenniemi', 'withing', 'hrct', 'arsava', 'gaertn', 'rllzo', 'vermeide', 'mirgolbabaei', 'rmanji', 'malajovich', 'invasively', 'malizos', 'gabrielli', 'activlim', 'meijerink', 'altrach', 'vehic', 'geros', 'carefusion', 'buitenhuis', 'heya', 'darmouni', 'balasubramaniam', 'tsuchimoto', 'zwanenburg', 'kigezi', 'malkova', 'stephani', 'gitk', 'besenbacherf', 'mankerious', 'leuratti', 'collamore', 'neuropilin', 'cincinato', 'jayabalan', 'rotzoll', 'circumferentially', 'zamponi', 'boulay', 'clementec', 'insuffiency', 'almenar', 'audiograms', 'dcombustion', 'gametogenesis', 'coriat', 'chemosensation', 'muscadine', 'introducers', 'microm', 'cdls', 'cordis', 'boyen', 'balbyshev', 'linthout', 'chrischilles', 'houndmills', 'antoniewicz', 'santaromana', 'guptac', 'electropolymerized', 'klempner', 'trendline', 'luteum', 'feminization', 'guyanaite', 'mouanga', 'gjb', 'bisogna', 'vortens', 'butzler', 'sivol', 'casali', 'kavirajan', 'fredes', 'btokyo', 'olander', 'hydroxymethylfurfural', 'jharkharia', 'kanto', 'dysphonies', 'alexandersen', 'kerkhof', 'lerkiatbundit', 'baroncelli', 'hongqiu', 'wellera', 'lhassani', 'alrabaa', 'tasp', 'allel', 'hreljac', 'sternbach', 'stetting', 'canagliflozin', 'undeliverable', 'hojjat', 'getsoian', 'kocatepe', 'chincials', 'ergul', 'geyera', 'gallotannins', 'azouvi', 'coresh', 'actomyosin', 'cisternographic', 'fouilloux', 'geneeskunde', 'osmiophilic', 'changsheng', 'furubayashi', 'zanghi', 'ooij', 'papoulis', 'impellizzeri', 'mourad', 'ishaqi', 'oguri', 'mccahery', 'salduz', 'wicart', 'sommers', 'roxburghii', 'bibault', 'oreskovich', 'sentaro', 'vilpoux', 'intrarater', 'arthrogram', 'uow', 'seger', 'kalilani', 'fragmentations', 'saher', 'tsogkas', 'citardi', 'moncoutier', 'deiteren', 'otoscopy', 'avorn', 'feitz', 'guangchao', 'veerbeek', 'extravascular', 'dorfmann', 'systemics', 'sinagra', 'triphenylphosphine', 'baldelli', 'laffont', 'karlock', 'jpk', 'kukla', 'kilaz', 'deioned', 'papaik', 'bakt', 'dhuang', 'arteriosum', 'isotretinoin', 'wenyz', 'wardrobing', 'kyoung', 'manit', 'olien', 'ivaska', 'wangc', 'vinu', 'nestler', 'tefilli', 'lusinchi', 'segmentectomy', 'keratinoid', 'litopenaeus', 'almagor', 'nonpathogenic', 'bhd', 'martinsson', 'bfw', 'ahv', 'tropheryma', 'clarithromycin', 'kubaski', 'onetto', 'ventrotomy', 'tongshu', 'masimo', 'khiranmai', 'saseem', 'schminke', 'anja', 'retroperitoneum', 'rabol', 'ebadzadeh', 'vossough', 'bildea', 'matsumine', 'underinsured', 'emissivities', 'ghobrial', 'gabrilove', 'kalemkerian', 'benitoa', 'nonthyroidal', 'zalcberg', 'brundin', 'leatherman', 'catucci', 'vareka', 'handt', 'jeongis', 'botsikas', 'tiina', 'vamvouris', 'kraidi', 'forstermann', 'paramters', 'kakuho', 'recrystallised', 'adme', 'dmax', 'lobban', 'dichloroacetic', 'ezs', 'rasoul', 'behroozc', 'hirji', 'terruzzi', 'sirkin', 'sequestering', 'barattoni', 'nouvenne', 'katouzian', 'snnpr', 'arthroplasty', 'analyticalor', 'sugammadex', 'praseodymia', 'rajani', 'soize', 'mkzl', 'sorin', 'tadaki', 'phaseolus', 'salassidis', 'vinters', 'caparbo', 'simposio', 'gipact', 'mullanj', 'yingchun', 'disabkids', 'sjhh', 'namboothiri', 'kalaichelvan', 'ethoxy', 'ipgns', 'korez', 'wagelmans', 'damschroder', 'oltmanns', 'abajo', 'grad', 'petromus', 'paap', 'lixin', 'wludyka', 'jabbar', 'hmmr', 'hameister', 'dematiaceous', 'lausmann', 'ropax', 'phethean', 'ottosson', 'gerards', 'patologia', 'aunited', 'lezaic', 'tthe', 'pathy', 'hematometra', 'bwstt', 'preya', 'melanotic', 'xjhrm', 'lic', 'tranier', 'gammelager', 'musalem', 'verschueren', 'crypionate', 'bonchio', 'zairi', 'bingyi', 'geske', 'hurwit', 'griffo', 'sheel', 'cpcn', 'borte', 'comapiron', 'schmitto', 'ferretti', 'roder', 'gackowska', 'kunugida', 'gotuzzo', 'makawy', 'ymax', 'chewning', 'aveterinary', 'consonantique', 'coeliaca', 'glaucomflecken', 'hitmi', 'fabiana', 'kapitza', 'manisty', 'jaroudi', 'prenzler', 'ahmedhouari', 'chenguo', 'sulcoplasty', 'cesarini', 'brittnacher', 'partin', 'schauspielers', 'cyclohexane', 'bougeard', 'ikeguchi', 'undercoordinated', 'regensteiner', 'chortos', 'intervillous', 'deuschl', 'encephalotrigeminal', 'klintworth', 'karimian', 'oosterlaan', 'frigo', 'motorizing', 'kourie', 'errico', 'pouliotl', 'aghassi', 'sanwald', 'erdek', 'mrabti', 'ruitenbeek', 'normalidad', 'rundmo', 'bifractionated', 'preinterventional', 'calfee', 'taherian', 'bacigalupo', 'selph', 'ahahnemann', 'forsteni', 'oestman', 'hydromechanics', 'anodic', 'ucita', 'echocardiographist', 'nongeneralizable', 'aphonia', 'leucantha', 'risorius', 'nisipeanu', 'gulaka', 'conghua', 'metscore', 'terblanche', 'fiksdale', 'mathenge', 'rayn', 'xifei', 'eurosif', 'radiogenomic', 'nonmetallic', 'pichardt', 'santen', 'scherman', 'vepa', 'mitacs', 'womelsdorf', 'denizoglua', 'rhizomatous', 'hernelahti', 'nagaraj', 'ayrizono', 'kolenc', 'montan', 'thangudu', 'bouvet', 'brentjens', 'carmena', 'jonquet', 'graetzer', 'kalitesi', 'faravellic', 'asorbed', 'nyka', 'cheungju', 'theranostics', 'tichnell', 'bruchard', 'brynnel', 'saawp', 'jampol', 'didanosine', 'lisch', 'fortunati', 'runne', 'fuzzified', 'crei', 'beysens', 'raunio', 'ludin', 'strykertm', 'forssmann', 'bambini', 'mislabeling', 'wulingyulu', 'quantz', 'helbig', 'adelsheimer', 'buckman', 'otorhinolaryngological', 'muttoo', 'universita', 'pilomatricomas', 'hypothyroid', 'eskenazi', 'crb', 'mimo', 'gallhofer', 'enrg', 'tideman', 'urbania', 'incapacitateditor', 'sweeptone', 'reconnections', 'hydrodeoxygeneation', 'huilin', 'tonni', 'oyekunle', 'amind', 'doa', 'controllerand', 'publio', 'kiter', 'bergqvist', 'mohtadi', 'bicuspidization', 'goodhue', 'hja', 'bardeleben', 'bresolin', 'icsormaz', 'rectovaginal', 'temporizing', 'adarns', 'kogalur', 'ctcystography', 'reparto', 'somaini', 'aljerian', 'contracta', 'acai', 'marper', 'noles', 'sartorelli', 'tamburu', 'wenlin', 'szegedy', 'aeastern', 'cainb', 'meku', 'tcomp', 'splenectomised', 'tawanana', 'laxa', 'devent', 'smiljanic', 'precapsular', 'transplan', 'muriano', 'depypere', 'abcesses', 'peterse', 'subgross', 'trumpy', 'tssl', 'dekhil', 'putko', 'maniwa', 'componentsin', 'hitchman', 'jirasiriojanakorn', 'cloft', 'plantae', 'lmadden', 'tsatsanis', 'juntendo', 'idrobo', 'rejman', 'pilones', 'pehkonen', 'breckpot', 'allgor', 'moranne', 'clochard', 'gandolfi', 'gallais', 'wickramarachchi', 'imaigng', 'boudabbous', 'hooff', 'frecker', 'levenback', 'hemangiomericytoma', 'brezinsky', 'tahreen', 'caiqin', 'rodloff', 'ghadiri', 'intracereberal', 'triflo', 'audioslides', 'tilak', 'vibac', 'nanocontacts', 'poloxamer', 'sabir', 'barbier', 'thyroids', 'myocapture', 'moteriya', 'nuzhat', 'mschneck', 'cigana', 'distalis', 'advane', 'taylan', 'electrolyteeasily', 'nasalevich', 'schutze', 'overcounts', 'granowitz', 'sulfonates', 'vinylferrocene', 'centellas', 'hasenkam', 'cnbs', 'odonto', 'descoutures', 'pokorny', 'visger', 'inhospital', 'shenoy', 'junyu', 'chlorins', 'frfse', 'crowdedness', 'bsurgery', 'exemplificative', 'briani', 'keezer', 'dhiman', 'chandramohan', 'sallemi', 'otaguiri', 'neuritogenesis', 'almutairi', 'fabris', 'wittenboer', 'tasaka', 'bcardiology', 'arcona', 'ochkin', 'salvy', 'jmc', 'elif', 'avallone', 'dickstein', 'cctirs', 'uihc', 'czsanjose', 'ahe', 'etzrodt', 'kamwesiga', 'proctoring', 'anamnestic', 'yilun', 'magnalyser', 'simeonova', 'umanodan', 'carriaga', 'dohy', 'focalin', 'grein', 'dekkerf', 'chambert', 'glotzer', 'wiitavaara', 'nanorings', 'duchesne', 'chhuon', 'aoe', 'seunghwan', 'papadomichelakis', 'uloza', 'yahata', 'franovic', 'intensivmedizin', 'electrosorption', 'atrovastatin', 'butanal', 'wisercare', 'bouzembrak', 'enambir', 'overdrilled', 'kalensky', 'yacobovich', 'emigh', 'teleoper', 'schluter', 'ddo', 'gruenberg', 'renogram', 'crealey', 'elsaba', 'xiaojuan', 'microalbumin', 'diral', 'oioffe', 'kaunisto', 'nalluri', 'zeppieri', 'gnanadass', 'bononi', 'chemoprevention', 'chiaojung', 'fluorothymidine', 'aquaro', 'sepulveda', 'bertua', 'pirinoa', 'heinzelmann', 'heteroaromatic', 'higashikubo', 'saylor', 'takuroh', 'verbalizing', 'alsympa', 'duyster', 'cannella', 'giat', 'strik', 'sppath', 'teruo', 'yaxin', 'chinchilli', 'sieiro', 'kaune', 'storlie', 'amedee', 'fazeli', 'isobutenyl', 'enden', 'sunamura', 'arylesterases', 'gaudier', 'sarosa', 'refaei', 'assaf', 'gollub', 'carrasquillo', 'pastormerlo', 'oblongata', 'tourniquets', 'unary', 'desgrandchamps', 'micropollutant', 'schendel', 'grun', 'klaver', 'kanellakis', 'frenneaux', 'withmgmt', 'photopolymerizable', 'giacchetti', 'alessandri', 'giaever', 'gehringer', 'remanence', 'kanetsuki', 'mrisho', 'baues', 'mansourian', 'tumorgenic', 'cityu', 'recurvatum', 'hafidz', 'plethysmography', 'snmec', 'lozupone', 'collimators', 'ctvrtnickova', 'transpotation', 'kojovic', 'nazario', 'vacutainer', 'garofalo', 'hyperglide', 'tomatsu', 'primip', 'queinnec', 'corpo', 'asdas', 'otowa', 'vinyldifluoride', 'fellner', 'cardiovasc', 'baustein', 'tsitsiklis', 'gnri', 'takatsu', 'zaatari', 'moshnikova', 'toepker', 'fchafs', 'dala', 'norethistrone', 'wenshan', 'submental', 'saretto', 'alsancak', 'bprofessor', 'mtc', 'vvspecific', 'macor', 'savelsbergh', 'neobladder', 'dmah', 'livability', 'ultravist', 'rieth', 'arthros', 'mazeau', 'rutigliano', 'tibiotalar', 'kongresberetning', 'aimeegthephd', 'dongwoo', 'faceting', 'linacs', 'elixhause', 'nozomi', 'dbps', 'relavgmae', 'vlaar', 'bulfone', 'reproducibilities', 'shtatland', 'sunb', 'dcteichgraeber', 'laursen', 'sekhri', 'mahonen', 'picosun', 'adenaike', 'knottnerus', 'osuna', 'perkinson', 'mesorectal', 'bunionectomy', 'rejective', 'luxner', 'pcomb', 'khairuddean', 'fiorelli', 'legut', 'radiother', 'dcornell', 'thiophenes', 'takaful', 'challier', 'markofski', 'crenn', 'correspondeding', 'toivonen', 'kuenzi', 'adawi', 'frederiksen', 'xiaohui', 'livarek', 'pacak', 'cendoscopy', 'bazir', 'lissemys', 'kumagai', 'gingell', 'assis', 'unsulfated', 'ypsilanti', 'waisting', 'groothuis', 'gyrometer', 'zwaagstra', 'mainville', 'nourani', 'shaftman', 'hollanders', 'hexa', 'arteriotomies', 'volling', 'frenzen', 'papakonstantinoub', 'jiawang', 'falck', 'bdmd', 'cavazza', 'rudenick', 'holby', 'kominami', 'olshansky', 'glycosylations', 'fluoroethane', 'tranel', 'kobler', 'cordeiro', 'ruberg', 'digre', 'margareth', 'jinggu', 'fallcumgpal', 'serrato', 'nikitovic', 'baldrighi', 'phonational', 'trubia', 'coinfected', 'besse', 'freericks', 'rattner', 'enneking', 'vardhanabhutia', 'napolitan', 'fenestra', 'bardex', 'sydell', 'feon', 'zellerhoff', 'ataides', 'zawi', 'pivcs', 'nakanowatari', 'dracea', 'gardezi', 'arya', 'ehara', 'midscapular', 'aasanuma', 'cystosarcoma', 'materialien', 'interspeaker', 'jaonm', 'bawdon', 'mugabo', 'densified', 'duceppe', 'fract', 'kasaki', 'livneh', 'kutenb', 'oja', 'elzen', 'ebramzadeh', 'nakaminam', 'wahba', 'wiliams', 'anitasunilk', 'epigenomics', 'svedbom', 'nikrityuk', 'alamar', 'konia', 'schniepp', 'counterregulates', 'otawara', 'westr', 'ventlation', 'zeqiang', 'zonisamide', 'baraga', 'rosson', 'yaminsky', 'pmts', 'sentec', 'gansauer', 'meningoencephalic', 'dmma', 'filippone', 'wiking', 'abuzaid', 'fisd', 'misgav', 'shahabi', 'greacen', 'consulters', 'monneret', 'goldoni', 'haydu', 'nickolas', 'gulamani', 'briegel', 'hickam', 'eckmanns', 'dessole', 'onestage', 'vindelov', 'antithrombotics', 'oberoi', 'machunda', 'kalani', 'robotham', 'infiniteslabs', 'ehhms', 'onaitis', 'biblioteconomia', 'rishabh', 'duraseal', 'verstraelen', 'sotillos', 'narizuka', 'nucleant', 'subr', 'fref', 'soleus', 'swait', 'kwth', 'tsiakaras', 'cesaro', 'grognec', 'numeration', 'thuong', 'ruekert', 'drevet', 'karny', 'colantuoni', 'orthopeadic', 'styragel', 'phonologie', 'taief', 'scheuermann', 'heickendorff', 'novacentrix', 'measham', 'hemiazygos', 'acipimox', 'ursem', 'loupakis', 'onofrillo', 'wehrmeister', 'infographic', 'trevisani', 'schnall', 'apetrei', 'sabatino', 'klankermayer', 'sizmann', 'debo', 'bettens', 'cocrystal', 'fremde', 'asexpressionof', 'shahnaz', 'selamtzis', 'brunnerc', 'agaf', 'monoamingeric', 'alkalinized', 'diradical', 'kurra', 'trimethoprime', 'ishigatsubo', 'fabeae', 'noised', 'washida', 'pauliah', 'plomin', 'usab', 'mznhx', 'bertocchi', 'nadjara', 'pelpola', 'eggener', 'doerer', 'synaptopathy', 'drenth', 'degus', 'magnini', 'bmalignant', 'coggon', 'blier', 'posthepatectomy', 'miseq', 'gigantomastia', 'millisieverts', 'allergist', 'midtgaard', 'jondal', 'talinli', 'gtpase', 'burgel', 'pelvicaliceal', 'crymych', 'shayesteh', 'denz', 'witassek', 'aquion', 'livorsi', 'petschnig', 'radiolabeled', 'xq', 'taylore', 'almubarak', 'shedd', 'isfort', 'vaishnaw', 'stupka', 'biesinger', 'fogaroli', 'olzmann', 'vellasco', 'dirkl', 'enelivros', 'iordache', 'hamra', 'eskhaleni', 'examiation', 'mgpgm', 'schaufeli', 'lesinski', 'kollman', 'cancerization', 'galagher', 'pidd', 'siyuanb', 'nascimentob', 'grier', 'ejm', 'respectivly', 'eigel', 'wbt', 'bernicke', 'kozerke', 'coffed', 'concatenate', 'atiyeh', 'munisekhara', 'sevransky', 'peroxodisulfate', 'convertase', 'costeffectiveness', 'naparstek', 'lapinsky', 'medwin', 'jiaa', 'takehara', 'maxeke', 'okashy', 'benhamed', 'hadjitodorov', 'baughman', 'ruano', 'alpat', 'autio', 'tipnis', 'campbel', 'actinides', 'huijing', 'guenon', 'semchuk', 'vrontis', 'ducher', 'chandrananth', 'hcsaigal', 'funahashi', 'jikan', 'claessens', 'kihlmanb', 'tatewaki', 'surgerytkr', 'wallam', 'jagoda', 'bobigny', 'multidetermined', 'plitt', 'transtemporal', 'keyur', 'photodetector', 'newey', 'noordhoff', 'zetter', 'sheorajpanday', 'clinc', 'lafont', 'aortocartotid', 'neala', 'ilunga', 'carballido', 'qifei', 'blin', 'ivankiv', 'bahnson', 'fuku', 'zucali', 'atkinsonjl', 'homsi', 'omidi', 'blackstock', 'serre', 'chattalas', 'neuroregeneration', 'chamarthi', 'fscai', 'elli', 'motoyoshi', 'pohchoo', 'verrett', 'enucleation', 'anb', 'tanzawa', 'nyha', 'engelberg', 'spions', 'petitfils', 'anjarwalla', 'intraglandular', 'ounane', 'ringsted', 'adaletli', 'aradboud', 'bessette', 'elrod', 'jousilahti', 'pupaibool', 'drantinoff', 'russi', 'eichenberger', 'plwh', 'enochsson', 'thioaptamer', 'jilek', 'baang', 'isthe', 'pietryga', 'amirib', 'dongsan', 'wgd', 'voet', 'monoaminergic', 'ismeno', 'rosenbluth', 'etude', 'ogiwara', 'hulcombe', 'portaluri', 'clopper', 'villarreal', 'xinjian', 'kohlenforschung', 'springelin', 'blowouts', 'laprotomoy', 'bergera', 'kielstein', 'determing', 'bunyaratvej', 'duttaroy', 'burgaardb', 'protopappas', 'retreatments', 'osats', 'sacns', 'fuschini', 'galloprovincialis', 'tomsich', 'zymography', 'berkey', 'fsir', 'kaguie', 'vorpahl', 'tienhoven', 'ecully', 'tushar', 'bowering', 'vlietstra', 'terhi', 'maugars', 'denuding', 'wency', 'bogdanich', 'begell', 'directement', 'brambring', 'borow', 'kotby', 'liufu', 'metrological', 'subnanoclusters', 'ttattctcttcagttcctccatcac', 'quinacrine', 'grundstrom', 'modlin', 'ciliaryneurotrophic', 'diringer', 'bassich', 'depotnummer', 'faliro', 'trabeculae', 'thermosciences', 'fayez', 'icskt', 'coustel', 'brenkel', 'ridwan', 'pelosini', 'statistique', 'molurus', 'gulbas', 'demeanor', 'pajdo', 'caviness', 'nagelkerke', 'csurvice', 'exication', 'leshno', 'heselden', 'bernardocacho', 'insang', 'heckers', 'satb', 'beening', 'spielhagen', 'autoreg', 'hepatocellur', 'wehle', 'cantone', 'gradec', 'krasilnikoff', 'boeschen', 'southon', 'iesm', 'mohibullah', 'hirt', 'abortus', 'kadnor', 'katsaliaki', 'vasopressinase', 'pulmonol', 'thiebaut', 'iqt', 'kdg', 'havnaer', 'barsanti', 'eran', 'exicans', 'escondido', 'argalious', 'singe', 'dufaud', 'tadataka', 'stalmeijer', 'accesion', 'ather', 'borget', 'xiaoc', 'kenmotsu', 'ledderhose', 'luxford', 'reimagining', 'ecasey', 'dinniwell', 'budhiraja', 'fozdar', 'gastanaduy', 'kaemerich', 'azzoni', 'lncdisease', 'fyles', 'amitagrawal', 'microwells', 'raubenheimer', 'parray', 'cgts', 'nobukuni', 'fh', 'hammack', 'muppala', 'yorita', 'petinou', 'gwhitman', 'idler', 'choughule', 'cantel', 'verreault', 'nendick', 'melocchi', 'ugarelli', 'sattelberger', 'ruttmann', 'pmd', 'zelenetz', 'anexo', 'whippany', 'hoshaw', 'hamarneh', 'binita', 'alkylcyclohexanes', 'dipanjan', 'idisna', 'schnelle', 'technovation', 'tandom', 'calixte', 'beuzard', 'dittus', 'antigenotoxic', 'koay', 'heptazine', 'hilker', 'piperno', 'kupesiz', 'hawwa', 'splrel', 'ieeexplore', 'yuwei', 'tomasello', 'anther', 'nrpu', 'breedlove', 'jiajun', 'maljusch', 'coskew', 'ammatuna', 'elovic', 'akk', 'cornel', 'axiovert', 'balantidium', 'cawcutt', 'cadioli', 'acylation', 'ekenel', 'braunbeck', 'ibrahimazboy', 'opalescence', 'gadoteratemeglumine', 'hesperidin', 'termt', 'ptw', 'bavelaar', 'lonsprayvoltage', 'ganni', 'bzb', 'maintherapies', 'apigenin', 'timi', 'nijland', 'inkaya', 'breining', 'foraminotomy', 'vaidya', 'lambiotte', 'lauer', 'delaporte', 'univalent', 'neoseptum', 'ovh', 'hbmscs', 'sigdsa', 'praatpfanne', 'irsan', 'konhilas', 'rani', 'scoliotic', 'wutzke', 'underuse', 'appx', 'atherosclerosisfigure', 'nbe', 'bmdto', 'weert', 'orgentec', 'nonhealing', 'mithas', 'dziekan', 'ravdel', 'popowicz', 'aatcc', 'jadi', 'koruyucu', 'barwari', 'debriefa', 'janisse', 'interferential', 'mvr', 'bemer', 'gou', 'methanospirillaceae', 'stojakovic', 'obaidurrahman', 'pennig', 'rwm', 'apatient', 'chrebp', 'cateogized', 'arroyave', 'hajjar', 'multiprofessional', 'yurda', 'prebiotics', 'hosseinia', 'morjane', 'marshakova', 'takiishi', 'galuschka', 'interspinalis', 'vaborbactam', 'smok', 'pestman', 'schmit', 'burdenin', 'mesosigmoidal', 'sfyroeras', 'polyiclc', 'pysmed', 'irne', 'shahbazi', 'gcv', 'magnreson', 'heimpel', 'anesthesia', 'gavaghan', 'pqq', 'ciency', 'otp', 'tyanova', 'utagawa', 'kagna', 'hlth', 'transplantology', 'sandbaek', 'marysville', 'romas', 'imad', 'voef', 'laopaiboon', 'dcmv', 'equil', 'retainment', 'greenbowe', 'blizanac', 'gabrovski', 'pjm', 'insitution', 'onoda', 'conditionwhere', 'xulu', 'mozafari', 'paoliello', 'beiden', 'anoikis', 'penghyzhou', 'aiyelaagbe', 'intertransverse', 'nayaka', 'postopc', 'microelectron', 'caretto', 'bleiziffer', 'bjorner', 'stepien', 'preauricular', 'milesevic', 'tamaguchi', 'feiping', 'phda', 'morph', 'damarell', 'eruguz', 'laarschot', 'englum', 'parametersuch', 'scaiano', 'mvad', 'berdal', 'chlorobenzene', 'dorschel', 'nefeli', 'multifoci', 'maassen', 'lashkevich', 'dhamija', 'ruknuddin', 'hyperpersonalisation', 'stemcell', 'iinou', 'hengne', 'compacting', 'uberuaga', 'vellappan', 'roundtree', 'zenn', 'faulconbridge', 'raiha', 'seider', 'adsorbates', 'shirish', 'ligocki', 'kernelspec', 'carlino', 'sequestrations', 'fritures', 'axm', 'intracecal', 'nephrogram', 'permin', 'edorium', 'geise', 'ziehr', 'yamadaoka', 'maintainability', 'davisf', 'terenty', 'rhinologie', 'curhan', 'mgcu', 'taba', 'katsube', 'nanopure', 'zhuo', 'bcenters', 'brawanski', 'denoeud', 'szkielkowska', 'streptogramins', 'nonempty', 'mdj', 'bernert', 'lipoinjections', 'adamts', 'nacke', 'mphc', 'mizel', 'navach', 'eijke', 'gcaggacacagagctgagaa', 'ureteroliths', 'bajorunaite', 'endografting', 'peterts', 'lavita', 'nhudson', 'onega', 'koton', 'ensafi', 'croux', 'homayounfar', 'giniplus', 'jacelon', 'drdaleonard', 'egen', 'ryanna', 'stoltzfus', 'frobell', 'skocibusic', 'btime', 'daskinmsdaskin', 'wiesner', 'koku', 'akwang', 'lobatae', 'dewald', 'zaror', 'vfi', 'pardalos', 'polyneuromyopathy', 'markart', 'kirat', 'vannini', 'rbritish', 'transmastoid', 'knutsen', 'evagreen', 'thiazoladinediones', 'federer', 'tce', 'darband', 'ppeak', 'chmura', 'associted', 'betsch', 'dahms', 'acupunctured', 'imidazolinium', 'varhol', 'thoury', 'ilanko', 'basudha', 'derkay', 'markwell', 'phuc', 'largeot', 'transaxial', 'scida', 'mastral', 'moschwitzer', 'bjelakovic', 'drzezga', 'doescher', 'kutteh', 'almstead', 'patientreported', 'barsam', 'hemicelluloses', 'vandervliet', 'haoyue', 'luczynski', 'rillardon', 'niksa', 'sigmaplot', 'nephelometer', 'flatfields', 'laxvoxing', 'gdc', 'graptemys', 'datos', 'allotransplant', 'gurunluoglu', 'frivolt', 'alche', 'fluorquinolones', 'thermann', 'elaboratoire', 'tetrakaidecahedral', 'urb', 'katzenstein', 'bailout', 'abanades', 'monodentate', 'xtremect', 'stekel', 'rahbdoid', 'ozin', 'vinkenoog', 'sayang', 'cliniporatortrade', 'blanck', 'mcmurtry', 'natan', 'laeeq', 'resecting', 'janneck', 'raithby', 'farzad', 'diazenyl', 'incentivised', 'pirifom', 'menza', 'amst', 'strictured', 'seidscher', 'gaydon', 'sentir', 'irv', 'wene', 'nidogen', 'sabbadin', 'osteons', 'slj', 'hassankiadeh', 'guralnick', 'fritschi', 'nonbenzodiazepines', 'deyst', 'bedogni', 'facktor', 'tominaka', 'conut', 'phdc', 'piezoresistive', 'jaggi', 'morcuende', 'kalessan', 'molal', 'hsotoudeh', 'epinet', 'mucocele', 'changesconsiderably', 'wankea', 'kulualp', 'az', 'rameshkumar', 'sskm', 'mittlmeier', 'hyperhydration', 'korsholm', 'hydrofluoric', 'gyurdzhyan', 'wannamethee', 'toguarantee', 'pata', 'pioro', 'ambeba', 'debride', 'metamaterials', 'gurusamy', 'microflex', 'thladiantha', 'oquendo', 'hovasse', 'alghamdi', 'abde', 'narvel', 'mostafid', 'schwerzmann', 'rafnsson', 'sigouros', 'aibl', 'tgactcaccttgtggtcctaa', 'gladwin', 'supportability', 'kalev', 'houterman', 'kartasheva', 'eyben', 'mhamane', 'ayturk', 'fhss', 'kanaga', 'gunma', 'intouch', 'guillou', 'nwachuku', 'eaphp', 'tobe', 'jacquetin', 'repackage', 'goetschalckx', 'jiya', 'heismann', 'precuneus', 'hpmc', 'antibiograms', 'dumic', 'carbonvote', 'erisk', 'monetise', 'foushee', 'madeo', 'cja', 'galantamine', 'quenot', 'chernozhukov', 'relapseb', 'dombrowski', 'trecenta', 'pharmacotherapie', 'matsudo', 'jaller', 'avadhani', 'ekonomi', 'condliffe', 'sinicus', 'commandre', 'juwairia', 'reallocations', 'cmz', 'jsh', 'rshaidat', 'folb', 'qdecooh', 'otake', 'kroubi', 'houle', 'michurina', 'abhyankar', 'westrum', 'avigan', 'dawut', 'anirudh', 'gagaagcaagtacgcagcct', 'educinstf', 'cytopenia', 'sanofi', 'dodi', 'propective', 'gouya', 'panyam', 'zhangchem', 'bagga', 'subglottal', 'katsunori', 'arav', 'egd', 'caredose', 'forsen', 'acorrelation', 'drongelen', 'madkikar', 'guangb', 'bacharova', 'leeq', 'oppdif', 'ftsg', 'hemed', 'arrazola', 'contabilidad', 'oxidoreductase', 'greiser', 'westlin', 'eurowings', 'diemel', 'harteis', 'monteforte', 'skk', 'allehaux', 'feltus', 'saugetierherzens', 'capriglione', 'krssak', 'ganouni', 'nexafs', 'fontes', 'koscizewski', 'sakran', 'pastorek', 'palpant', 'auditivas', 'vvh', 'furweger', 'maleka', 'verbaeys', 'monoamniotic', 'obnlr', 'glucosinolates', 'formyl', 'gurgel', 'aofa', 'chabannon', 'ppmv', 'songpatanasilp', 'hideaki', 'masoodi', 'ptashkin', 'vetterlein', 'electrophoreseis', 'tholpady', 'gaudin', 'rasmy', 'milloning', 'nanorods', 'shadowgraph', 'moutinho', 'soave', 'dicyclohexyl', 'caraus', 'acuuuccaaaugccuccuc', 'earthman', 'guelfand', 'shinzawa', 'knipe', 'fibrothecoma', 'galia', 'ladonna', 'pindroid', 'jaeschke', 'sadiaameen', 'orchowski', 'cookh', 'lvos', 'scrading', 'crooh', 'wasser', 'davila', 'erro', 'hexogen', 'proost', 'lacome', 'tadakazu', 'kneubuehl', 'tjoumakaris', 'bhomo', 'gruner', 'knottenbelt', 'divacancy', 'eichenwald', 'mesches', 'redel', 'ropolo', 'franchin', 'clavicular', 'portrazza', 'gdprare', 'kakegawa', 'malpositioning', 'patlolla', 'beadssuch', 'captivo', 'choic', 'rothney', 'govindhan', 'ophthalmoplegic', 'rehnlund', 'kernagis', 'benninger', 'masalach', 'faxitron', 'ccsg', 'videoendoscopic', 'bero', 'kalokairinou', 'salvadori', 'lmso', 'guyanensisin', 'measuements', 'masabni', 'gracilius', 'poornimajmenon', 'ghoreishian', 'aperiodically', 'varicosities', 'zdr', 'schirone', 'perforasomes', 'densitye', 'cinegraphic', 'carlborg', 'podesta', 'retterer', 'mikalef', 'pmris', 'cherbuin', 'tatemichi', 'siemund', 'imatinab', 'pseudocoarctation', 'tjalsma', 'ramaroson', 'sardari', 'buxbaum', 'thampi', 'oncolys', 'wengyingfeng', 'ecgi', 'zinter', 'cacace', 'administrated', 'ekholm', 'guggenberger', 'narayanan', 'reestablishing', 'nonhospital', 'youjiandoc', 'bahal', 'mchp', 'unexceptionally', 'khayat', 'mahisa', 'rzv', 'anolyte', 'biau', 'abongwa', 'alternat', 'metatarsano', 'tysklind', 'koningsberger', 'metatarsals', 'oberreit', 'dernotte', 'jadad', 'toutain', 'jackknife', 'kwekkeboom', 'metacercaria', 'unsynchronized', 'subthyroid', 'coumadin', 'pfob', 'migues', 'subparagraph', 'avalos', 'ianora', 'revaluated', 'pityriasis', 'fishbrune', 'goactive', 'azadeh', 'ulstrup', 'vowinckel', 'fahrion', 'mediterr', 'integrons', 'epm', 'perevalov', 'bjeregaard', 'nonrandomness', 'photoelectrocatalytic', 'levivier', 'perencevich', 'gloving', 'vacanti', 'mokgacha', 'parasectal', 'moradia', 'unaggressive', 'trimethoprim', 'fnap', 'samaddar', 'ubiquitinating', 'yegin', 'ganime', 'omidfar', 'incongruences', 'duret', 'mccomb', 'anogenital', 'shahinaz', 'verdictvhi', 'fotin', 'duymus', 'collimate', 'inversi', 'asurf', 'lsrepair', 'bartan', 'hederstrom', 'fiveash', 'tchkoniab', 'scoppettuolo', 'ehrich', 'harmona', 'landegrena', 'gion', 'lemshow', 'cauterization', 'yunfeng', 'quevedo', 'zembower', 'intercompared', 'knothe', 'aaboe', 'graveleau', 'ginos', 'carboxymethylcellose', 'zresource', 'capl', 'aldad', 'septien', 'etkin', 'ethylbenzene', 'inhibitive', 'bullwhip', 'rushan', 'oskarsson', 'kouzani', 'bhuniab', 'alamrani', 'salkeld', 'paranannizziopsis', 'lugowski', 'nikles', 'brodbelt', 'kliot', 'fariba', 'zlokovic', 'intestinalis', 'polyhydroquinone', 'kbr', 'wakabayashi', 'jeyadevan', 'sesamoid', 'zidi', 'velociy', 'thummeepak', 'marchenko', 'zd', 'alshaheri', 'neubiberg', 'muchantef', 'denihan', 'heinzel', 'similarityi', 'aptr', 'panteleev', 'ofran', 'murea', 'infarctus', 'losay', 'chalcogels', 'iwaku', 'sakanishi', 'mehregan', 'hyang', 'bbeaumont', 'qifeng', 'clic', 'oluwaseyi', 'gradl', 'macrohemodynamic', 'phonologica', 'icapm', 'hadaway', 'robinad', 'burkov', 'tahira', 'decrypting', 'bris', 'gediya', 'abclonal', 'afsharb', 'taplitz', 'ransplant', 'fiuzat', 'kleif', 'schickenberg', 'dipasquale', 'brigman', 'sandur', 'gosa', 'huaming', 'fabricationg', 'plagemann', 'basuli', 'grzincic', 'sulfiphilic', 'kakitsuba', 'monothonic', 'uson', 'irfan', 'rostum', 'meersch', 'steinmetza', 'bonnelye', 'sanguinetti', 'moradpoora', 'lillehei', 'bayview', 'nekrasov', 'queralt', 'bloigu', 'pragmatical', 'odonnell', 'aleckel', 'harlingen', 'tonghun', 'sescam', 'ravoet', 'ivst', 'reinnervation', 'subtrochanteric', 'aurology', 'trifluoroacetate', 'informatician', 'vignon', 'gozdanovic', 'sahlin', 'winzenrietha', 'barcamonte', 'shimko', 'woodsome', 'jabbour', 'graviometric', 'wenya', 'babchi', 'levenson', 'encroaches', 'irds', 'mellouli', 'ttgacaacgaccacctcaga', 'ingela', 'glencore', 'heppel', 'fphysical', 'microthermocouple', 'zhelyazkova', 'whisby', 'bryman', 'seidelman', 'matschinger', 'jazieh', 'vlasenko', 'maloneyi', 'heiner', 'holtslag', 'frazzinia', 'ripalda', 'podd', 'pusztai', 'waehrer', 'bigdye', 'kurumiya', 'adelaar', 'indijc', 'malki', 'guyomard', 'karmann', 'hagelstein', 'vakis', 'medisch', 'thecla', 'schrank', 'sukumaran', 'soet', 'pickelsimer', 'muro', 'lundberg', 'urun', 'thivel', 'nadp', 'yuanjia', 'nanometers', 'micropsonges', 'fluorene', 'cjan', 'grenha', 'virrad', 'danczyk', 'temraz', 'lizette', 'dimaging', 'kiyono', 'bindex', 'katsanevas', 'risius', 'undiversifiable', 'motohashi', 'gmo', 'shobeiri', 'brebu', 'krohne', 'chassang', 'tpenderg', 'gilo', 'nephroprotective', 'soloff', 'paronychia', 'rangnick', 'hopfner', 'bisd', 'feibel', 'mechanoelectrical', 'qsen', 'tsaras', 'uox', 'carolynn', 'gozenput', 'mireia', 'microbanks', 'bomaijie', 'bophthalmic', 'rudic', 'savovic', 'auvinen', 'merkow', 'ghesquieres', 'earlywood', 'alqaheem', 'magnettech', 'gautret', 'spport', 'groundbreaking', 'liposuctions', 'glrszm', 'greis', 'amalware', 'volkmer', 'sashidhar', 'matherne', 'mayoralas', 'syringyl', 'isoxazole', 'turesson', 'rhombohedral', 'siewert', 'vergnenegre', 'bayesfactor', 'guojing', 'tverskoy', 'accuratus', 'amim', 'vandemeulebroecke', 'ymm', 'daouda', 'sullivane', 'mpts', 'jjgm', 'neovascular', 'galvagnia', 'sentinelle', 'skaarup', 'freiburger', 'monogr', 'gmfm', 'moersb', 'kralchevsky', 'acea', 'kockerling', 'cytomorphologic', 'mondry', 'mafra', 'wif', 'clias', 'chenghao', 'warshauer', 'vergnolle', 'jelemensky', 'mathiesen', 'zeuzem', 'blaboratorio', 'beusmans', 'vibha', 'loken', 'truven', 'penninger', 'fluorochrome', 'melzack', 'instituion', 'europeanvoiceconference', 'expediate', 'dinesh', 'sigmundova', 'heteroskedastic', 'matejcek', 'dsamanta', 'huyut', 'shaojing', 'massarid', 'csillan', 'pryzant', 'imes', 'bhasker', 'bassetob', 'supermix', 'cingam', 'watad', 'hgo', 'naihongb', 'krzan', 'caporossi', 'machinabilityof', 'withgiven', 'evocape', 'tsapepas', 'saihan', 'caligiuri', 'gdpr', 'pessoal', 'banegas', 'tij', 'lohnes', 'chandrani', 'richardeau', 'benirschke', 'langen', 'kristjansdottir', 'simaeys', 'endopathic', 'heaman', 'miniard', 'deho', 'pitzul', 'vidali', 'houy', 'ransikarbum', 'efimenko', 'tunyan', 'theperformance', 'yagil', 'xuii', 'mdfclavie', 'physc', 'bwg', 'ultroser', 'pappenhagen', 'crabapples', 'cunneya', 'indoles', 'libm', 'vout', 'schlaff', 'prosthodontist', 'intereconomics', 'flinkkila', 'ibigbami', 'pinczuk', 'zambon', 'zentel', 'immobilizer', 'geijn', 'zulara', 'arsonval', 'sankaran', 'passphrase', 'ciencias', 'kalanchoe', 'ruminococcaceae', 'pesut', 'virmani', 'potability', 'systematising', 'backfoot', 'fvib', 'legenstein', 'ingolia', 'lecover', 'bacakoglu', 'dehqan', 'sivilotti', 'ostectomies', 'prinses', 'youguiwan', 'papagelopoulos', 'littletona', 'biomedics', 'fewel', 'const', 'lulin', 'lomanowska', 'starzynska', 'wissner', 'hrmc', 'fiz', 'rsuh', 'pafford', 'mclmps', 'willemse', 'hodin', 'tekhnolog', 'boeckstegers', 'polikoff', 'garvan', 'vicsek', 'matheron', 'schatz', 'calcd', 'saviuc', 'kupelian', 'brzosko', 'swnts', 'beuselinck', 'stubbe', 'ardagna', 'platanias', 'subplatysmal', 'jianpi', 'musfeldt', 'eleri', 'labow', 'autran', 'climen', 'ghasemzadeha', 'griebling', 'snaman', 'gratama', 'bnscd', 'callera', 'zamvar', 'leddy', 'damit', 'faustino', 'noujeim', 'aidpp', 'grosman', 'meningoencephalomyelitis', 'arges', 'postthyroidectomy', 'yurttas', 'dtr', 'piver', 'strashun', 'mcnabney', 'interpixel', 'babak', 'lymphotropic', 'rssi', 'arlot', 'vissa', 'vasculogenic', 'mariucci', 'chaurasiya', 'skeptics', 'gjesteby', 'selivokhina', 'nabeshima', 'torcal', 'ybanez', 'oncometabolite', 'enwerem', 'dellaire', 'cancerstatistics', 'puearia', 'mukazayire', 'tajar', 'camastra', 'ginwalla', 'kah', 'drylewicz', 'latoszek', 'monstro', 'opiod', 'holsbeeck', 'aoud', 'ovali', 'burkus', 'fibromyxoma', 'vanhoozer', 'zohiery', 'reassortment', 'vemedian', 'diffierent', 'gardinaer', 'ulcerans', 'imagings', 'biodistribution', 'koskimies', 'barzon', 'hindman', 'harmsen', 'kabolizadeh', 'deines', 'subsarcolemmal', 'bhuiya', 'sealy', 'ncin', 'colorless', 'varakliotis', 'feydy', 'abdolell', 'periapical', 'visalli', 'glossotonsilar', 'lpd', 'salini', 'ainstitut', 'laassiri', 'plazzer', 'ashikaga', 'sorice', 'bohora', 'yishan', 'expt', 'anticoaglant', 'transportadores', 'opoku', 'stombaugh', 'instrumentos', 'gassmannc', 'areca', 'polyimides', 'rescored', 'actuations', 'polarizations', 'sperli', 'signorini', 'satovic', 'dentomaxillofac', 'dcd', 'steinert', 'luchko', 'charny', 'panzeri', 'junhongb', 'agarwaln', 'schroeter', 'khirait', 'cth', 'hematic', 'sommovilla', 'slooten', 'enterococci', 'sorun', 'msit', 'microinsults', 'chaudron', 'idde', 'cemazar', 'swinkels', 'prandial', 'orzel', 'eapad', 'neurocampus', 'fontijne', 'fep', 'tornetta', 'fedders', 'kenichitodo', 'allergan', 'passet', 'carbapemen', 'gulema', 'dfn', 'eudravigilance', 'rendleman', 'hinterdorfer', 'bobery', 'keevil', 'reinstitution', 'haomiao', 'photoelectrically', 'yassini', 'kleinrensink', 'intranasally', 'kitakyushu', 'sstep', 'ragland', 'zysk', 'gaysinskaya', 'hozumi', 'interconnects', 'waston', 'sismanis', 'glzhuang', 'tenuret', 'dlb', 'amad', 'bowmam', 'monomicrobial', 'virtualization', 'gurevina', 'bonenfant', 'antiaggregants', 'ruusuvirta', 'rtog', 'akune', 'prineda', 'wieringa', 'americaacademy', 'plexin', 'tlcl', 'annamariaa', 'spanier', 'uroradiologist', 'orthodontist', 'kassim', 'moas', 'santomauroa', 'vielgut', 'jingb', 'kohyama', 'olbpq', 'mohler', 'bakhsheshi', 'cparameters', 'guptasau', 'kourbelisb', 'morino', 'landeau', 'madanipour', 'wedemeyer', 'koban', 'kobarai', 'lavertu', 'yco', 'alicino', 'walkey', 'squames', 'hayasaka', 'oshita', 'nanoelectronic', 'kamikawachubu', 'calahan', 'mimouni', 'tofani', 'trephine', 'salata', 'pentahydrate', 'gerke', 'disp', 'neurolymphomatosis', 'bloggers', 'alkhafaji', 'asiku', 'iworx', 'normovolemic', 'promotive', 'thisted', 'maehata', 'arteriolopathie', 'acunav', 'rahinov', 'slavkin', 'bassetto', 'virologically', 'hande', 'knr', 'dettmar', 'jerjees', 'villarroel', 'ferrada', 'daimon', 'wcv', 'bridenbaugh', 'kourmatzis', 'amananand', 'hovelson', 'nesselbush', 'hofvind', 'topan', 'fushun', 'capanema', 'rosnet', 'cardinali', 'cicalese', 'quinoid', 'tuscaloosa', 'anastasi', 'caggtcacagagttgctacagc', 'kiana', 'nwoko', 'lindemark', 'intracerbral', 'dirschinger', 'steadi', 'lymphangiography', 'shanmugarajah', 'jiralerspong', 'kocak', 'aleisa', 'saccharolytic', 'membered', 'htd', 'meierhofer', 'aclc', 'goldszer', 'tragardh', 'kanchaveli', 'multiarticular', 'selles', 'interdisciplinaire', 'fzh', 'intensiveness', 'burny', 'immunopharmacol', 'keo', 'tijink', 'paristis', 'jinling', 'nowroozi', 'aahivs', 'olufajo', 'betrachtungen', 'coltmanb', 'hentosz', 'poelmans', 'hemo', 'rubloff', 'junwen', 'sakura', 'steinvil', 'nishitokuta', 'fleisch', 'urbanova', 'bbusstud', 'misako', 'transcarbamylase', 'inamdar', 'federspil', 'thommessen', 'hohenwalter', 'mcld', 'percceived', 'outbalance', 'ffca', 'vjd', 'nohalotfy', 'rki', 'deweese', 'champenoy', 'biochemi', 'geethamani', 'zaganjor', 'nsoesie', 'internis', 'komra', 'fartaria', 'leuko', 'nicolau', 'guoju', 'visakorpi', 'karius', 'emmanuella', 'ciberesp', 'cfrn', 'attaullah', 'mirabile', 'macura', 'putte', 'guixin', 'adductive', 'testani', 'adrenoleukodystrophy', 'tikkanenb', 'rcpsc', 'menko', 'terroristic', 'osteofascial', 'gijtenbeek', 'bewarder', 'embryologie', 'alachlor', 'andstabilizer', 'tramo', 'dooy', 'colum', 'ohd', 'giovanoli', 'herbel', 'europipe', 'anbessa', 'dualsystems', 'wykes', 'glibin', 'mosaiques', 'emot', 'rubright', 'waldman', 'transgranularly', 'meybeck', 'kaestner', 'paddleford', 'dorzolamide', 'mikayama', 'tagetes', 'steensel', 'mehndiratta', 'elzatahry', 'twitchell', 'krusem', 'passarelli', 'randomforestscr', 'tttca', 'mcgilvery', 'paraxylene', 'schlez', 'verdictavqi', 'ankaran', 'rdri', 'greaver', 'zhonw', 'ruokokoski', 'kannur', 'nuenninghoff', 'charoenpanichkit', 'langone', 'iremashvili', 'sozialen', 'palussiere', 'hyun', 'hrathik', 'rotan', 'compacttm', 'dasenbrock', 'ivar', 'erectility', 'zfs', 'gebouw', 'watterson', 'annanou', 'kalp', 'ditzian', 'arndt', 'canceled', 'verisoft', 'oridate', 'gavrilovska', 'zallouha', 'diebold', 'uchaotic', 'plow', 'humerous', 'mucochloric', 'varayil', 'stojanovic', 'donators', 'fischlein', 'onwubuc', 'goffice', 'sitzer', 'shibahashi', 'briddon', 'brancatelli', 'oschatz', 'marzia', 'nanodots', 'pranatharthi', 'isopoussu', 'invertors', 'clpd', 'tetraphenylphosphonium', 'santhoshini', 'litterman', 'birnie', 'vidashield', 'haltmayer', 'puechberty', 'cardon', 'stenver', 'wikiscanner', 'hernioplasty', 'irnich', 'boguth', 'hori', 'aylsworth', 'problematising', 'mirmohseni', 'brussoni', 'frishammar', 'lapin', 'salzer', 'suntayakorn', 'christodouleas', 'leukodystrophy', 'karakiewicz', 'aubron', 'unecesarily', 'daelman', 'madiha', 'aerohydrodynamic', 'lepird', 'htj', 'gibadulinova', 'hackstadt', 'pleuropulmonary', 'aljoboury', 'moeskops', 'dorizas', 'garganese', 'gressier', 'kabisch', 'nougairede', 'hydroflumethiazide', 'niox', 'gimber', 'hanselman', 'eberlin', 'gennero', 'taiyari', 'mitraam', 'tzoneva', 'lli', 'ronsse', 'magrath', 'hicomp', 'kusumawardhani', 'briancon', 'snelgrove', 'mandatorily', 'atalabi', 'fibreplast', 'beckel', 'degaspare', 'sarungbam', 'budavich', 'glycobiology', 'darveniza', 'pcnp', 'ramezanzadehb', 'hypermobility', 'urciuolo', 'covard', 'olah', 'kalyvioti', 'icacci', 'ianiro', 'swnt', 'cyclopentadiene', 'equidiffusive', 'faao', 'borysova', 'bokura', 'binglu', 'antitakeover', 'ssme', 'cortegiani', 'dulce', 'kinins', 'celal', 'itemsets', 'allred', 'nonenzymatic', 'haegeli', 'ecardiology', 'ultrasonicating', 'neurointervent', 'pucheril', 'hemangiosarcoma', 'luag', 'shyamkumar', 'polygalacturonase', 'scheinkman', 'eassociated', 'almagrob', 'oltipraz', 'aszmann', 'popinet', 'populates', 'cordain', 'vietoris', 'miccio', 'laeger', 'savica', 'neaspb', 'bercaw', 'koyak', 'mizrahy', 'explainers', 'delalande', 'sayah', 'jinchang', 'shibuya', 'guermah', 'osteoprotegerin', 'boussuges', 'esri', 'chibret', 'sigamani', 'wangyjspu', 'oncoytoma', 'neutralizers', 'tourani', 'yoshiko', 'berwouts', 'trentman', 'waseem', 'hinsz', 'liberale', 'deminger', 'zongning', 'meausred', 'jnccn', 'pediat', 'tingxiao', 'stanek', 'girometti', 'winegard', 'drachman', 'novy', 'stseotesoc', 'repliciative', 'bonanzinga', 'confirmability', 'persicae', 'fffk', 'hurtc', 'magarakis', 'hersam', 'furui', 'robim', 'belhumeur', 'flowrate', 'gianello', 'hypofunctioning', 'koivusalo', 'spadaccini', 'wcw', 'neurocritically', 'cbagur', 'barraga', 'vira', 'hematuria', 'galvanostatically', 'garkavij', 'vercelli', 'cirrhosisand', 'kozhich', 'frassoni', 'pinnavaia', 'eeckt', 'bhuvaneswar', 'polymethacrylates', 'rhizoma', 'gorthons', 'lundine', 'secchi', 'tulner', 'purnamasari', 'tmt', 'ramosum', 'lyonb', 'sadhanakannan', 'patellae', 'tcaatgtcccagtgttcttctc', 'tubularized', 'gasparri', 'vindrieux', 'metod', 'episcop', 'gotlin', 'meijuan', 'pavselj', 'bifunctionalized', 'lignocellulose', 'vomerine', 'sevs', 'amelsvoort', 'miglarese', 'geropsychology', 'nanocolloidal', 'schwane', 'nephrologic', 'chiou', 'murohara', 'voxresnet', 'shahera', 'yasmeende', 'soheila', 'togaru', 'anandhan', 'pierdomenico', 'pulignani', 'taizen', 'himaya', 'gaulden', 'multari', 'biederer', 'manganelli', 'fproblem', 'arepalli', 'peymannia', 'tsq', 'cgggatatagaaagcgccga', 'alkylbenzyldimethylammonium', 'pepersack', 'levendag', 'rancati', 'courel', 'shtam', 'luratibuse', 'fabianinkatu', 'machida', 'carangelo', 'preul', 'coxsackievirus', 'dipss', 'pantoni', 'sarao', 'cppd', 'jayasree', 'benelli', 'wvu', 'kruit', 'holsen', 'asainda', 'kneba', 'bartekova', 'maronsson', 'gregoricus', 'ulchaker', 'subglottic', 'feygelman', 'krichevsky', 'grads', 'rongioletti', 'jemian', 'buxter', 'tadele', 'benisaleh', 'geijer', 'kyla', 'sordillo', 'temporales', 'rrecurrent', 'chempur', 'houdek', 'zankl', 'signoretti', 'silicothermic', 'saladini', 'daviesa', 'guindi', 'gueirard', 'chuech', 'grodin', 'rashidi', 'sosort', 'biellik', 'mazahir', 'merelbeke', 'mezzosoprano', 'suravaidya', 'vaddiraju', 'rikker', 'seinen', 'bhlh', 'stronga', 'anwu', 'rimar', 'yingsakmongkol', 'gessler', 'nonurgent', 'takens', 'synnott', 'elmi', 'mansuri', 'tingby', 'syrrou', 'aneuromuscular', 'isozymes', 'guoliang', 'takamoto', 'abdellateif', 'aulich', 'catapan', 'noronha', 'antocha', 'laavanya', 'mylonas', 'woode', 'wbclevels', 'eze', 'soundproofing', 'masurekar', 'coflame', 'eij', 'ldry', 'roosmalen', 'blamoutier', 'exponentials', 'guerci', 'inocula', 'perimembranous', 'piccardi', 'polyacetylenes', 'hncups', 'leymarie', 'anabolics', 'defibrillations', 'homeologs', 'palareti', 'cziraki', 'kehl', 'godang', 'laegeforen', 'nadira', 'riediger', 'promogran', 'unsonicated', 'furminger', 'ppmt', 'aunp', 'sediva', 'barcoded', 'gonadectomized', 'bame', 'bertran', 'raksakietisak', 'mokrim', 'coperias', 'recai', 'markert', 'tineke', 'pagura', 'tascan', 'sociologic', 'longwave', 'kaplanscan', 'myklebust', 'nahrendorf', 'epcd', 'nterior', 'rolarr', 'racadio', 'ebr', 'overhaus', 'mercken', 'kongsted', 'peacocke', 'hiyane', 'bswiss', 'govorov', 'seisa', 'terrebonne', 'stokman', 'andreelli', 'golobish', 'tarrival', 'neobioscience', 'weishaupt', 'banapour', 'hoyerg', 'wolosker', 'venkatesh', 'motu', 'catecholic', 'dimitriadis', 'overclocking', 'getrajdman', 'vanderbijlpark', 'sza', 'miorin', 'physiochemical', 'semelka', 'lepante', 'prrt', 'eriobotrya', 'ctgtttgggtatgttgtcca', 'zhaoxiang', 'chabannond', 'folin', 'kaltoft', 'pmm', 'imids', 'deselm', 'piemont', 'medioambiental', 'basallike', 'ababtain', 'dpf', 'oscs', 'ctsng', 'bergese', 'drhollykshaw', 'bjohn', 'westerveld', 'zhechong', 'difficultiesbecause', 'leyva', 'conzade', 'klundy', 'gammaknife', 'terhaard', 'provably', 'grisold', 'ecgs', 'ahima', 'tph', 'resonation', 'icmew', 'maffulli', 'chajra', 'giannakakis', 'zwieten', 'elwan', 'derailing', 'thomalla', 'yunho', 'kooima', 'bambakidis', 'sherkat', 'fresnel', 'randerathe', 'gurtowska', 'cappellini', 'oberdorster', 'resar', 'synchronizedinterplay', 'dreizin', 'fernlund', 'longmire', 'wardman', 'testoni', 'pratcorona', 'jarghese', 'nrsro', 'zanden', 'mentale', 'bongers', 'niosome', 'ducharme', 'tortochaux', 'sphaeroides', 'lopalco', 'bodyfix', 'lams', 'soin', 'appayya', 'hemiscrotal', 'tagle', 'ogren', 'fulp', 'raslan', 'meghdadi', 'thoractomy', 'lemeur', 'darrabie', 'kirpensteijn', 'erdema', 'arrta', 'vaud', 'schlitt', 'sria', 'khalpey', 'idil', 'banani', 'sug', 'tylavsky', 'decramer', 'letf', 'ropivacaine', 'pursel', 'behboodi', 'isea', 'kasakovski', 'irl', 'yakob', 'aminov', 'brj', 'platybasia', 'wendongxu', 'jclin', 'rippe', 'crossline', 'buteonis', 'cambursano', 'mooe', 'heskamp', 'noyons', 'okubo', 'oneal', 'kinzie', 'brallas', 'frameless', 'polyoxymethylene', 'mavcic', 'dhariwal', 'tclose', 'reeducation', 'murakawa', 'stratifies', 'miyaji', 'cassada', 'tschetter', 'asmusculoskeletal', 'leggon', 'ruijs', 'schortgen', 'genschaft', 'heteroarenes', 'lhv', 'araujo', 'methylprednisone', 'kajimura', 'isooctane', 'interlamination', 'debrijne', 'surger', 'periodontology', 'amelio', 'ataei', 'optochin', 'cunhaalaizacunha', 'sjodahl', 'kauth', 'gijp', 'nondomestic', 'cwbio', 'goedert', 'chilin', 'submaxillary', 'haiming', 'gaulin', 'skouteris', 'piments', 'schlischewsky', 'senic', 'wlodarski', 'iintensive', 'phx', 'izon', 'centis', 'phonophobia', 'ajena', 'adank', 'inductees', 'gleissner', 'hotehama', 'parera', 'brok', 'plaksin', 'scipd', 'partone', 'riemser', 'messroghli', 'rhoderick', 'ematopoietic', 'fluorodeoxythymidine', 'schenkein', 'blaylock', 'intersymbol', 'ppars', 'referencias', 'tauc', 'steensma', 'fadaak', 'schauer', 'zukotynski', 'cineangiograms', 'declamping', 'imagingwith', 'indrova', 'tavoulari', 'ryotaro', 'revis', 'ccapitini', 'zouaoui', 'galeas', 'paperna', 'yutaro', 'haemoproteus', 'necrosectomy', 'behnoosh', 'vrolix', 'platare', 'epistemologies', 'symmetrisation', 'gazdzinski', 'derivatised', 'bicking', 'chms', 'huanqin', 'frilling', 'harwin', 'muriglan', 'phosphoramidate', 'taskar', 'veeco', 'positons', 'acylhydrazone', 'posti', 'rups', 'sirakamon', 'kabeer', 'mnzava', 'kulikovskikh', 'arkh', 'sylven', 'jovica', 'pseudotuberculosis', 'horvathb', 'concenrned', 'piede', 'kheidorov', 'teraoka', 'katsumata', 'plantigrade', 'cisnet', 'activio', 'musse', 'postmenopause', 'mihret', 'gaagtatggggaagtagaggagatg', 'perinat', 'zailai', 'rpa', 'hhcy', 'targetl', 'snoeijs', 'cascavel', 'boga', 'vodopyanov', 'deniz', 'myrehaug', 'ruggerone', 'diverrez', 'guizhou', 'wilhite', 'hoim', 'kurka', 'glosten', 'tsumura', 'haberlandb', 'ivcd', 'cerrahisi', 'franciso', 'mahya', 'ronen', 'classsification', 'pagel', 'haberman', 'brexit', 'jgp', 'dscu', 'autoclaved', 'pharmacologie', 'hairi', 'diplegic', 'blacklistable', 'dyatkin', 'medicinals', 'sharabiani', 'noman', 'bachan', 'nirogacestat', 'zytomed', 'pixys', 'phaseoli', 'skeletonize', 'gamida', 'erxian', 'antoci', 'neihu', 'madbouly', 'arteriosclerthrombvasc', 'binny', 'desaism', 'eflowminder', 'twum', 'epidermidis', 'inverses', 'oudkerk', 'aevaluated', 'clostridioforme', 'oncologie', 'nrg', 'spatholobi', 'tsanas', 'arthrometer', 'burtseva', 'paralogues', 'discoidal', 'sergios', 'mosquera', 'eccelano', 'cheal', 'biallelic', 'cerikan', 'ziyal', 'brachial', 'torzewski', 'larizza', 'hanasono', 'adra', 'behrooz', 'intercluster', 'kandalam', 'rnine', 'isharwal', 'brisimi', 'omranifard', 'threrapy', 'papachristos', 'oztekinozgur', 'benzel', 'trisolino', 'noulas', 'rybkin', 'fgt', 'mengue', 'inserm', 'chromatof', 'pepitone', 'msmr', 'vacto', 'atrt', 'karki', 'stromdahl', 'azzarelli', 'reichel', 'trasande', 'pieh', 'leveled', 'lachner', 'geospatial', 'ipsav', 'enterostomy', 'quintaina', 'sweetwyne', 'linbao', 'murthymd', 'stehberg', 'vreeling', 'kudva', 'peroxisomal', 'kaito', 'koltz', 'appelboom', 'amico', 'hobza', 'nanocables', 'samandari', 'dalay', 'mdbdpduncan', 'lozovik', 'levenne', 'geerlings', 'corynebacteria', 'potlog', 'xiangb', 'roecker', 'amirah', 'chmueller', 'schonheyder', 'empreendedorismo', 'ophuis', 'berz', 'maffiuletti', 'belobaba', 'chrisa', 'pharmdx', 'peribronchial', 'foody', 'electropolymerization', 'kitashiba', 'yousry', 'herreros', 'pyeongtaek', 'teratol', 'sartore', 'hembergerb', 'somogyi', 'liebler', 'phosphono', 'maloy', 'sefidbakht', 'sakaka', 'shm', 'breauf', 'carithers', 'huault', 'garibotto', 'casaca', 'kimcheak', 'lengauer', 'fuzzification', 'lyden', 'janji', 'weidlich', 'schouteden', 'mstatf', 'hvol', 'pseudohalides', 'josana', 'technol', 'photostable', 'chartbook', 'nieuwenhuijzen', 'ltcol', 'ronnett', 'goettingen', 'damiano', 'ravizzini', 'hitom', 'jerman', 'prkcb', 'pongprueth', 'lefkowtiz', 'hosainpour', 'jerris', 'cripton', 'reapraisal', 'hundertmark', 'combustors', 'osan', 'bayazid', 'macdermid', 'cinotti', 'cyert', 'bodt', 'uncinate', 'aman', 'janicke', 'cryoelectron', 'ebuoma', 'dahonghua', 'guilminault', 'mgrb', 'naringenin', 'ramadass', 'peroxidasin', 'jkepler', 'armeli', 'gilarranz', 'ffmq', 'mplementation', 'brandao', 'femurs', 'chushifeng', 'balduzzi', 'belowj', 'rizvi', 'endoneurium', 'gorgun', 'zamurs', 'tropicales', 'queffelec', 'siyuan', 'giacomolli', 'vanzwieten', 'hoeksma', 'poortmans', 'charbonnier', 'portex', 'orthner', 'agarwalla', 'diodato', 'debelle', 'blackmer', 'applicative', 'urethroscopy', 'hydroxysulfides', 'djh', 'detecto', 'baiano', 'kweon', 'uneo', 'boulardii', 'kingsnake', 'penagos', 'sukhai', 'disfonias', 'chimiques', 'nonperishable', 'egb', 'jokl', 'knabe', 'bcn', 'boutahala', 'ehnis', 'ftika', 'lvn', 'dejager', 'accumax', 'gordonia', 'plopper', 'matulonis', 'faturrohmah', 'rivain', 'livio', 'basalpltlevels', 'punctae', 'hekierski', 'satsangi', 'intercostobrachial', 'louvet', 'danahalevi', 'sonoro', 'kumawat', 'giii', 'arthrobox', 'sermondade', 'meranze', 'kohlgruber', 'mckeigue', 'knecht', 'benachour', 'tarnby', 'allergenicity', 'penicilin', 'trykker', 'fronius', 'tradate', 'hirsk', 'enserink', 'interstation', 'sahajwalla', 'harsha', 'metastasize', 'koeppel', 'mpaes', 'berenholtz', 'remediate', 'stacchini', 'autogard', 'attendences', 'basfirinci', 'sangai', 'pigula', 'avnesh', 'brzoska', 'presutti', 'murtha', 'ptk', 'assessible', 'incipience', 'dhaipule', 'formanek', 'salber', 'shereff', 'larisas', 'petersson', 'bishara', 'skage', 'mebendazole', 'bjornstad', 'lifecourse', 'broinger', 'alijanipour', 'pof', 'epublic', 'roalf', 'stolletz', 'gayane', 'supercontinuum', 'inarguable', 'kerrebroeckb', 'palanivelu', 'liquidus', 'igi', 'photoelectrods', 'iiic', 'kakad', 'ansanitis', 'xodus', 'zhihui', 'yantian', 'hoseini', 'kedan', 'acelometer', 'thoraflextm', 'hydrating', 'kadish', 'larabi', 'niu', 'dangelmaier', 'lianhuaqingwen', 'jmccune', 'ircomplete', 'deyer', 'mone', 'rvedd', 'tta', 'zuiani', 'endoskope', 'dutse', 'githubb', 'gomaa', 'yaremchenko', 'thymopoiesis', 'gallena', 'vergne', 'kruchte', 'manku', 'straub', 'bjarnasonk', 'opthalmologique', 'saoudi', 'martschinske', 'adeleida', 'medula', 'vectorare', 'svhipscores', 'neuromechanical', 'baquero', 'hoofnagle', 'labexact', 'nonopacified', 'xiuqing', 'venolobar', 'berndtsson', 'amoui', 'measurest', 'jpkong', 'suoritus', 'vlietvroegindeweij', 'govseca', 'isij', 'outcomeafter', 'lengele', 'thermostability', 'abdellaoui', 'sosada', 'olszak', 'ijaz', 'azi', 'amcis', 'rapidplantm', 'senthilselvan', 'bolognesi', 'jeju', 'kanchi', 'rumer', 'kudrna', 'hanewinckel', 'kajiyama', 'makunin', 'linabery', 'ulrica', 'bsssini', 'bakan', 'rwr', 'igbinosa', 'thenot', 'namazizadeh', 'sahebkar', 'crystalloid', 'carryout', 'pimrc', 'pharmacoinvasive', 'whistleblower', 'khorsand', 'yoob', 'devesh', 'vedovati', 'secosteroid', 'antitumour', 'trieua', 'preslar', 'mkhan', 'branwood', 'obici', 'grandchamp', 'piumetti', 'ctgtcgtctaccataagctgcac', 'ukkusuri', 'maruhashi', 'reamwood', 'chowdhuri', 'bregni', 'otfo', 'biancari', 'scleraxis', 'ognjanovic', 'giani', 'gulcin', 'wijnands', 'ghannam', 'reaux', 'carfilzomib', 'cycloadduct', 'diarrhea', 'enli', 'scorpioides', 'anogeissus', 'sherrie', 'argtrp', 'papanastasiou', 'yanchao', 'guell', 'alkema', 'hscrp', 'lincomycin', 'gwl', 'hayen', 'balise', 'alexey', 'nectars', 'thornsberry', 'alhran', 'glasson', 'utz', 'dobbelsteen', 'rivo', 'robards', 'mxview', 'monotremes', 'cfaculty', 'cramera', 'mookhoek', 'tegaderm', 'othorhinolaryngology', 'sosin', 'kinetogram', 'darabi', 'keeld', 'flexuosus', 'nuckley', 'huiling', 'wikify', 'newburger', 'doval', 'eward', 'bloechle', 'lorrain', 'bipartition', 'brawner', 'krisberg', 'nussenbaum', 'hemithyroidectomy', 'spruit', 'panendophthalmitis', 'verrijdt', 'gercek', 'aatcttcgagaaagccagtcc', 'ganfenglithium', 'macroeconomist', 'belotti', 'eplnd', 'mclester', 'geforce', 'reinkensmeyer', 'fiorencis', 'perihepatitis', 'dfferently', 'sanchorawala', 'nydalen', 'hemangioblastoma', 'sif', 'msms', 'peraldi', 'plsf', 'albisetti', 'sloetjes', 'roentgenographic', 'letizia', 'krez', 'sequestht', 'begovic', 'rbv', 'tolearnce', 'ctegg', 'yunis', 'marjo', 'pernus', 'almir', 'michalopoulosa', 'commensally', 'weckhuysen', 'hotair', 'gnrh', 'hwenda', 'panpan', 'serovars', 'wrensch', 'petechial', 'makuuchi', 'purifiers', 'biskup', 'potpara', 'gattinoni', 'aerosolised', 'dosis', 'heudebert', 'groppa', 'xiaotian', 'rossle', 'tggtgaagctcctttgcctctcg', 'zanotti', 'yazyev', 'tsitsinakis', 'jarvisa', 'kcentra', 'hungerbuhler', 'tashiro', 'zahodne', 'kjeken', 'ahadpour', 'rhytides', 'universitetssjukhuset', 'fappr', 'antidysenteric', 'matisziw', 'kwakkenbos', 'smuder', 'sarafino', 'machino', 'rabey', 'helmark', 'wiechno', 'kordasti', 'paielli', 'sanctis', 'eqingdao', 'masonc', 'deneberg', 'statman', 'hyperlipideamia', 'akj', 'moxham', 'catalytst', 'mathios', 'zakariaa', 'sphmmc', 'pacholski', 'neurally', 'boncotype', 'jjjiang', 'hechuan', 'alkanethiols', 'vibrometers', 'mechanica', 'tendinosis', 'ledon', 'curevac', 'dosovitskiy', 'ambil', 'indexedto', 'alsaid', 'protriptyline', 'insufflators', 'vidyasagar', 'oligopeptides', 'invivogen', 'qanungo', 'valgo', 'mutationtaster', 'spesificity', 'doustdar', 'freschi', 'nanda', 'karimipourfard', 'anaphylatoxin', 'preplanning', 'mahurin', 'tumeurs', 'voevodsky', 'koovakkattu', 'grishman', 'teychenne', 'peld', 'chladek', 'atrialfibrillation', 'aryepiglottic', 'perhats', 'liposarcoma', 'knotek', 'mizuguchi', 'mannami', 'almiron', 'gingembre', 'mannina', 'yenokyan', 'mignone', 'katzung', 'yara', 'oddershede', 'marshalld', 'isomorphously', 'pumera', 'bosschieter', 'aszodi', 'boffeli', 'hemangioblastomas', 'giovannetti', 'gamarel', 'hematopathologists', 'spierer', 'moest', 'varaible', 'unemori', 'jusino', 'ainembabazi', 'dysstasia', 'gesellschaftz', 'bhinder', 'froeschke', 'swietlik', 'roloff', 'rames', 'atrens', 'markwardt', 'kiureghian', 'lipon', 'codari', 'jetstar', 'schottler', 'hursey', 'penga', 'humidor', 'zelger', 'giachino', 'meenu', 'goerke', 'spreen', 'erythrophagocytic', 'surdeanu', 'vijayasarathi', 'asht', 'noninformative', 'diplophonation', 'erpelinck', 'transiting', 'strehblow', 'nadji', 'mariarosa', 'dargazanli', 'sosnowski', 'bosquet', 'shengmai', 'okafor', 'gebhardt', 'kazushige', 'ignaczak', 'hatada', 'abbou', 'rusnati', 'stuhlmiller', 'unneglectable', 'behnken', 'petursdottir', 'qdi', 'haeger', 'timelines', 'spektor', 'dalgorf', 'lemasters', 'pichon', 'zm', 'rabinovici', 'lca', 'pyrzynska', 'centrifugalization', 'nirav', 'hcps', 'merel', 'chhem', 'sunari', 'mieloid', 'datto', 'bernardoa', 'mahaffrey', 'mandatori', 'representive', 'akinci', 'safdar', 'bargaoui', 'schonleben', 'asaha', 'compt', 'baseskioglu', 'villalonab', 'vishwakarma', 'investimentos', 'zwingenberger', 'vfd', 'longshan', 'stegge', 'niafar', 'palombo', 'bingel', 'iwai', 'cagcaggtagtgcaacgaga', 'overcorrected', 'rgd', 'lewicki', 'franzon', 'nagafuji', 'foltran', 'stulzer', 'micropharyngeal', 'hubacek', 'peruzzi', 'majorly', 'xiequn', 'hyperflexion', 'austermann', 'triazoles', 'motreff', 'kulild', 'jamshedpur', 'glottographie', 'alaina', 'gnathodiaphyseal', 'hyperfunctionality', 'fortier', 'bhatty', 'podesva', 'hydroxyapatitepulmonary', 'steuwe', 'kuwazuru', 'hrishikesh', 'sialadenitis', 'paragould', 'periserosal', 'betweeen', 'adenopathy', 'molinari', 'spanou', 'herlemann', 'aufklarung', 'juh', 'beijer', 'hoyt', 'primiparae', 'sanikov', 'itasaka', 'iftode', 'walfish', 'vanderlaan', 'haumann', 'contraindicating', 'fredricks', 'damj', 'cosmed', 'heptacyclic', 'franzen', 'electrotransfection', 'treosulfan', 'violacea', 'gorbatov', 'aerobes', 'dbr', 'annaland', 'aktiebolaget', 'proprioception', 'santangelo', 'brodmann', 'comfirming', 'habel', 'liejun', 'cenit', 'cagnoli', 'payman', 'rossin', 'muise', 'fresko', 'reoperative', 'thiravetyan', 'novsak', 'facultatea', 'tonya', 'obitals', 'heazzell', 'lognormality', 'multifidus', 'isachd', 'hdrl', 'cuneonavicular', 'dacic', 'elasticized', 'prosepectives', 'tofler', 'tjet', 'krzisnik', 'suheil', 'hormon', 'errante', 'belke', 'gpus', 'sejima', 'gtttacactgcttgccgataca', 'alejaldre', 'ancukiewicz', 'hanage', 'asheville', 'qint', 'sustainabl', 'liberati', 'pcdai', 'bortoluzzi', 'boodts', 'koneru', 'veentropy', 'cherian', 'bbk', 'wistbacka', 'banik', 'capparelli', 'xunwenxiao', 'wahlbeck', 'minghui', 'uwah', 'barylski', 'bijani', 'sundaramurthy', 'borel', 'wege', 'fandrea', 'bru', 'vibriosis', 'stricto', 'pollandt', 'jbz', 'sportsmed', 'notpetya', 'jolai', 'ilnd', 'vitovec', 'postdocs', 'elangovan', 'fangchao', 'kapse', 'frenchs', 'verburg', 'nanning', 'endeavor', 'extramediastinal', 'bscientific', 'cservice', 'cholecalciferol', 'zerial', 'balathanigaimani', 'houwelingen', 'varscan', 'isokinetic', 'gummesson', 'sigounas', 'jdivision', 'pericapsular', 'photoability', 'wenning', 'kfinnegan', 'backtransform', 'yauk', 'cmda', 'lockdown', 'chlordiazepoxide', 'hundt', 'barreda', 'hedman', 'therapeautics', 'hydroxylmethyl', 'polythiophene', 'pcoma', 'wormhole', 'tarbiat', 'riza', 'pospisil', 'fmusp', 'vhis', 'clampless', 'tahan', 'kaikita', 'juddooa', 'tcctccttctggaactgctgca', 'broso', 'prepuberty', 'wordpress', 'cnaoh', 'sepehr', 'mycn', 'tute', 'uebersax', 'picornavirus', 'sarfehnia', 'miley', 'verber', 'milani', 'lucassan', 'alhaug', 'neuroradiologie', 'hasche', 'exudative', 'dacrit', 'thiadiazole', 'seddik', 'lannes', 'canula', 'ranak', 'litan', 'hardwired', 'daubail', 'ohue', 'mazzuca', 'klinik', 'inbetween', 'koeveringe', 'eaj', 'fraum', 'pcrplnd', 'lubans', 'avpu', 'oir', 'haarberg', 'apaza', 'neuroanatomic', 'yorgun', 'tanibata', 'nanogap', 'deltanu', 'dieap', 'mws', 'lupianez', 'sanhao', 'iyuke', 'cerrado', 'mislabeled', 'morphed', 'cosentino', 'ikeuchi', 'tombaugh', 'extubate', 'shepherdb', 'acoust', 'klich', 'jor', 'romitti', 'tognon', 'dupilumab', 'bisong', 'scissura', 'kulhavy', 'eiteneer', 'ituen', 'khetrapal', 'hadian', 'jaworska', 'neuropsychol', 'shidlovskii', 'ishiwatari', 'dboard', 'bhartford', 'hisey', 'peterss', 'puergstaller', 'conjunct', 'bkv', 'ndivision', 'bormans', 'maggioa', 'lamph', 'aiha', 'masticatory', 'metrex', 'artal', 'huhtakangas', 'digitale', 'pidala', 'substudy', 'coory', 'dubost', 'acetylalicic', 'noviomagus', 'iacr', 'fattah', 'huarachi', 'chuanjianf', 'jouquan', 'anticholinergics', 'nghiemphu', 'famouri', 'anastakis', 'panjin', 'gaudot', 'westheim', 'alveolus', 'ewhich', 'rochcongar', 'carragee', 'wollmer', 'sprengel', 'coldplay', 'hawranek', 'jiangmen', 'simrt', 'sakar', 'xuesong', 'feformate', 'montemore', 'tagawa', 'lbd', 'jianjun', 'guohong', 'livable', 'busana', 'specifica', 'metras', 'fondello', 'qualitymetric', 'kundulun', 'mcls', 'agrin', 'piersiala', 'kongrentang', 'feliciani', 'clendenning', 'morbimortality', 'erdur', 'tatvan', 'tth', 'solberg', 'govsecjn', 'panteghini', 'histiocytoma', 'sitoula', 'thickenings', 'mego', 'abushouka', 'verim', 'welde', 'trahanias', 'sadeqhi', 'hdubendris', 'representatively', 'trimer', 'vugrin', 'mmdepartment', 'vanina', 'sdbs', 'inmunoelectrophoresis', 'conventive', 'alkhouli', 'dlucaros', 'baseggio', 'toribio', 'murtuza', 'tomchuck', 'shaafi', 'delmone', 'navas', 'popeil', 'nohria', 'biom', 'biagini', 'rjmaa', 'morre', 'buhaug', 'platero', 'dietrichm', 'jieli', 'gasless', 'bouikidis', 'feasibilities', 'adetec', 'nosal', 'daggumati', 'zhaob', 'peyre', 'manoff', 'cellulari', 'polymorbidities', 'middlemore', 'greger', 'topkis', 'medoxomil', 'proteggente', 'miaoa', 'inoharab', 'vivisol', 'msna', 'widefield', 'propublica', 'frasnelli', 'ileana', 'plog', 'braunholtz', 'wilsonjeff', 'pvsripo', 'zacks', 'zoega', 'dajiang', 'portola', 'radiolabels', 'homeostsis', 'golbranson', 'eddings', 'transducin', 'abdelwahed', 'kaho', 'intrapulmonal', 'snrs', 'admane', 'lapini', 'srikanthan', 'propioceptive', 'sarrels', 'laco', 'choledochocele', 'peccia', 'luoweixy', 'zaninka', 'bringas', 'pluim', 'niesen', 'torta', 'nosten', 'sorption', 'assadi', 'jraja', 'capitalizes', 'glycyrrhizae', 'yasutomi', 'emaferesi', 'grozovici', 'mongeau', 'aduen', 'batina', 'launey', 'videolaryngoscopical', 'beldavs', 'spinopathy', 'arniinu', 'thioglycollic', 'coalescences', 'apta', 'antonella', 'borofsky', 'individ', 'montello', 'linga', 'appendectomies', 'shirey', 'abati', 'citronella', 'eacademy', 'salvageable', 'bundesamt', 'shigeaki', 'barocas', 'serdararici', 'conchotome', 'afilalo', 'udl', 'schwarzl', 'daubin', 'ehr', 'faingold', 'elloumi', 'defibbrillator', 'wrightb', 'jayaprakasha', 'hametner', 'txfeemean', 'todenhofer', 'valim', 'mononitrate', 'prototypicality', 'tads', 'jurinovic', 'perloffbperloff', 'stbsg', 'zhuang', 'bahrini', 'hydrobenzo', 'wsn', 'peverati', 'safarpour', 'nither', 'naac', 'mofotil', 'oskouee', 'flowchard', 'terug', 'vram', 'ecvp', 'heger', 'abbasc', 'nyazema', 'hasanvand', 'valvotomy', 'roum', 'linic', 'centrifugated', 'nodzo', 'weigelt', 'waldmann', 'alexfrie', 'semiprofessional', 'tendoachilles', 'baselga', 'francisa', 'concato', 'violaceous', 'tousignant', 'teguixin', 'kocabay', 'electroreduced', 'newdeal', 'laerdal', 'ozseker', 'sympathectomy', 'microfilaremia', 'meric', 'nietzschmann', 'koide', 'riskmetrics', 'rombough', 'eonset', 'cuckle', 'karadimou', 'flamesassessment', 'metran', 'salnikov', 'marotz', 'ushioc', 'cycon', 'sussmann', 'tsagi', 'hvg', 'passingham', 'paranicas', 'bennetzen', 'malcomson', 'tokenization', 'tasian', 'yuda', 'temkin', 'raymakers', 'nonalcoholic', 'viscoli', 'primiparas', 'huppert', 'dissipativity', 'chinkes', 'ramya', 'mattiuzzi', 'sempokuya', 'plze', 'adekanmi', 'heyckendorf', 'coblation', 'porcher', 'hidradenocarcinomas', 'sbar', 'vesiclepedia', 'hevs', 'mounia', 'civili', 'fosnot', 'seinfeld', 'sayan', 'seroquel', 'bergisch', 'chromatographer', 'alpl', 'axonotmesis', 'crespy', 'flieder', 'cytofluorometric', 'droog', 'bordone', 'rambally', 'webbook', 'yehezkeli', 'bodor', 'pamuklar', 'kaner', 'canstein', 'domena', 'bhuliu', 'clurine', 'holewinski', 'karppi', 'lintal', 'ervin', 'kazancoglu', 'alverno', 'puymirat', 'bompas', 'somatotopic', 'freimanis', 'volaklis', 'pomar', 'liatsikos', 'xueyuan', 'jingjinji', 'busse', 'raphenya', 'ascd', 'janot', 'pirskanen', 'cleanbox', 'tassinari', 'langhout', 'hardouin', 'barclayb', 'microanalytical', 'wilunda', 'sedrakyan', 'ruikang', 'lukewich', 'corvaja', 'interleaving', 'didomenico', 'chockalingam', 'rozeboom', 'heptyl', 'incfic', 'phlegmon', 'dubosq', 'pourkand', 'osheroff', 'haishan', 'lavori', 'ebrighton', 'parachikova', 'desoto', 'sfls', 'fornito', 'simanjuntak', 'mollenkopf', 'pdco', 'seifbarghy', 'jobsis', 'orthonormal', 'lvedvi', 'lebovics', 'hede', 'mdpeterz', 'frankhuizen', 'grozdic', 'aminrasouli', 'hepatotropic', 'vulvovaginal', 'terpolymers', 'eerenstein', 'chumber', 'dooming', 'kadri', 'melanophage', 'ghh', 'angustifolia', 'batagello', 'hexitols', 'demont', 'applesauce', 'agudan', 'otolith', 'montoli', 'pbb', 'klapper', 'dhe', 'vorderstemann', 'peritectic', 'yasunaga', 'bruynooghe', 'decoupling', 'lmp', 'adcpre', 'tarnopolosky', 'trapman', 'tomskii', 'conocimiento', 'ehrsam', 'takayamab', 'rodionycheva', 'wase', 'malmerfors', 'localness', 'beurskens', 'schieder', 'mgps', 'thuc', 'bonaerense', 'keijzers', 'dlidija', 'karenell', 'zif', 'jerosch', 'frap', 'mobley', 'ivw', 'microporeb', 'yoshimoto', 'erscheinung', 'rokem', 'clairval', 'manngo', 'biosystem', 'foresta', 'gasnot', 'immunopathology', 'batsis', 'ptak', 'sonbol', 'mma', 'brak', 'radmehrb', 'dysostosis', 'ramil', 'rgw', 'sapo', 'ondeck', 'diffd', 'caeiro', 'parapnuemonic', 'wiviott', 'nishri', 'ijirst', 'kupesic', 'nanoelectrocatalysts', 'wulfert', 'hypro', 'blanksby', 'xiaoman', 'firoozmand', 'tamatix', 'sapid', 'magatani', 'dusselier', 'dorsomedially', 'majdanik', 'gnep', 'gayard', 'parasitosis', 'weinreich', 'fujiki', 'andrewytlee', 'aduchenne', 'pieri', 'leang', 'vigneswaran', 'mokhtarinia', 'pushpakumar', 'nieddu', 'osteoblastoma', 'kolo', 'wessling', 'jatlow', 'stenvers', 'neurotmesis', 'masculinization', 'baojin', 'tillmanns', 'steurer', 'schans', 'virdis', 'belagyi', 'jors', 'gaffigan', 'varosy', 'maruthamuthu', 'acrf', 'evi', 'cruce', 'zwetsch', 'commerial', 'ipp', 'videoendostroboscopy', 'pernar', 'kashiwaba', 'viana', 'multilymphoid', 'niqh', 'delgutte', 'interlabial', 'myd', 'helfer', 'aprahamian', 'hanchunb', 'ezzone', 'rodbard', 'alborz', 'akerley', 'rehashing', 'vandekerckhove', 'sternomastoid', 'gola', 'kottke', 'jpn', 'plewes', 'demidchik', 'caplin', 'huda', 'exanthems', 'haiping', 'sheinfeld', 'sarantopoulos', 'houser', 'lainson', 'carabin', 'aaberge', 'bimaging', 'legline', 'pelled', 'landline', 'shopsin', 'nixp', 'meraviglia', 'ifost', 'institure', 'inhibiteurs', 'bril', 'wrs', 'koenker', 'vmg', 'heyligers', 'goldfine', 'methoxyl', 'tawfiq', 'pascali', 'surampalli', 'chermette', 'daskin', 'triflyl', 'ehehalt', 'ggaactgaagtcaatgggagaa', 'bongarzone', 'bellagamba', 'sulfuration', 'loraschi', 'luh', 'cscs', 'tzamkiozis', 'clinnurs', 'klainbart', 'superdense', 'lorelle', 'dtifit', 'emx', 'fromentin', 'ayalon', 'sumentrp', 'adamsrj', 'zorluoglu', 'whilethe', 'llacer', 'zaoralkova', 'dhawale', 'nilubol', 'jyrkkio', 'ranil', 'antonopoulou', 'pollom', 'fareau', 'axioobserver', 'wuppertal', 'egesa', 'wkly', 'ticehurst', 'frade', 'aluru', 'nuestra', 'vavere', 'viridians', 'hertel', 'tinghog', 'pyrgiotakis', 'perylenediimide', 'jiefang', 'stauss', 'overbidding', 'neuroquant', 'sofka', 'iomeron', 'petkar', 'degrad', 'hyperlipidemic', 'sigalas', 'conditionsc', 'kimn', 'baldus', 'propella', 'rabolli', 'aepc', 'wennerberg', 'batchu', 'haidl', 'vtotal', 'trifluoromethanesulfonyl', 'kenichi', 'teshima', 'toyin', 'spveyes', 'codifies', 'loulmet', 'laviollette', 'practici', 'desreumaux', 'filiform', 'tayeb', 'changhai', 'fgentile', 'hajifathalihaa', 'pisegna', 'kamoun', 'eisenhardt', 'maculae', 'khushboo', 'danylesko', 'viviana', 'huckriede', 'panculture', 'fisichella', 'mellgren', 'tada', 'hanwu', 'horiz', 'zahniser', 'effecitively', 'impairedby', 'zibadi', 'yeok', 'roostaeian', 'sonnevelt', 'replicability', 'eade', 'peltomaki', 'kakamada', 'atrazine', 'dulin', 'fien', 'abbm', 'islekel', 'pacellia', 'pierangeli', 'devkar', 'chayathach', 'barregard', 'pimenta', 'resonably', 'isoattenuating', 'chabanova', 'hirano', 'ccpsj', 'deubelbeiss', 'metotrexate', 'nguyenh', 'malischek', 'lpso', 'nosocomiology', 'mohos', 'tricare', 'bousiou', 'immunotoxin', 'banroop', 'coagulant', 'downmodulation', 'caty', 'dekas', 'champlin', 'tafazzoli', 'dohare', 'atcatagttagtagtcgg', 'aoudjhane', 'phosphorene', 'baharuddin', 'pawelek', 'ioffe', 'mortl', 'wichaikhum', 'tendinae', 'migas', 'rebiopsy', 'authentification', 'feuillard', 'sadni', 'andand', 'dlh', 'bodnarchuk', 'vwr', 'chauhana', 'kabra', 'garolera', 'hhospital', 'ludwigsburg', 'polywraplex', 'publicationssage', 'phon', 'lanktree', 'resteghini', 'colorimeter', 'prolyse', 'jankowska', 'gho', 'ellick', 'etr', 'zakharyev', 'payakachat', 'mikhael', 'ejg', 'nilbert', 'breadk', 'bamgbola', 'cahue', 'pirog', 'friedenreich', 'recieved', 'iliopoulou', 'mosier', 'arthrodesis', 'debey', 'bystrov', 'bazanella', 'lamba', 'spinel', 'lagrou', 'annese', 'roka', 'kleuver', 'whsvs', 'organotypic', 'vincken', 'efap', 'presa', 'tevg', 'retinacula', 'halalsheh', 'nanoribbons', 'referance', 'ghimire', 'fulong', 'decortication', 'kouki', 'cystometry', 'halldorsdottir', 'synovis', 'ootco', 'glasgold', 'gersick', 'spfetks', 'baracca', 'pusic', 'hyers', 'lengghalde', 'mesocricetus', 'aspidites', 'planken', 'maytag', 'xuewang', 'medimmune', 'achromobacter', 'wangee', 'dejesus', 'stoch', 'minap', 'soran', 'blocha', 'halac', 'garan', 'fisioter', 'ahmadia', 'branislava', 'egenter', 'sociocognitive', 'geert', 'saarma', 'malbert', 'hanamure', 'zapala', 'urothel', 'elektrichestvo', 'scheunemann', 'sciahbasi', 'melicher', 'microcalcium', 'meningioma', 'navier', 'klg', 'fajolu', 'electromethanogenic', 'warmups', 'berookhim', 'woytowicz', 'demetri', 'iobst', 'canobbio', 'gokuden', 'kenta', 'villarejo', 'angiomylipomas', 'adheren', 'lamarca', 'vetergesic', 'grangeiro', 'suprainguinal', 'facilely', 'mahmoodi', 'propell', 'shiner', 'minamotoc', 'lugol', 'esquerda', 'ablet', 'utg', 'formiga', 'hydroge', 'asmean', 'multivalent', 'hertegard', 'hohne', 'physiobank', 'buddhe', 'knam', 'fabbrini', 'nikta', 'sonochemical', 'lsvs', 'pratschke', 'bivariable', 'pointwise', 'coldspot', 'yianni', 'lerario', 'hadorn', 'spammed', 'tricyclazole', 'odeh', 'pakath', 'vainiola', 'qiujuan', 'itcntc', 'pabs', 'dpz', 'abdoub', 'mitoses', 'jgim', 'kapadia', 'gwp', 'mignault', 'aadvocate', 'djavad', 'macrocirculation', 'illgen', 'lantry', 'honggangc', 'leela', 'ethylcarbamate', 'reanalyzed', 'jiaxu', 'sado', 'buuh', 'sbf', 'nmira', 'weichselbraun', 'serrao', 'qh', 'dolcetti', 'krishnamoorthy', 'sarpong', 'tibiocalcaneal', 'gafarov', 'hasibeder', 'vallabhajosyula', 'abouatallah', 'murkin', 'wakayama', 'trigonum', 'reusy', 'vasei', 'efops', 'scharfer', 'lujan', 'edivision', 'petrochemistry', 'aminos', 'corepm', 'bieniaszewska', 'wilke', 'tukeyhonest', 'bilaterality', 'pueraia', 'sattelmayer', 'urls', 'wasalathilake', 'monticellite', 'lachin', 'analyt', 'krikorian', 'gielen', 'cgkrk', 'weihongb', 'ponsoni', 'feichter', 'artikulation', 'phillipsa', 'menisci', 'mullany', 'khamseh', 'niddm', 'medialis', 'msiss', 'fleischut', 'hydrazine', 'misvaluing', 'niroumand', 'tocolysis', 'bylund', 'idicula', 'danielsson', 'yongqian', 'kutz', 'geynisman', 'adala', 'miremadi', 'btmss', 'penyelidikan', 'cylindrocarcinoma', 'thyroidectomized', 'supinely', 'mardirossian', 'constellatus', 'delikonstantis', 'jozani', 'lucenti', 'minkoff', 'dressel', 'shuand', 'ccfdna', 'crafoord', 'spamhaus', 'cavdaroglu', 'hengartner', 'lambin', 'abdulbari', 'conacyt', 'afshin', 'twj', 'buji', 'basili', 'setiabudi', 'cprince', 'rjg', 'kedar', 'mmhoujing', 'hirayamaa', 'adelman', 'traumatologist', 'rcgarci', 'salat', 'kneitz', 'spillekom', 'ohlin', 'frahim', 'afetr', 'susanaojt', 'briceno', 'fiuj', 'haferlach', 'reductivity', 'tripeptide', 'binational', 'brugieres', 'habilitate', 'katagiri', 'boeker', 'ozdemiroglu', 'hussainb', 'castres', 'manchaiah', 'fungemic', 'caracara', 'monthioux', 'hirukawa', 'poliglecaprone', 'oncologique', 'cooil', 'netease', 'liviu', 'electromigration', 'avivi', 'amphiregulin', 'theillet', 'mcha', 'fellman', 'nagaya', 'grooten', 'dussault', 'pharmacotherapies', 'hypoparathyroidism', 'oliveros', 'pras', 'eun', 'gaaggcatactccgtggct', 'itic', 'shisong', 'galeazzo', 'hultin', 'pistolesi', 'romulo', 'volstad', 'camptothecin', 'brazeau', 'nonliposomal', 'aminshahidi', 'cremonesi', 'desmoplasia', 'ascione', 'weihs', 'thoursie', 'oztoprak', 'gutwein', 'aydinili', 'eesa', 'storck', 'recommender', 'crabapple', 'komaravelli', 'pabak', 'raffo', 'arnaut', 'brudzinski', 'colaizzi', 'pircher', 'justino', 'luschei', 'trivin', 'barash', 'execgs', 'mannari', 'stouraitisc', 'kufeke', 'tsiddon', 'neurorx', 'tadaaki', 'orabonac', 'remediates', 'huironghe', 'swrl', 'avmat', 'divino', 'coprococcus', 'pfenniger', 'intracardial', 'fluorophore', 'ctttttgctcctgaccttgg', 'chalfin', 'obana', 'palmitoyltransferase', 'lecerf', 'consommation', 'tregrossi', 'enterococcus', 'pourcelle', 'pitterle', 'aldoshin', 'dassau', 'cvds', 'electrohydrodynamic', 'eberly', 'chirurgica', 'mub', 'arbete', 'pentananunt', 'drosou', 'caviaar', 'someya', 'mantzaras', 'cuniversity', 'binkovitz', 'drnviswanathan', 'zuk', 'reinares', 'ziekenhuizen', 'orthovoltage', 'prad', 'dyeex', 'stenosing', 'sisti', 'neurais', 'weijia', 'thangaraja', 'lanari', 'freiha', 'mantova', 'gitmo', 'unextractable', 'oropharynx', 'janz', 'kordas', 'skert', 'bry', 'rasis', 'hbunyaratavej', 'bruele', 'balistreri', 'estimativa', 'herzig', 'gennari', 'peformed', 'hospitalists', 'fuelcell', 'tasbozana', 'berbari', 'siyuana', 'imidazole', 'hamers', 'chassin', 'hershberger', 'barera', 'chasparis', 'zamfirescu', 'combusting', 'rajala', 'eventcharts', 'crang', 'zdxkb', 'ppardelta', 'bandinelli', 'ordell', 'vnc', 'balingcongan', 'lvhl', 'garche', 'forebrains', 'cstage', 'raszewski', 'shizuoka', 'lenhardt', 'sakuma', 'legutko', 'fundame', 'polysomy', 'coccidium', 'llcps', 'cavender', 'wccw', 'darouie', 'larrazabala', 'savaci', 'veldenz', 'joevy', 'desilicated', 'subbanna', 'ihtsham', 'shash', 'currey', 'midesophageal', 'norderhaug', 'nafld', 'antimelanoma', 'venolymphatic', 'dioxidepresent', 'konkolewska', 'morrey', 'hookups', 'factanal', 'aksit', 'chern', 'rabarison', 'konji', 'taccttgatctcccggtcag', 'longi', 'adcpost', 'dervisoglu', 'diambra', 'fraitzl', 'bharathidasan', 'riemsma', 'morishima', 'stover', 'laaperi', 'shakouri', 'tornari', 'subtemporal', 'barlett', 'macrothelia', 'uitti', 'autoreduction', 'echocardiographer', 'ishlt', 'immunodominant', 'kazerani', 'alfares', 'eaft', 'diagonsis', 'marchel', 'hcrnh', 'glomemlar', 'trilevel', 'dcardiovascular', 'ucbt', 'cwynarski', 'schots', 'hosogai', 'prebiopsy', 'miskovska', 'anaerobes', 'apkon', 'yingze', 'mvd', 'overproduced', 'vacher', 'endoeye', 'macfadden', 'labiopalatoschisis', 'knn', 'huanwu', 'ishitani', 'hcenters', 'bulavchenko', 'jpaige', 'certara', 'cyanoacrylate', 'xiaoge', 'benyamani', 'pickavance', 'minero', 'kii', 'atmos', 'stelmach', 'nandhini', 'graetzel', 'bhong', 'blu', 'recontoured', 'tanju', 'connett', 'langstraat', 'siefker', 'disincentivized', 'reumatol', 'phototonics', 'vermiform', 'guttilla', 'honsi', 'accardo', 'maccari', 'saraki', 'paleontological', 'nanophotonics', 'codpl', 'definitivos', 'dahlslett', 'fretham', 'amraoui', 'mcconnaughy', 'mailstop', 'grevengoed', 'evenson', 'hornero', 'detjen', 'ashamalla', 'echocardiogram', 'flavorants', 'vikkisk', 'autografting', 'dedinaite', 'subaponeurotic', 'capsulitis', 'nishikido', 'antithromboticsa', 'quijano', 'bcibmtr', 'ifgoperc', 'friedant', 'wolber', 'etaas', 'chokon', 'vilain', 'sookmyung', 'furfine', 'aulice', 'reparability', 'tertiles', 'ldfs', 'beaupre', 'darge', 'antirabbit', 'andropause', 'juferdy', 'goeschel', 'gebrine', 'promocast', 'thelin', 'gamer', 'cassiraga', 'kortrijk', 'ioffeb', 'pansini', 'shadab', 'ecuyer', 'nieuwenhuijze', 'revealfollow', 'bioflavonoid', 'silberstein', 'oviroscience', 'functionalization', 'diw', 'protionamide', 'mertens', 'interobserver', 'liyuan', 'hiebert', 'pareja', 'serras', 'allerson', 'asberg', 'patri', 'gastrojejunostomy', 'rouzaud', 'cointegrated', 'csanadi', 'pospelova', 'catani', 'gynandra', 'aems', 'cultu', 'bphe', 'barbanti', 'pendergrast', 'natesakhawat', 'complutense', 'pillay', 'valkerma', 'ballesterb', 'mahrc', 'wassilew', 'siracusano', 'seroconversions', 'confirmative', 'xiuling', 'visi', 'puzanov', 'liguang', 'esparza', 'mandalakas', 'nordsjaellands', 'kiani', 'boyvat', 'anisyl', 'nordestgaard', 'tardin', 'spero', 'aswathy', 'behar', 'riddlesworth', 'jokic', 'lipford', 'neurostimulation', 'mxse', 'vessally', 'anoctamins', 'ctjs', 'halstenberg', 'bscb', 'lughezzani', 'celec', 'ryou', 'csat', 'sgocpecw', 'ehrenthal', 'mourgues', 'mypn', 'helft', 'zamperetti', 'gonsalves', 'tomoplanning', 'gontier', 'plzf', 'radicalvgeneration', 'cheqianzi', 'carpita', 'minimalddt', 'comlex', 'dnr', 'gobbetti', 'regrowing', 'alsaka', 'lenard', 'deoxynucleotidyl', 'oxinate', 'tindwa', 'zahraa', 'gapped', 'fassbender', 'haemapheresis', 'sandalcioglu', 'mco', 'pinnix', 'shands', 'vanet', 'bindividuals', 'guilfoyle', 'roney', 'belisle', 'joodi', 'veetti', 'moxibusting', 'zeriali', 'reentry', 'kristie', 'bhuva', 'vandamme', 'furthermmore', 'jrv', 'sipo', 'kissa', 'dehovitz', 'guillen', 'phaechamud', 'balkin', 'giassi', 'hendrikx', 'galuppo', 'kolloli', 'yazicioglu', 'shiseikai', 'jratliff', 'apperance', 'otolaryngolic', 'granel', 'panju', 'latifolia', 'schutzer', 'enajat', 'nanevski', 'ohj', 'physiologica', 'multiparticulates', 'gierada', 'shrigiriwar', 'underprovision', 'gagaagtgagcatgctttagtggt', 'pediquest', 'porrey', 'fraeman', 'logrolling', 'matecon', 'alshomrani', 'wadewitz', 'hamoud', 'eriguchi', 'serghides', 'reprocessors', 'antiparkinsonian', 'vogeser', 'previa', 'danespine', 'hocn', 'inhabitation', 'studentb', 'kotkar', 'laf', 'jinyang', 'overpowers', 'lipidiol', 'dlcq', 'waziri', 'voulaz', 'hosoi', 'znd', 'etchebehere', 'muxfeldt', 'malosio', 'mese', 'gusi', 'microflowers', 'leti', 'marinakis', 'npdes', 'erdi', 'francescone', 'vatakancherry', 'oxbow', 'ccta', 'barbella', 'kubis', 'rezayid', 'davidballardmd', 'shkolnikov', 'lymphology', 'ryomoto', 'mcmacken', 'crosshairs', 'duric', 'catanese', 'comerci', 'chemodectoma', 'shagdarsuren', 'endostar', 'blesic', 'sverzellati', 'dlps', 'koki', 'geven', 'neuropsychobiology', 'negli', 'zolazepam', 'seyhun', 'yagoubi', 'novoseltceva', 'piezocapacitive', 'midaxillary', 'winslaw', 'diacon', 'elgendy', 'aot', 'baicheng', 'zandvroort', 'universalize', 'gamlss', 'actimyo', 'fuxin', 'prough', 'tinctorius', 'sivasankar', 'acase', 'engelfriet', 'eloquest', 'kannekanti', 'oshina', 'hoshikawa', 'bolto', 'fanous', 'ihl', 'nyomba', 'lncrp', 'mesocolons', 'meijden', 'jeonga', 'indomethacine', 'doerrscheidt', 'dawlat', 'lizjknight', 'gental', 'hirohisa', 'etot', 'ocl', 'ksc', 'moraxella', 'macairan', 'cambonie', 'alawlaqi', 'pharmacosurveillance', 'farsad', 'vocalic', 'athree', 'sonophotocatalysis', 'yasue', 'crapo', 'schil', 'degrauw', 'cassinotti', 'mereles', 'soukup', 'tannehill', 'rochman', 'dlr', 'clementino', 'turbula', 'hohenthal', 'giubilini', 'microgametocytes', 'huisman', 'xylinas', 'itracranial', 'carattere', 'schlundt', 'gaenslen', 'lotrich', 'hcco', 'kortlever', 'preconceptionally', 'ujjwal', 'vaninbroukx', 'iskandrian', 'grunkemeier', 'jjocla', 'aksalama', 'leukemoid', 'bangeas', 'ecti', 'gouw', 'mouterde', 'antifreezes', 'bjorkner', 'hdxt', 'rangaswamy', 'demin', 'akaishi', 'rajapurohitam', 'cnas', 'milko', 'xinfeng', 'tajika', 'minolta', 'koudelka', 'chernyia', 'teraton', 'neurointerventionists', 'tekay', 'annona', 'nonimmunosuppressed', 'simvastatin', 'rinne', 'hulet', 'cellbritetmusing', 'bural', 'siox', 'sinkiewicz', 'czts', 'ebenhan', 'stumpel', 'pedagogues', 'leveraget', 'postuma', 'postmicturition', 'hamilos', 'eassistant', 'achterberg', 'kamachi', 'pharynges', 'darbandi', 'belsele', 'pommergaard', 'krankheitsverteilung', 'paos', 'mmr', 'lcondate', 'karamlou', 'thiokol', 'thonburi', 'thz', 'botser', 'kouanfack', 'diffractometer', 'blakeslee', 'outil', 'boerman', 'kroes', 'brandweerman', 'brage', 'kudlicz', 'guangsheng', 'hikma', 'pixmeo', 'siderophages', 'romanosky', 'perols', 'pnb', 'glorieux', 'bergesio', 'mohring', 'soga', 'behinderung', 'fuleihan', 'kereiakes', 'somatotropinomas', 'ttr', 'ijtrd', 'cuttica', 'cyvadic', 'zhengming', 'havton', 'huifen', 'patial', 'stebbins', 'barahona', 'trimmel', 'maedler', 'rullman', 'coregistered', 'obligates', 'skjoth', 'chrrcc', 'electrooxidize', 'bupphada', 'sianou', 'orri', 'dargush', 'lagaay', 'vandoorne', 'ahsan', 'austintown', 'aganonerion', 'reevaluating', 'zuur', 'petrusa', 'chaiworapongsa', 'ulen', 'werlin', 'purifieation', 'mewma', 'reninoma', 'hopyan', 'caporale', 'achylean', 'tarsi', 'cockwell', 'sarpel', 'passacantando', 'arthropathy', 'ferlins', 'exclusivo', 'meij', 'muela', 'motlagh', 'powertrain', 'revtqt', 'vishin', 'modifi', 'demerouti', 'aparq', 'stamatakis', 'cordes', 'papsigot', 'dubutamine', 'mutiple', 'muthoni', 'xrdspectra', 'haploimmunostorm', 'desantis', 'akullu', 'yudan', 'ahar', 'situs', 'sadiek', 'mennes', 'minehart', 'googling', 'gemelli', 'azghani', 'eccs', 'harakuni', 'gavril', 'ikada', 'collinsa', 'jianjiang', 'schiffman', 'hassain', 'joskowska', 'schwandt', 'boven', 'sanguineus', 'miguelez', 'aislive', 'xiaojiang', 'hiho', 'lolom', 'kocaaoglu', 'mesopore', 'zhidong', 'yuzuncu', 'shani', 'floseal', 'zhuc', 'krishnamurthi', 'venusil', 'pamarthi', 'franki', 'ponceau', 'chiosea', 'sensiba', 'spyropoulou', 'immunolabeling', 'sibata', 'cervicothoracic', 'helath', 'hantzakos', 'tasharrofi', 'euthanizing', 'eletrophysiology', 'mccriskin', 'ribaucour', 'dockelss', 'ysebaert', 'galor', 'spalart', 'pancreatin', 'figurse', 'atu', 'volatilazation', 'nonbenign', 'ovarii', 'pbix', 'kusk', 'nagashimada', 'dpfeiffer', 'alourenco', 'chamberland', 'legoff', 'chisq', 'westmorelandb', 'ivoghli', 'kirilenko', 'pompeo', 'msuarezl', 'nsezi', 'tautomerism', 'manimaran', 'loh', 'consoli', 'shiek', 'achamkha', 'dorken', 'cingulate', 'boyiadzis', 'adrovic', 'asasaire', 'fluidic', 'seydel', 'lompe', 'duab', 'furnham', 'presrve', 'excelart', 'nanofibre', 'raiborg', 'trela', 'csvdm', 'hadla', 'gmonash', 'sukov', 'bhavana', 'swilkes', 'hufelandstr', 'aboagye', 'cetrangolo', 'alvarnas', 'hurkmans', 'haik', 'dreicer', 'hoia', 'jalaludin', 'longzhou', 'protonic', 'simulink', 'culpan', 'prochlorperazine', 'maniotis', 'retronasal', 'odashiro', 'wsb', 'investable', 'seci', 'gaozhou', 'yassuda', 'pukyong', 'controll', 'fabozzi', 'hipa', 'taur', 'adtrees', 'jayadevappa', 'neuroimages', 'haseeb', 'dieluweit', 'neuroblastic', 'thrombogenesis', 'tyurnina', 'filum', 'schipholt', 'paracingulate', 'santegoeds', 'atusy', 'korogyi', 'spaceborne', 'feburuary', 'hendey', 'dickert', 'afghani', 'craina', 'chinthaginjala', 'laboren', 'technoi', 'horeman', 'isopleth', 'limbu', 'molusque', 'neuravi', 'singingvoice', 'calotropis', 'intratubular', 'vaginoplasties', 'instrumentations', 'yabuki', 'jacketed', 'assemblied', 'schmukler', 'alpar', 'sgouros', 'sokol', 'passananti', 'karyomegaly', 'wortmannin', 'kurinczuk', 'myofasciocutaneous', 'upmc', 'georeferenced', 'gushers', 'deldar', 'appenrodt', 'joklik', 'cabanes', 'koninck', 'colvard', 'pyridone', 'ramayya', 'cosetti', 'gerhauser', 'neuroma', 'reboldi', 'labresh', 'cornual', 'aghel', 'subspecialisation', 'logopaedia', 'microadenomas', 'pardridge', 'zhengwei', 'voisine', 'schupf', 'neuregulins', 'poliklinik', 'zeltyn', 'berchem', 'blaauw', 'zwam', 'ablates', 'vrba', 'jsd', 'pedt', 'jentzsch', 'septated', 'arguelles', 'feusner', 'schieker', 'rovithi', 'lisaplus', 'ganippa', 'moretz', 'itms', 'glycidyl', 'larios', 'dtgs', 'geleijns', 'precarinal', 'bagence', 'quelven', 'tarsometatarsal', 'bbns', 'divesion', 'golestanb', 'liyouhahaha', 'velkov', 'kuncheva', 'dingman', 'reynoldse', 'shds', 'veziris', 'ucollege', 'transuretral', 'scipubs', 'yst', 'jkt', 'boack', 'macrenaris', 'alj', 'relocates', 'scalassara', 'heterogeneitiy', 'wsc', 'kernig', 'siddha', 'raudabaugh', 'sspa', 'xrdqt', 'paraffins', 'endopyelotomy', 'joardar', 'jiahui', 'volkan', 'bioelectron', 'overemphasizes', 'optimizes', 'zechel', 'nanochains', 'nakov', 'tnergy', 'vasavada', 'cloutier', 'angiogenic', 'basaloid', 'deterministically', 'infundibulopelvic', 'nivolumab', 'hjertberg', 'spectrochem', 'osem', 'craske', 'lipopolysaccharides', 'osteoporo', 'divergency', 'accadbled', 'eskild', 'gropper', 'gravida', 'kalpathy', 'fetsch', 'zuydam', 'exclusivealcohol', 'dehbi', 'arham', 'fonte', 'tizzano', 'nonunion', 'conchello', 'submechanism', 'morsani', 'labajosb', 'comppath', 'kudumula', 'pseudomyxoma', 'sampleprep', 'radioligandtherapy', 'ascherman', 'pricewaterhousecoopers', 'chikenji', 'etidronate', 'triturated', 'gamified', 'simonett', 'yoh', 'omondi', 'xenotransplantation', 'bonillo', 'kagimura', 'tarabbia', 'vashkevich', 'addeman', 'osik', 'dockless', 'mahillon', 'slezak', 'calcofluor', 'essec', 'fea', 'moiseev', 'zeltner', 'aizawa', 'bhagwandien', 'glegg', 'bonser', 'ehime', 'auclast', 'partopour', 'galinski', 'natri', 'jnl', 'sisli', 'mazzeo', 'herrerab', 'langmead', 'polysulfur', 'antagonismst', 'bushra', 'newbern', 'spaes', 'stx', 'chaiyakunapruk', 'iancu', 'leali', 'suhong', 'gesitra', 'bohatyrewicz', 'enterica', 'novofan', 'deliyskib', 'vranic', 'byamukama', 'salanti', 'weine', 'panuncialman', 'swihart', 'frcpca', 'gladding', 'saifuddin', 'carpes', 'armelao', 'rabinow', 'salavati', 'suvs', 'maltotriose', 'dmdbt', 'hulot', 'amyloidotic', 'ratiog', 'schettino', 'diffracton', 'jurik', 'piulats', 'lasen', 'interslice', 'influencia', 'jhingran', 'tgrid', 'potschger', 'enck', 'benachi', 'demethylase', 'repici', 'mandarino', 'binarized', 'guerriero', 'bashar', 'lvedd', 'takac', 'cnorwich', 'lazaryan', 'whipp', 'labauge', 'hantz', 'hovdenes', 'hubatch', 'fibrilation', 'bourdoumis', 'bottlang', 'hodapp', 'yarin', 'qipeng', 'chron', 'sudhaker', 'stainings', 'mlambob', 'pashman', 'ombrello', 'medicaltm', 'homeadmission', 'dabed', 'zwarts', 'fiandra', 'boumehdi', 'adeniyi', 'almudena', 'yjs', 'reprot', 'lrp', 'rummens', 'overloads', 'underdo', 'polyethelene', 'eibach', 'semiocclusions', 'spiridigliozzi', 'plos', 'zachara', 'osteocyte', 'nontext', 'stiphout', 'ravkilde', 'sciuto', 'cpharmaceutical', 'accountancyinterface', 'betley', 'interlaminal', 'exhaustiveness', 'ekwall', 'momentums', 'hasserjian', 'vedantham', 'golshani', 'bioi', 'pretensionable', 'phenylene', 'glycerophospholipid', 'thymo', 'nonhispanic', 'gudbjartsson', 'phonoscope', 'retreatment', 'danchin', 'diazene', 'titton', 'foroutan', 'alhman', 'multidisciplinory', 'biofertilizer', 'duary', 'subpart', 'obermair', 'kinfu', 'jys', 'droperidol', 'kemar', 'aysun', 'monocarbide', 'sammar', 'donath', 'bioresrobable', 'kuzyakin', 'drioli', 'frcscf', 'verganelakis', 'gehlhaar', 'brelie', 'kypreos', 'fras', 'angiomatous', 'alilliefors', 'kisseleva', 'aronsson', 'fairand', 'arango', 'crabeels', 'bogaardt', 'batanage', 'garmes', 'chemolysis', 'tarasi', 'eud', 'zavareh', 'chiudzu', 'fatema', 'kubendran', 'indels', 'karjaluoto', 'bockting', 'colina', 'kirumira', 'herlea', 'sff', 'aldiss', 'tapel', 'sulphonate', 'bakeas', 'esd', 'gvataken', 'groschupf', 'cotrim', 'arginase', 'pirt', 'collisson', 'shruthi', 'ursolic', 'gelmi', 'bachert', 'takle', 'sidhureddy', 'ebine', 'sahit', 'mavs', 'chadda', 'celladon', 'oxidic', 'ngaini', 'tti', 'haripada', 'accuracya', 'oudenhove', 'houede', 'czerw', 'margit', 'zhifei', 'jethwa', 'maglione', 'amstadter', 'bova', 'raucher', 'ghallabb', 'martincich', 'rasika', 'uet', 'alajmi', 'penalization', 'methacrylated', 'rmat', 'behjati', 'demitri', 'boraiah', 'truppel', 'bifunctional', 'vascularization', 'hyaline', 'bronchopneumonia', 'huttin', 'choplin', 'vaswani', 'rageb', 'tetrasomies', 'paulucci', 'radzikowska', 'serfes', 'anidulafungin', 'transannular', 'moba', 'rotondo', 'bidmc', 'thuesen', 'normonatraemic', 'andreassen', 'rodriquez', 'streck', 'navaneethan', 'anderko', 'konishi', 'drunen', 'brf', 'pokall', 'schutt', 'gygi', 'kinno', 'guariglia', 'intracavitary', 'selmani', 'opalka', 'mclornan', 'zlojutro', 'timerman', 'palimi', 'iah', 'lmax', 'ventelatory', 'ngueutsa', 'hiroo', 'thebo', 'pukthuanthong', 'quatieri', 'majewsky', 'lacerda', 'gaunaurd', 'branger', 'cryan', 'jjdepartment', 'sperduti', 'emvs', 'linaker', 'muralidhar', 'overwinters', 'neuprez', 'tomosyntheses', 'trigeminocardiac', 'gouws', 'miliar', 'ccds', 'killoran', 'caldarella', 'mvac', 'controlaterally', 'ubnoske', 'pernice', 'kutcher', 'crombag', 'aarestrup', 'pseudomasses', 'tandemheart', 'sierro', 'chatzimichail', 'voznyy', 'jialin', 'ogan', 'agronomically', 'kupensky', 'villines', 'brosnan', 'hawm', 'frohn', 'rowczenio', 'universiti', 'tzanakakis', 'pseudoephedrine', 'mcentee', 'shuhong', 'ashwinbp', 'oberkochen', 'gerking', 'otoprotection', 'hypoecogenic', 'cpri', 'schaub', 'preventivo', 'weeke', 'shingara', 'ddc', 'janosi', 'christakopoulos', 'beeckmann', 'spir', 'extralobar', 'kamnitsas', 'zeleznikova', 'kaggle', 'mccallie', 'gillatt', 'chenajtchen', 'yange', 'tajber', 'akhgari', 'quingica', 'rvsp', 'pertubation', 'darracott', 'jowi', 'kassenbrock', 'soetikno', 'shiryan', 'minakata', 'fasciotomy', 'musharafieh', 'atherapeutic', 'nonconcurrent', 'jongbloed', 'skurk', 'murugesan', 'sawbones', 'maggard', 'jhr', 'xschool', 'scleroatonic', 'zahurak', 'toohey', 'mitteilung', 'almeelbi', 'dejonghe', 'smerup', 'winklehner', 'helmreich', 'patumwan', 'larotrectinib', 'gavressea', 'bwf', 'biondi', 'ragupathy', 'beels', 'kluckert', 'goerigk', 'ostapovets', 'eutocic', 'kodesh', 'tonb', 'avlund', 'ophthalmoplegia', 'sudlow', 'gensler', 'soraisham', 'cauterizer', 'reimagined', 'aggrey', 'aukema', 'disfonia', 'kappert', 'kyanoys', 'vlot', 'siupsinskiene', 'tosetti', 'matafonova', 'ssde', 'arunakal', 'nueangnoraj', 'jcoselli', 'verrelst', 'immunophenotyped', 'attattgtgggttcggacc', 'moonmd', 'pantziaris', 'samonis', 'fidalgo', 'travlos', 'micromorphic', 'pietrosanti', 'mendell', 'brosilow', 'wv', 'mersch', 'normales', 'yanfang', 'annealed', 'matsubayashi', 'mangalaraja', 'frontofacial', 'vnaoh', 'nourin', 'sargasyn', 'wangww', 'bigner', 'fumaric', 'yuming', 'nazabal', 'tranquillo', 'hajati', 'gfm', 'stepanauskas', 'dulabon', 'qiqing', 'boueroy', 'wildt', 'christiaans', 'wangff', 'preemption', 'abdollahi', 'pll', 'dazao', 'gien', 'nlse', 'heckemann', 'yukinori', 'eligeble', 'marianeschi', 'mehrer', 'heteroscedasticity', 'vdld', 'beneventi', 'ictrp', 'masslike', 'maschke', 'haneda', 'goralski', 'lygrisse', 'kukreja', 'usmani', 'correale', 'doppalapudi', 'teleb', 'espectively', 'fromme', 'aiyellagbe', 'ducci', 'cetre', 'nawoczenski', 'rajarajan', 'ggmbh', 'lechuguilla', 'ewm', 'ambrocio', 'ceppi', 'nawa', 'mbl', 'chiarella', 'adomain', 'interlamellar', 'hypovascular', 'lisko', 'jurk', 'stenmark', 'hourigan', 'leonardojavier', 'schisantherin', 'selvamurugan', 'babaei', 'abitorabi', 'atsuki', 'naddafi', 'morizane', 'vanhaecke', 'msrs', 'prodrecznik', 'mfbecs', 'hyst', 'verheyden', 'hillan', 'lcdl', 'meditor', 'schmalfeldt', 'inravenous', 'millennials', 'ryall', 'xigang', 'cshanghai', 'wulsin', 'nvd', 'melaninogenica', 'distanbul', 'roelofs', 'gambino', 'palpebrae', 'moinzadeh', 'combustionbehavior', 'zamarano', 'boussu', 'wbs', 'heczko', 'correctible', 'petukhov', 'cometto', 'campani', 'nasus', 'donaghey', 'zmyj', 'xed', 'smithey', 'heiser', 'wampler', 'bolia', 'yousifa', 'cisak', 'labhsetwar', 'tomokazu', 'lamprecht', 'schoeb', 'lovblad', 'cryolife', 'allosct', 'ajiangsu', 'perimed', 'hoersch', 'firmyears', 'sohu', 'parnian', 'nonexperimental', 'marios', 'clearfield', 'derschueren', 'laskar', 'cubero', 'peigney', 'kocsonya', 'terauchi', 'bupleuri', 'vilhena', 'seshagiri', 'hennenlotter', 'bubbler', 'pillis', 'matsuzaki', 'strojan', 'redirects', 'bioorgan', 'magnotta', 'dequervain', 'higuchi', 'loayza', 'tibiospring', 'halofuginone', 'joing', 'bienia', 'huckans', 'spangenburg', 'rydzewska', 'darcourt', 'almulhem', 'aanova', 'jayaramudu', 'electroneutrlity', 'peduncles', 'htom', 'betania', 'brox', 'polyclinic', 'konakanchi', 'zuo', 'xco', 'brochoalveolar', 'arash', 'rockv', 'alteri', 'renard', 'zamke', 'logopedphoniatr', 'cardiotoxity', 'icmp', 'pitkaniemi', 'novellas', 'hasdemir', 'kosloff', 'tichit', 'ishizu', 'galactomanne', 'baigrie', 'minimi', 'neyvasagam', 'kalantaridou', 'desiraju', 'jemtel', 'hollocellulose', 'carboxypeptidases', 'sjotrom', 'suthanthiran', 'peritore', 'zaltz', 'molecul', 'grannonico', 'liat', 'barnden', 'zt', 'gottschalk', 'nrct', 'papadakis', 'simonsick', 'murugesapandian', 'schouwink', 'mimeault', 'kovalenko', 'cyclotrons', 'wallerand', 'fingler', 'gurpide', 'paklina', 'brumaghim', 'armentano', 'powerlight', 'verschelde', 'pbfbia', 'relativeness', 'triflamides', 'javma', 'semins', 'electrothermal', 'electronegativities', 'voduc', 'surgeryhad', 'chastine', 'aderhold', 'osteogenicity', 'elhamoury', 'iwagami', 'iglurs', 'haicheng', 'critello', 'singlets', 'statis', 'chatla', 'aofas', 'digitalvhi', 'aliu', 'differents', 'baratloo', 'changwei', 'fonsecaleogfonseca', 'fructans', 'gonciarz', 'vdtpace', 'aparicio', 'schriever', 'endnote', 'gloger', 'kozusko', 'babaian', 'oblateness', 'steubera', 'gamanagatti', 'rebersek', 'ballecer', 'fcatg', 'tardon', 'retnetion', 'envolve', 'reirradiation', 'ariso', 'hamostaseologie', 'intracontinental', 'reham', 'buseck', 'nicolini', 'kanra', 'cecost', 'allorecognition', 'thurtell', 'cernua', 'santschi', 'paliwal', 'pseudocode', 'klineberg', 'vsd', 'sedimination', 'aika', 'qreactor', 'mclarty', 'nofsinger', 'humano', 'geltzeiler', 'daugman', 'wensong', 'ballai', 'masake', 'mougins', 'gentles', 'norby', 'spalletti', 'takemasa', 'velicer', 'syntocinon', 'keirse', 'nakshatri', 'makhni', 'dysphoria', 'papamichael', 'knoos', 'wearit', 'bankert', 'microlaryngoscopic', 'akhrass', 'atesok', 'becknell', 'varnum', 'cech', 'elcetropolymerization', 'dempers', 'heymacha', 'mhcii', 'nagaoka', 'hotdog', 'twerenbold', 'oluwaseun', 'anet', 'incfib', 'doubal', 'zeppernick', 'yodeled', 'mccamish', 'twidwell', 'triantennary', 'litvak', 'avrt', 'amenorrheic', 'mcsparron', 'kraja', 'sakzewski', 'porayko', 'alloreaction', 'furology', 'intraorganizational', 'begna', 'urodynamics', 'locf', 'condylion', 'sasakia', 'distric', 'ptdf', 'provera', 'slagter', 'tetrahedra', 'maro', 'grunlan', 'reznik', 'revascularization', 'michelsson', 'detante', 'jadvar', 'lymphorrhea', 'lubarda', 'pretargeting', 'icmca', 'alomone', 'zarzur', 'kanaya', 'cayere', 'curcuma', 'tafida', 'bthermodynamik', 'tgtgtggacaaaatactctggaa', 'andviruses', 'caresio', 'livido', 'microarrays', 'lmwh', 'ducismarci', 'znpp', 'metatarsocuneiform', 'ohler', 'holgado', 'meia', 'ppsa', 'conorii', 'aacttcgtgttgcctgatga', 'stoter', 'hareng', 'symmlets', 'coronoidectomy', 'burtea', 'mesopor', 'spacc', 'yanhong', 'aacom', 'cindividuals', 'hongye', 'niruvis', 'sensky', 'catheterized', 'martis', 'brafwt', 'blaschko', 'relaxants', 'spurney', 'frauenheilkd', 'miasso', 'hartikainen', 'oike', 'hlady', 'agathokleous', 'chakravarty', 'lsmo', 'ruah', 'nayyar', 'onorati', 'cardim', 'kaunas', 'crossplatform', 'ruijin', 'leener', 'bensink', 'karelskaya', 'ohkawa', 'aext', 'moneyness', 'zhuosheng', 'kronenburg', 'elhady', 'lizanecz', 'menck', 'cytoreductive', 'mulderp', 'knoth', 'grode', 'gokan', 'ehrhart', 'heidarian', 'aycan', 'msellec', 'jhaveri', 'zancanaro', 'bierhals', 'photoanodic', 'cddds', 'sizureless', 'nakazawa', 'monticello', 'koeppe', 'preamplified', 'glabridin', 'subtletm', 'sangiolo', 'senroy', 'yorkston', 'skalsky', 'braxon', 'mukoyama', 'knabl', 'abbevations', 'descritores', 'orser', 'kosior', 'rostroventral', 'derrald', 'servaes', 'zbaren', 'gerbes', 'apccc', 'pathogenesisand', 'sonveaux', 'cinhal', 'pobiega', 'hydroxylation', 'chemoprotection', 'ggu', 'sveinsdottir', 'alfano', 'llorente', 'desmin', 'tmtj', 'cadenas', 'macotela', 'gowtham', 'boselli', 'sne', 'miscategorising', 'diogo', 'zuclopenthixol', 'pengb', 'rodan', 'zuley', 'yaghini', 'shanavas', 'alveolated', 'pedicles', 'oligodendroglia', 'obot', 'umap', 'terpene', 'laboklin', 'debiopharm', 'sheffy', 'pentosan', 'roscitano', 'epipage', 'cuidado', 'tyrmi', 'mdamagarwal', 'tirunal', 'haihe', 'wjg', 'barazangi', 'weiller', 'evetechnologies', 'polley', 'unos', 'nauki', 'discoverability', 'kostek', 'zhongquan', 'steroidogenesis', 'hamuro', 'forticaux', 'hnr', 'kogia', 'humongous', 'cpdr', 'pindus', 'periosteoplasty', 'spondyloarthropathies', 'osasa', 'yongqi', 'hsdt', 'jrt', 'goluboff', 'heniford', 'munir', 'iwatsubo', 'afterhours', 'electroejaculation', 'caudron', 'ghadirian', 'artistica', 'abiomechanics', 'bliokh', 'assanhou', 'steliou', 'hussaini', 'zwedberg', 'denisse', 'oxymorphone', 'mellema', 'hnsc', 'bradenton', 'triservice', 'formol', 'shure', 'hominis', 'jmh', 'cervellione', 'neathawk', 'oxychloride', 'porsec', 'terveen', 'kinal', 'childressc', 'strugala', 'acml', 'rasihashemi', 'thambi', 'hillebrands', 'pattichis', 'altenburg', 'sirindhorn', 'berezuk', 'anandh', 'zheda', 'thivolet', 'vandermeulen', 'minamikoiwa', 'yuning', 'transchondral', 'edeki', 'dehumanization', 'zaak', 'hemodynamical', 'yarrowshaw', 'zachariaha', 'nephroureterectomies', 'premnath', 'deinlein', 'ekappa', 'bolbol', 'lfag', 'korcarzce', 'cint', 'panjrath', 'nenguwo', 'immunogenetic', 'pneumomediastinum', 'mallmin', 'bonardi', 'amano', 'wprt', 'euthanization', 'guojun', 'hanpeter', 'mrmc', 'hasle', 'jinflammation', 'yourong', 'multipotent', 'chemonaive', 'lalita', 'stanisic', 'rogol', 'agbaba', 'boatright', 'gostintsev', 'bronnenberg', 'kazembe', 'hinck', 'interweaved', 'voitk', 'aviram', 'kedhi', 'eliisa', 'kitti', 'mulinari', 'raob', 'bletz', 'vulto', 'tabulator', 'microanalyses', 'vitalik', 'ecthyma', 'multilobar', 'xgs', 'barmpalexis', 'donahuea', 'immunobiochemical', 'posttraining', 'schiopu', 'tetta', 'antistaphylococcal', 'nacns', 'popinchalk', 'suwon', 'correspondrence', 'microvesicles', 'weindel', 'disi', 'kvishnakumar', 'rosati', 'tractography', 'agoritsas', 'canv', 'mispriming', 'zalucki', 'levshenkov', 'trasmission', 'jennerain', 'sartorius', 'kwang', 'purkiss', 'leelamani', 'busan', 'chemoreception', 'widjaja', 'nhya', 'prolapsing', 'stotal', 'drukker', 'scarzello', 'maricic', 'kaname', 'giaimo', 'evsyukov', 'semel', 'amberlite', 'faustin', 'polybacterial', 'boruff', 'azfarzaman', 'micklesfield', 'basas', 'lakhani', 'cheson', 'karnewar', 'urds', 'gfsrihpaph', 'alvei', 'bastien', 'tobita', 'marzilli', 'varenna', 'naiserova', 'poitras', 'boshoff', 'kuivalainen', 'segunda', 'homeana', 'kunas', 'volik', 'londalen', 'abundez', 'przybylowska', 'netten', 'contagiousness', 'cueto', 'tierklinik', 'okumurafuel', 'nullizygosity', 'preliminar', 'tendonitides', 'yamamuro', 'rjp', 'kantak', 'linezolid', 'oriolinum', 'tartaglione', 'isolex', 'utization', 'shehadeh', 'huzur', 'synarthrosis', 'tolfree', 'dasgupta', 'antoniou', 'pottstown', 'rijt', 'baroreflex', 'sorrentino', 'edgardo', 'mesarovic', 'latific', 'babatunde', 'lindenau', 'interogation', 'antozzi', 'annika', 'balermpas', 'premji', 'ghsc', 'boxtel', 'derouiche', 'ineraction', 'automaticity', 'irrc', 'claudon', 'cardiotorac', 'resisitance', 'marianna', 'desensitized', 'sgna', 'postspeech', 'telesmanich', 'bispecific', 'pbtcl', 'icq', 'mfprocm', 'lhvmix', 'spatt', 'digitalization', 'persa', 'weinshenker', 'dandamudi', 'ongology', 'cdepartment', 'millimolar', 'lyros', 'thrombocytes', 'chihenab', 'kfan', 'keitoku', 'pellequer', 'wyner', 'elastance', 'indrasen', 'abnl', 'kreitmann', 'fpw', 'ergut', 'zingmond', 'bys', 'suwen', 'toque', 'amtage', 'zendehdel', 'dajerd', 'mhnpc', 'veskewness', 'kuosma', 'karis', 'hogler', 'hyperlinked', 'inion', 'mahowashi', 'pipilis', 'jiterated', 'vedi', 'simbionix', 'rachiy', 'yaowen', 'heussner', 'engin', 'downshifts', 'minozzi', 'ksonocatalytic', 'monomethyl', 'dcbtc', 'swizterland', 'buckert', 'amomi', 'effusiondiagnosed', 'gandemer', 'dfpt', 'dys', 'kcjp', 'berendsen', 'ramondetta', 'tgnb', 'pemat', 'plasmafiltration', 'wannan', 'blaisdell', 'raoultella', 'helex', 'kuilman', 'nithilasaravanan', 'himbert', 'kucuker', 'furugen', 'lightweighting', 'spaqi', 'bautz', 'levofloxacin', 'virtamo', 'catalystsa', 'kuhlman', 'chitapanaruxa', 'assikis', 'braune', 'backman', 'ptgs', 'foker', 'russomano', 'eppenberger', 'lifang', 'glenfield', 'clapier', 'byerly', 'yannopoulos', 'evagelidou', 'panpranot', 'mutzenbach', 'mohammadpour', 'uriel', 'endopath', 'siwolowski', 'metastastic', 'lwoffiii', 'gayat', 'portera', 'goldwirt', 'giamouzis', 'takriti', 'hiroi', 'kandala', 'baumbusch', 'undertested', 'yayla', 'concheiro', 'abacioglu', 'dobos', 'intraspecific', 'naqa', 'gerlachhtgerlach', 'skodje', 'charas', 'krishn', 'amoxiclav', 'disartrias', 'ahilan', 'badimon', 'apostolopoulou', 'dimethylsilyl', 'heimans', 'ahf', 'almushayqih', 'bertoletti', 'kile', 'drakatos', 'statured', 'wirguin', 'rolb', 'oleochemical', 'nahed', 'subfollicular', 'lucieer', 'amplatz', 'immunopet', 'anagnostakou', 'milia', 'pdda', 'doubutsushu', 'trabalhador', 'lakroum', 'ggo', 'lunter', 'gardini', 'krawczyk', 'bensimhon', 'paganelli', 'cerebroprotective', 'hemocytometers', 'hinrichs', 'cerus', 'salvolini', 'eenbergen', 'inderbir', 'coptis', 'buyang', 'gramont', 'erkinjuntti', 'handique', 'drndic', 'pettca', 'kopin', 'quiagen', 'surucu', 'nidulans', 'kaess', 'dysphonie', 'kerwin', 'mersedeh', 'schwingel', 'raewyn', 'lsue', 'saguner', 'joice', 'wittkowski', 'zabar', 'ottir', 'petrizzo', 'holban', 'myotubular', 'pretsch', 'alreshidan', 'introitoplasty', 'mendall', 'knechtges', 'akinetic', 'jonkus', 'zonno', 'andretta', 'propuls', 'alagappan', 'csec', 'ptm', 'moosavi', 'foms', 'kataura', 'dorneles', 'cgroup', 'rowaili', 'warkentin', 'pakarinen', 'jiaqian', 'abrahamsson', 'barkauskas', 'loehrl', 'munekata', 'dhanasekaran', 'gooi', 'thuneberg', 'gagliardib', 'contegra', 'ribet', 'thibult', 'juntaro', 'linetsky', 'dickey', 'radioiodinated', 'buyukasik', 'adepu', 'interlimb', 'mammalia', 'noufi', 'senosiain', 'shoup', 'dpres', 'garnerb', 'haizhou', 'premotor', 'nessim', 'semiquantitatively', 'polain', 'nemala', 'vur', 'pericolic', 'yamabuki', 'xylose', 'gibo', 'seipel', 'eilat', 'steenburg', 'elsoe', 'sisido', 'corticosteriod', 'dalmay', 'braund', 'landfalling', 'krupat', 'krump', 'roehe', 'cederburg', 'gillison', 'sostman', 'peeters', 'rabjohn', 'eptfe', 'rottenkolber', 'malzahn', 'shiroiwa', 'jacobtheresjiju', 'maessen', 'grotenhuis', 'facil', 'vallinoto', 'cnea', 'paralyzing', 'agachon', 'giersig', 'comopleted', 'hashima', 'dysmorphic', 'arbeiter', 'selamtzisaselamt', 'ethanesulfonic', 'styluses', 'granulopoietic', 'prutting', 'pericard', 'oldani', 'tred', 'jrh', 'znaor', 'kedem', 'wieser', 'anguera', 'alphasmooth', 'nynquist', 'kmh', 'boudier', 'chandirakala', 'talpaz', 'siriwon', 'infrahepatic', 'acnd', 'hamidian', 'eraslan', 'glatting', 'torra', 'hpa', 'ledochowski', 'stanze', 'pierron', 'leontyev', 'dywei', 'khaledh', 'shaknovich', 'monnin', 'quiterio', 'bifurcating', 'geniohyoid', 'canesthesiology', 'ogna', 'stefanescu', 'zhangpengwr', 'komori', 'ckl', 'zhuofei', 'muratovska', 'peucedanum', 'weeren', 'jono', 'scannable', 'luthra', 'graw', 'bnfc', 'juicio', 'arica', 'gaglia', 'stransky', 'adenopathies', 'nocardial', 'superoleophobic', 'gorbar', 'bangi', 'cppsy', 'salloum', 'tallgren', 'rieti', 'aschenbrenner', 'oberhollenzer', 'povilaitis', 'teymouri', 'bicinchoninic', 'likar', 'blautia', 'mdabillowd', 'transferosomal', 'susarla', 'takahito', 'valand', 'bertoncello', 'miscusi', 'elansary', 'brodziak', 'chusuei', 'ocal', 'chhaya', 'daming', 'kolt', 'chloropropene', 'mamo', 'lhg', 'salesgrowth', 'getmessagea', 'perenyei', 'radfrac', 'rtm', 'aicla', 'egotistic', 'trippo', 'rikimarub', 'freytes', 'israf', 'parussolo', 'lashkova', 'abdulafeez', 'danai', 'sahdev', 'webinars', 'buskin', 'edw', 'unmyelinated', 'terminalis', 'rbm', 'trickey', 'alleman', 'fbc', 'yeoh', 'colijn', 'qamruzzaman', 'visc', 'dugong', 'chidiac', 'durrheim', 'transtibial', 'rabiee', 'transdetect', 'roncador', 'bastarrika', 'rul', 'kabasakal', 'lins', 'puai', 'marchena', 'catalyzed', 'doctorsevil', 'maussa', 'eringen', 'charismatique', 'filatov', 'jennett', 'younossi', 'larrabee', 'underlaid', 'micielska', 'eloesser', 'magistrato', 'masera', 'cbpr', 'odinak', 'mutis', 'yuyama', 'delesalle', 'pilote', 'supracardinal', 'cwwami', 'nephroblastoma', 'slobbe', 'atelerix', 'sppq', 'fotter', 'allston', 'trevaks', 'sokhansanj', 'bamias', 'tubularisation', 'jcu', 'zuelzer', 'rimls', 'tauster', 'jamps', 'niloticus', 'ndod', 'apn', 'razeghi', 'psychoticism', 'alkahlout', 'korkmazer', 'albsoul', 'shepull', 'adalberth', 'allich', 'wabaidur', 'aplio', 'giang', 'purohit', 'deburge', 'pavalan', 'nirody', 'klechner', 'mtos', 'diefenbeck', 'quental', 'fofana', 'pietrzyk', 'malandrino', 'davini', 'iatan', 'geara', 'korde', 'klippensteina', 'reconceptualization', 'tombini', 'schulze', 'wirkungsweise', 'cafri', 'teung', 'asarch', 'masferrer', 'shigenobu', 'ggatggttaccgctggtg', 'pabarot', 'astudent', 'draugiem', 'munuera', 'abrahamian', 'shahsava', 'peshkin', 'witterick', 'maurino', 'debernardi', 'menser', 'kayaoglu', 'teeuwen', 'metastastatic', 'paclitaxal', 'aprotic', 'kraitchman', 'amrutiya', 'ibermutuamur', 'gunne', 'wima', 'thurow', 'anzueto', 'ihtsdo', 'bioinformatic', 'goletti', 'brussee', 'parcelation', 'postpalatoplasty', 'aalders', 'fittschen', 'valvularis', 'almasri', 'serago', 'hux', 'schytz', 'bouhafs', 'wamuo', 'geiges', 'nrcore', 'heibrun', 'xtzhangzhang', 'razavi', 'seeta', 'schrauzer', 'fwas', 'jz', 'testart', 'pilecki', 'hindges', 'electropathy', 'evren', 'myelographic', 'trazodone', 'lengana', 'juliusson', 'fundaro', 'linearizing', 'nurgul', 'heppelmann', 'fossett', 'nonhypervascular', 'dinanian', 'kranzlin', 'viberg', 'hillenbrand', 'execucomp', 'supl', 'guddati', 'noack', 'olabisi', 'daspk', 'kukushkin', 'panossian', 'omentin', 'hosseinalipour', 'reichenspunter', 'kamijo', 'chava', 'riedl', 'purimitla', 'rahlfs', 'shoujiang', 'kwestionariuszy', 'aservicio', 'interurban', 'pathline', 'schwei', 'melkumyan', 'bartynski', 'isciii', 'magransb', 'ebelmont', 'arildsen', 'resported', 'medinger', 'amiji', 'opticon', 'elshal', 'trevena', 'teboul', 'lentschig', 'haese', 'astellas', 'gorgonea', 'conductedonce', 'jeensor', 'chie', 'fyamashi', 'vreden', 'elkhoury', 'icsi', 'chernukho', 'truett', 'duroscience', 'rosell', 'tagbor', 'necioglu', 'acousticmechanical', 'crocchiolo', 'naccarati', 'kaibara', 'scheeringa', 'maldeployment', 'scherpbier', 'gerig', 'xylazine', 'hooi', 'mohle', 'tegner', 'benzylidenes', 'renmin', 'figiel', 'deconvolute', 'varner', 'zhihong', 'zvo', 'sochas', 'ecro', 'knappenberger', 'guzzo', 'vletter', 'procrit', 'mdy', 'namias', 'fasseas', 'koob', 'coupar', 'holte', 'etiologies', 'subsector', 'persica', 'schmicke', 'refet', 'shaham', 'nkpt', 'tayalf', 'informatik', 'marsano', 'eroyal', 'suprashant', 'troter', 'hazebroek', 'warrena', 'polezhaev', 'khademi', 'osea', 'glabbeke', 'jaffer', 'shinystan', 'pitchaimuthu', 'lprop', 'avadi', 'sieira', 'nimmanwudipong', 'liangj', 'spondylosis', 'aclacinomycin', 'dresel', 'veenu', 'droogne', 'stelljes', 'hohenstein', 'saeb', 'seljeskog', 'chheda', 'aweeka', 'garderet', 'tracheobronchitis', 'biyuan', 'gaich', 'ushakov', 'verhulst', 'durdina', 'rotgans', 'pcnps', 'dovalcs', 'goldschneider', 'venkatadass', 'ethiodized', 'orgnaizational', 'peerenboom', 'jadonath', 'asmundis', 'gastineau', 'berenyi', 'beitia', 'streptozocin', 'jethava', 'chicagoland', 'precental', 'mscea', 'gangakhedkar', 'fotouhi', 'dumouchel', 'benkhatar', 'elektronen', 'schonberg', 'ancovas', 'nasomalar', 'intramammary', 'ritabash', 'flaherm', 'marteau', 'shrotri', 'agenesis', 'bylaw', 'sfakiannaki', 'fluoview', 'waard', 'capener', 'yla', 'pizov', 'parvey', 'mollen', 'masasaki', 'avestin', 'jikei', 'mizushima', 'solmen', 'chuea', 'polyoxyethylene', 'intraclass', 'smdz', 'snydersa', 'jurv', 'sinelnikov', 'zowalaty', 'holmium', 'hypoaesthesia', 'volodin', 'ineffectuality', 'leino', 'proangiogenic', 'cherlow', 'charoenpanich', 'kafaei', 'furey', 'luksic', 'vetdermtherapy', 'mcneeley', 'optimums', 'bandhead', 'pseudotumor', 'monsees', 'nesug', 'camelina', 'zidan', 'steffen', 'cmbono', 'pellicer', 'variablesa', 'palapattu', 'aossm', 'husain', 'hachinski', 'shushakova', 'idsaez', 'vingerhoets', 'croi', 'lapa', 'gallina', 'macrostructural', 'yanji', 'penhune', 'windhager', 'collegehospital', 'papalia', 'kasser', 'synlett', 'ahlers', 'gumruk', 'boukamp', 'drullinsky', 'shekarriz', 'vmdg', 'castroflorio', 'luttgen', 'rockside', 'rnm', 'hargus', 'neoptolemos', 'iddou', 'bockisch', 'coulon', 'heincelman', 'reintubation', 'korinth', 'decidua', 'desiccant', 'hackx', 'acosta', 'imandoust', 'lsbio', 'accofil', 'bussel', 'lomeli', 'lavasanifar', 'mcgheea', 'bitencourt', 'oxidatively', 'racette', 'bemanian', 'ergodic', 'dirschl', 'aybeck', 'rabiner', 'metastrongylid', 'ccrccs', 'perella', 'valyon', 'chongwen', 'lixpfy', 'aditya', 'selenide', 'subcitrate', 'swamequip', 'saral', 'ifezulike', 'celler', 'minamihiyama', 'alimohomad', 'gioumouxouzis', 'csebastian', 'dullien', 'rycroft', 'buha', 'charvin', 'selsted', 'siriratsivawong', 'khawar', 'qainat', 'riedmiller', 'kamlin', 'klofe', 'pasenau', 'oncea', 'bjpsych', 'comprehensibly', 'cyb', 'tubulization', 'fahad', 'fistulotomy', 'sethia', 'leiba', 'sanduleanu', 'tomeczek', 'daclam', 'anguria', 'osmon', 'osnabrugge', 'seytkhan', 'davidkin', 'arditi', 'fasciculus', 'trigeminy', 'nipa', 'vadrucci', 'cpunjabi', 'adewuyi', 'imbeau', 'meczekalski', 'marawan', 'pfahl', 'niklason', 'foufelle', 'pancostal', 'betiku', 'sivathanu', 'mbchb', 'meignan', 'electroconductivity', 'hoehn', 'nengljmed', 'kataria', 'anaphylaxy', 'ceraso', 'longnecker', 'vadakumchery', 'konar', 'shahjahan', 'youssef', 'germershaus', 'ecut', 'vastus', 'mandsaurwala', 'hisayamacho', 'mobilesoft', 'hinni', 'niccolai', 'pulverisation', 'craniometry', 'intenise', 'mrcc', 'precrisis', 'keuter', 'tangavel', 'cppsst', 'qmax', 'aav', 'onyekere', 'zigler', 'rajfer', 'mdadranupammitra', 'kch', 'loua', 'busha', 'oziemkowska', 'simhan', 'loukinov', 'learly', 'recens', 'matloff', 'styring', 'sigircia', 'methylnaltrezone', 'chrisostomidis', 'obstet', 'sonmez', 'bulnes', 'magdziak', 'kuihua', 'intubating', 'anuja', 'hyperinnervation', 'belding', 'kanghee', 'keitaro', 'limning', 'selander', 'convertors', 'killelea', 'iribarren', 'werkum', 'krunks', 'ccrd', 'douville', 'westhovens', 'masudac', 'shariatinia', 'birkbak', 'sitki', 'msfhr', 'zhangf', 'codonopsis', 'marrache', 'engineergin', 'maresi', 'tapply', 'pattier', 'methylidyne', 'jordt', 'qiong', 'ilieva', 'pillastrini', 'nusseck', 'yaob', 'dutau', 'pericardiectomy', 'chalcogel', 'koutensei', 'roeck', 'eifert', 'isawa', 'vence', 'religated', 'rambhatla', 'cenhancement', 'kamycheva', 'lodewijk', 'dimcheff', 'disaia', 'lossy', 'burdensomeness', 'akornor', 'cellsignaling', 'baghdady', 'allgren', 'enteroceles', 'qooh', 'trisomic', 'laar', 'plakhotnik', 'nutr', 'sarioglu', 'angiologic', 'nauck', 'lechien', 'parthenios', 'sobrero', 'hmdm', 'antimuscarinics', 'geet', 'kuncir', 'gaudias', 'cqingdao', 'osteology', 'rstan', 'watari', 'warmington', 'copm', 'daaq', 'michiya', 'lacrymatus', 'genechip', 'trendelenburg', 'tsumori', 'weitong', 'sarthy', 'elguindy', 'hamidea', 'falsepositive', 'genetisk', 'loitfelder', 'yazaki', 'dagres', 'berrios', 'bechlioulis', 'birccs', 'nonsquamous', 'dataq', 'olken', 'jmount', 'acmri', 'grase', 'kirkali', 'dvl', 'feitelberg', 'ayele', 'noblit', 'urena', 'surv', 'supinated', 'profiler', 'chiamulera', 'maciejbeckowski', 'kanamura', 'faturechi', 'sxn', 'varricchi', 'robotica', 'kerchove', 'sportschaden', 'shott', 'changpeng', 'lanct', 'safitri', 'gaidulis', 'stickies', 'bougzhala', 'majkowicz', 'raettiga', 'conjoining', 'cavernosal', 'brazzelli', 'imperato', 'tonsillar', 'kovner', 'zurbau', 'disconfirmation', 'pegda', 'chongwu', 'fvha', 'miwaa', 'puis', 'raas', 'redispersion', 'jarvik', 'anhedonia', 'sudarshan', 'clarebout', 'expeimental', 'szabunio', 'junling', 'hayanga', 'opanasopit', 'malpositions', 'beuvon', 'chakravortty', 'pakosh', 'ocation', 'bradner', 'daemen', 'sportsmedicine', 'onsets', 'sosunov', 'volgmann', 'schmidley', 'dithiolane', 'abghoui', 'trakalova', 'velazco', 'baike', 'reutter', 'khitam', 'ogunbayo', 'kiji', 'hijazi', 'chyloperitoneum', 'imbedding', 'sozzani', 'rozental', 'nakasorachi', 'vukcevic', 'chiappetta', 'acmite', 'wimberger', 'caballeria', 'angiocath', 'farnier', 'eberli', 'cylex', 'bliwisea', 'ubbink', 'ethnomusicologists', 'remanufacturer', 'lapalme', 'rist', 'dinde', 'kartush', 'thieno', 'ital', 'kaatsu', 'edalian', 'eidb', 'suning', 'montecalvo', 'hayot', 'herlevsen', 'advancedoropharyngeal', 'ziegelmann', 'talin', 'mainar', 'kusky', 'woensel', 'cahuc', 'rheumtol', 'explant', 'arbi', 'tomohda', 'sijmons', 'pecanha', 'guiraud', 'journalology', 'isbm', 'fatores', 'aktas', 'alteplase', 'adolphsen', 'alltech', 'komarneni', 'niarra', 'splenocolic', 'citeseer', 'yunquan', 'pongpatv', 'demarconnay', 'alfonsina', 'cccccatgcgccactcca', 'fusarium', 'mosiacism', 'nikzad', 'audu', 'yawen', 'wolford', 'toriola', 'kindermann', 'khvalevsky', 'ciberonc', 'hofker', 'kumu', 'keidel', 'eyassud', 'grushkin', 'klinieken', 'lingler', 'guenster', 'recommenderlab', 'haghighi', 'lurbinectedin', 'subpixel', 'lillemoe', 'wistrom', 'unilaterallaryngeal', 'toosi', 'opr', 'kusakabe', 'tullika', 'haussinger', 'ichizo', 'hemoprotozoa', 'bargetzi', 'macrostomia', 'sistan', 'anheden', 'michalowska', 'tonejc', 'wurth', 'simonov', 'preleukemic', 'maisch', 'hypoxemia', 'udq', 'dethroning', 'sbirt', 'hypobaric', 'koprowicz', 'roeling', 'jeenduang', 'bouziana', 'antiwrinkle', 'hexaplex', 'mongelli', 'linseis', 'hawari', 'brusselle', 'kapitein', 'suradkar', 'stavrou', 'malafarina', 'soparc', 'logicality', 'asanuma', 'xiaoyu', 'qss', 'asphaltens', 'asdt', 'larquet', 'abscessus', 'defacography', 'eecs', 'ggcacagattttgcattcct', 'edpvr', 'tansarli', 'bobustuc', 'kytococcus', 'mmehndi', 'decryptor', 'graders', 'cephalobaenida', 'hentschke', 'jalava', 'equivocality', 'ipilumumab', 'leszczynski', 'capecchi', 'bausmann', 'wootten', 'ajmb', 'ghezzo', 'gnj', 'vanpraag', 'malate', 'teuteberg', 'lagnado', 'pirotte', 'bierman', 'fairview', 'rosatella', 'ernzerhof', 'canavero', 'taback', 'burgstaller', 'busl', 'tokenisation', 'crijns', 'endometriod', 'nsqip', 'snacns', 'coraddu', 'pushback', 'ibp', 'romkes', 'landraces', 'ooms', 'ramaniraka', 'fuelcellsetc', 'hashida', 'evora', 'badiha', 'sensitizing', 'nesse', 'nhnds', 'rudick', 'kilchrist', 'tefg', 'polycondensated', 'mdrboh', 'desenvolvimento', 'mohrenweiser', 'matern', 'kanaganayagam', 'casciola', 'tempia', 'coman', 'aakeroy', 'nebovirus', 'dietler', 'heeneman', 'cauc', 'klayman', 'dalia', 'ppjb', 'keskimaki', 'ambrozy', 'akizuki', 'ryo', 'bimalleolar', 'tsukiyama', 'bennink', 'kaaja', 'schwob', 'machan', 'lokomat', 'goodyer', 'neurogastroenterol', 'dababneh', 'hardyma', 'effati', 'heterostructructured', 'malikkides', 'underestimations', 'ingves', 'yusha', 'pathomorphology', 'otorrinolaringologia', 'poklychonopoulos', 'contct', 'hogang', 'chelonoplasma', 'manyak', 'hivert', 'sampige', 'insufflation', 'stuhlfaut', 'rbfnn', 'titurus', 'qmra', 'hreybe', 'chikamori', 'csfrs', 'almora', 'nitroferricyanide', 'ncdr', 'torjemane', 'battelino', 'flowglottogram', 'beetsa', 'bashyal', 'vmat', 'sarigiannidis', 'kishel', 'jiujiang', 'immunoprotective', 'liewen', 'sandersc', 'remmen', 'kalff', 'malaurent', 'premenstrually', 'highstead', 'vigdorchik', 'whiteleyb', 'caryophylli', 'gonczy', 'houssami', 'validering', 'efrat', 'peirens', 'oshk', 'cohabitating', 'extraductal', 'amirsardari', 'hagins', 'nuzum', 'flechsig', 'makady', 'hypokinetic', 'jjjcsr', 'cyrino', 'bolmaro', 'ouden', 'sepideh', 'rlm', 'sebra', 'enrica', 'delavelle', 'bucla', 'harigae', 'goldbaum', 'leuthner', 'boumhara', 'kadah', 'fungistatic', 'kamiryo', 'roska', 'chodara', 'clasbrummel', 'reichenberg', 'shinkei', 'douin', 'rausei', 'oosterwijk', 'sekir', 'furfurala', 'biekpe', 'berglund', 'monros', 'wyplosz', 'buphthalmos', 'nijuana', 'bruaene', 'timothea', 'cytoxan', 'peroxo', 'cervera', 'esem', 'glostrup', 'postmyocardial', 'rabini', 'ordobadi', 'canetta', 'unwto', 'repp', 'gharibyan', 'badib', 'kirkinezos', 'erowin', 'dobaczewska', 'naruse', 'pasquini', 'dammam', 'aoshan', 'stefanie', 'turreni', 'orbay', 'tudorjovin', 'brandtner', 'kripps', 'bethke', 'effert', 'idd', 'liusz', 'symer', 'feero', 'burgbacher', 'vasp', 'iaconelli', 'bacademy', 'rosovksy', 'jyotsnarani', 'palmoreg', 'abecedarian', 'srivatsa', 'carusi', 'fatizadeh', 'fibroproliferative', 'heartstransplanted', 'caravella', 'isixhosa', 'mussi', 'abstainer', 'gasmi', 'gwas', 'sonochemically', 'botta', 'photoactivity', 'hemogregarine', 'elshamy', 'refr', 'negrin', 'gqi', 'einem', 'neurologie', 'nonoliguric', 'evenmore', 'bonnetblanc', 'cyclopentene', 'caliceti', 'yuankai', 'inova', 'containerizing', 'ddh', 'ekhinel', 'marenstein', 'dimethylamine', 'dokoupilova', 'vaona', 'zcpe', 'ijdvl', 'gozel', 'hasebe', 'ranganath', 'biller', 'lightner', 'nagarathna', 'eisenkolb', 'adeleorina', 'myreng', 'lindenmann', 'kadomtsev', 'jrosini', 'abeles', 'coiflets', 'mannava', 'albawardi', 'dietsche', 'zubieta', 'nanograss', 'leflunomide', 'shenfeng', 'plxn', 'oehler', 'dodkins', 'cupulolithiasis', 'osinga', 'makimura', 'knauss', 'ramulus', 'hinsdale', 'minguez', 'thuret', 'rnav', 'meshkov', 'preallocate', 'osteolyses', 'stepanowi', 'phosphoregulatory', 'homocystinemia', 'mycophenoalte', 'presentative', 'sahraian', 'dingyuan', 'middleaged', 'kallies', 'lilien', 'mkhoyan', 'vlieland', 'venogram', 'ultrasoundguided', 'scanscope', 'nonhdl', 'kostella', 'oligomeric', 'minich', 'menof', 'sharafkhaneh', 'mohassel', 'schupp', 'geser', 'lipofilling', 'eperon', 'anvarian', 'grobmyer', 'prehosp', 'pha', 'rashan', 'ustariz', 'apprentissages', 'ashai', 'bethune', 'ogundiran', 'adhes', 'aldoss', 'karlamangla', 'silveri', 'fluoro', 'eleonoor', 'phenotips', 'schoolfield', 'noblet', 'helwig', 'komasa', 'rosselet', 'brotelle', 'pyridoxine', 'hormuth', 'takiyeh', 'skepticisms', 'afolayan', 'sarett', 'vitalograph', 'nevalainen', 'mildsteel', 'oigbokie', 'bockhorn', 'histomorphological', 'maccatrozzo', 'dipj', 'velcade', 'duchon', 'trant', 'abdullaev', 'taina', 'msedd', 'dinfection', 'hcno', 'burtner', 'bochenek', 'kuchta', 'nephromax', 'neyerlin', 'coulden', 'goje', 'sorber', 'syriopoulou', 'wozniczka', 'nolph', 'ensari', 'circ', 'riedinger', 'lahrs', 'egapp', 'eschbach', 'rsanden', 'huntingtin', 'cindustrial', 'palleti', 'bertolotto', 'papillomas', 'nakabayashi', 'cpha', 'eines', 'sdd', 'formamidine', 'zylberberg', 'firewalling', 'alhave', 'neuroophthalmol', 'brandsaeter', 'duepree', 'kayaga', 'cullin', 'vuolteenaho', 'salgame', 'jacobsohn', 'cpw', 'pacifca', 'otnes', 'autonoma', 'kaloyeros', 'sofiia', 'gynecologica', 'universitaetsmedizin', 'gavaged', 'arcement', 'janouskova', 'klieverik', 'luttmer', 'immunoliposomes', 'torkin', 'chilinli', 'lobectomies', 'logemann', 'antidiuretic', 'ashesh', 'medrad', 'qsh', 'debopam', 'hursting', 'retinopathynegative', 'rohini', 'mroz', 'prostatism', 'cervo', 'razmjooei', 'ulmsten', 'angsuwarangsee', 'billyrosa', 'susani', 'intentado', 'pseudogene', 'chithadi', 'faggioli', 'hystricomorphs', 'basci', 'vahedi', 'tsid', 'xuefushan', 'toringoides', 'posttransfusion', 'martinele', 'ferrance', 'chuming', 'ozmen', 'mengling', 'hausleiter', 'chalcone', 'fiui', 'amatachaya', 'motzkus', 'castelblanque', 'davinci', 'walld', 'smeenk', 'antihyperglycemic', 'waldbaur', 'rhinophyma', 'dolv', 'recidivists', 'exanthem', 'thienpont', 'amupitan', 'bjerkreim', 'hydroperoxide', 'contrada', 'advect', 'iliotrochanteric', 'grigor', 'ramakrishnaiah', 'pichel', 'vanadate', 'paraparesis', 'spilson', 'deoxynucleotide', 'lahtinen', 'abbasian', 'merchandises', 'walder', 'etfs', 'ehdaie', 'shesko', 'nuys', 'slavit', 'schererville', 'messonnier', 'egeland', 'mupirocin', 'jasienski', 'stranieri', 'loizzi', 'abreakthrough', 'mesiopalatal', 'swarup', 'naya', 'astm', 'cpdlc', 'kruseman', 'gelatinized', 'fenart', 'tbv', 'ghirardo', 'ferro', 'muddassirb', 'tryakin', 'alhnan', 'sienko', 'apomixes', 'morschhauser', 'chromecki', 'kolachalama', 'icmla', 'capanna', 'jezewski', 'craniotomies', 'hcollege', 'aminex', 'ototoxic', 'landini', 'impn', 'laste', 'jeet', 'peerj', 'llodra', 'pickleman', 'jurencak', 'purisch', 'pottecher', 'roskin', 'santilli', 'payros', 'jokar', 'sapareto', 'amodeo', 'schwarzinger', 'tangutoori', 'korres', 'menostasis', 'parathyroidectomy', 'sisk', 'semiannual', 'gahetea', 'zanata', 'doxorubicine', 'cooch', 'atherosclerose', 'arbab', 'gza', 'tngb', 'prioi', 'kubieniec', 'aborptiometry', 'ghanavati', 'undertreat', 'chondroma', 'massip', 'sterotactic', 'rikiya', 'peev', 'hoqevold', 'ibrahiem', 'multidiscip', 'kirishimad', 'saygin', 'safiedine', 'barile', 'yongkeun', 'sonntag', 'hengc', 'vajro', 'niesten', 'topaloglu', 'neuroimaging', 'haemost', 'microcontaminant', 'komesaroff', 'waks', 'croakier', 'cherney', 'heyder', 'pettazzoni', 'seldeen', 'pcg', 'thoery', 'todoran', 'guesnu', 'mallin', 'konietzkea', 'juanqi', 'ashct', 'phylip', 'carbapenem', 'vorerkrankungen', 'serogroup', 'bunka', 'broderjp', 'developedby', 'anupama', 'welte', 'vandevoort', 'culrich', 'hindrichs', 'kissingen', 'methhf', 'lacuesta', 'sonek', 'antia', 'lamberty', 'angiojettm', 'nultsch', 'sztatisz', 'bonnin', 'ofis', 'phdf', 'manukov', 'intercartilaginous', 'kohrmann', 'acupunc', 'smallareaemphasis', 'carskadon', 'baan', 'wendorf', 'nonclosure', 'aurich', 'tohoku', 'muslukhov', 'beez', 'tjelta', 'meniscoids', 'pistone', 'iniesta', 'lenardi', 'tatli', 'scavenges', 'electrolysers', 'qbmeng', 'jipeng', 'dlugogorski', 'venipuncture', 'bettou', 'hasdnstype', 'esccfp', 'meei', 'batra', 'multitemporal', 'bakhtiari', 'auca', 'fininsa', 'anorthwestern', 'kaarniranta', 'pranav', 'isovolume', 'nistir', 'actn', 'acsm', 'ooigawa', 'schnable', 'bacchia', 'kulite', 'turchin', 'padmavathy', 'breakpoints', 'cinetool', 'ospina', 'gastrocsoleus', 'relato', 'keisuke', 'nocolaou', 'nsgy', 'alkire', 'microexplosion', 'juxtaforaminal', 'duber', 'cynomys', 'energyp', 'takanari', 'gothlin', 'lutfalla', 'touboul', 'predilation', 'komaru', 'paolisso', 'zawadynski', 'echternach', 'zlateva', 'sentara', 'lingren', 'vario', 'alrefai', 'gagne', 'iaizzo', 'butani', 'sodertalje', 'mvcts', 'sumit', 'okura', 'dswo', 'lillo', 'didelphis', 'zudilina', 'tochetto', 'bombelli', 'cirach', 'reshu', 'demirkaya', 'dajani', 'zanchetti', 'pioped', 'electroic', 'vicenty', 'boopathy', 'cmia', 'plamondon', 'katsouras', 'ojili', 'mcicu', 'peritransplantation', 'halachkar', 'gearhart', 'ragavendiran', 'bickel', 'galderisi', 'ruhper', 'timke', 'tuzcu', 'benchaa', 'cnvs', 'attendee', 'chemohormonal', 'sinsky', 'steindorf', 'defuzzifier', 'nheb', 'denonvilliers', 'hydrosalpinx', 'steinschneider', 'kernell', 'warde', 'kayaa', 'visvanathan', 'oudit', 'aggggttcgagtttggcttggta', 'seyyed', 'shaliastovich', 'tabaee', 'tsampaa', 'klactin', 'hyclone', 'zhonghuan', 'mohsei', 'isoconversional', 'tadahisashono', 'euclidian', 'ilker', 'agreeability', 'hibbard', 'tetracarboxylic', 'hollenberg', 'extracellularly', 'stephure', 'antimotion', 'johor', 'ahire', 'unterschleissheim', 'rohatiner', 'srage', 'fau', 'ronacher', 'horska', 'champsaur', 'kalbouneh', 'caruntu', 'willimans', 'deoxygenations', 'ferreiracanaferreiracnpq', 'surowiec', 'pentoxide', 'schneidermana', 'zox', 'pendray', 'teslacrypt', 'samarakoon', 'corten', 'fukushiro', 'maruccia', 'somoskeoy', 'travismi', 'jelodar', 'saucedo', 'tachdjian', 'ncsp', 'angioscopic', 'arheden', 'reactiveoxygen', 'wildermuth', 'ruffo', 'heterojunctions', 'gallard', 'redispersed', 'bnorthwestern', 'mesenchymas', 'puheopisto', 'ewend', 'haaparanta', 'etbl', 'filiano', 'acomplex', 'hnpcc', 'heterogeneousechocarotid', 'limpisvasti', 'lawenff', 'bwem', 'venoplasty', 'malmendier', 'carcinioma', 'adjret', 'mthfr', 'creakiness', 'hurlbert', 'satoh', 'deschler', 'amichetti', 'defeverb', 'berlind', 'tivantinib', 'synovectomy', 'harsimran', 'tassone', 'malrotation', 'pahade', 'sugumar', 'stateful', 'verstovsek', 'corescan', 'coskun', 'edhemovic', 'mizugaki', 'faldini', 'spiropoulos', 'opgang', 'lipscomb', 'aburahma', 'immunol', 'enogene', 'michla', 'michlovitz', 'myocarditis', 'strazzulla', 'geisel', 'sauroplasma', 'arcitumomab', 'huzhiqidr', 'antiaging', 'lionetto', 'pemphigus', 'henninger', 'iwgs', 'outcomerea', 'wheelbarrowing', 'nmibcs', 'moqatta', 'enterolith', 'souberbielle', 'torayguide', 'hillegass', 'esser', 'courey', 'curtus', 'arieli', 'kahle', 'vrb', 'gottardy', 'phoniatrics', 'anisotropically', 'hongxing', 'genitalias', 'isbarn', 'haidari', 'seligiline', 'rauchs', 'shamberger', 'bicaval', 'mamakos', 'stellini', 'onwudiwe', 'tuechler', 'gosvig', 'necessitans', 'malz', 'skews', 'pentyl', 'aculeatus', 'cycloparaffins', 'cbreuter', 'shiwen', 'blokhin', 'avdyunin', 'xieyuan', 'verbeke', 'physicochimica', 'hynninen', 'zifkin', 'microburners', 'abresch', 'mtimet', 'chattereton', 'superthin', 'whoe', 'gurley', 'xochiquetzal', 'kerroumi', 'shimin', 'gianouzakos', 'jenssen', 'qcode', 'gharib', 'adol', 'floriano', 'shakun', 'ringertz', 'tayar', 'dabvp', 'tpr', 'aortas', 'bloechliger', 'mital', 'nuyts', 'heteromer', 'nursebkbowman', 'desitter', 'nakibuuka', 'herrell', 'bzq', 'emba', 'caryotropism', 'kiriko', 'ufficiale', 'kritsotakis', 'rando', 'wijs', 'renaal', 'shdb', 'alkukhun', 'gaissmaier', 'billen', 'klassifikation', 'zolyomi', 'sudeck', 'bulac', 'dumitrescu', 'shimazu', 'procyanidins', 'gongli', 'kopecky', 'armato', 'rhondali', 'nchda', 'metsemakers', 'billroth', 'abids', 'fcp', 'plcl', 'lakshminarayanan', 'brfss', 'michailidis', 'margarit', 'lexikon', 'ozelsancak', 'meprin', 'hypoventilation', 'monastyreckiene', 'bioelectrochemically', 'dossey', 'zitvogel', 'xingqing', 'artandi', 'phytopharmacol', 'szollar', 'preadolescent', 'cariani', 'fullman', 'dunk', 'hirsh', 'petruzella', 'gondrie', 'chitinase', 'lurain', 'simats', 'methylparaben', 'stasney', 'elklit', 'radiographics', 'jaremko', 'kabeto', 'dubef', 'overtreating', 'tucho', 'sukali', 'transumbilical', 'aynehchi', 'lecturere', 'gelre', 'masaharu', 'regressors', 'promulgates', 'taka', 'hacer', 'clohisy', 'telelaryngoscopy', 'sojump', 'shanmugapriya', 'schuenke', 'agreeableness', 'cenp', 'hirosaki', 'fluoroethyl', 'nanolc', 'chuchu', 'daseler', 'nienhouse', 'frosch', 'greenleps', 'quencer', 'brabbins', 'areconstructive', 'matsumori', 'martind', 'rayyan', 'soctanal', 'chenitz', 'overweighted', 'ammoxetine', 'forcato', 'hamik', 'jugard', 'juli', 'magnen', 'beekhuizen', 'grilloet', 'ozdogru', 'taaagtgctgacagtgcagat', 'tillman', 'ibema', 'muslimani', 'verloigne', 'kankanala', 'dhillon', 'approximatively', 'yaganti', 'poway', 'schilders', 'courjault', 'elsayes', 'sedlacek', 'frenz', 'bhu', 'baritones', 'riisnaes', 'astringency', 'ghadjar', 'barisione', 'mahalonobis', 'defucosylated', 'pecheur', 'compleja', 'mattarozzi', 'glucoregulatory', 'lessne', 'atsuta', 'suprateek', 'crucitti', 'grundstein', 'varecia', 'cawsey', 'xinbao', 'formatpreserving', 'coccygeus', 'audagnotto', 'ilter', 'kornell', 'sitek', 'virigina', 'aghi', 'varients', 'neuropathophysiologic', 'nkdys', 'aveseh', 'mech', 'ciaccioni', 'dnus', 'ahus', 'mahran', 'danek', 'deily', 'cocho', 'demayo', 'ticagrelor', 'nakamatsu', 'yasmeen', 'sepiolite', 'zgzou', 'kanakaraja', 'maron', 'mediporetm', 'cassels', 'endplates', 'ahuja', 'oudewater', 'shixiang', 'crmn', 'yumitori', 'dscs', 'aquilano', 'garijo', 'stineman', 'kimoto', 'krumme', 'fuster', 'meaured', 'mackeya', 'mitsutaka', 'przemioslo', 'kalinowski', 'caitlan', 'elghazi', 'zhioua', 'harnof', 'koepsell', 'knesl', 'qcisd', 'ethionamide', 'devau', 'jiajing', 'finsterbusch', 'plancq', 'bubblinginduced', 'ruj', 'dashevskiy', 'mammen', 'krajdenr', 'sanitari', 'plotnikova', 'hisato', 'buijink', 'huanzhi', 'jenelius', 'limke', 'deconvolving', 'convected', 'guimber', 'thyrohyoid', 'chukwunonso', 'aexercise', 'aversana', 'comisurotomy', 'jasinski', 'tii', 'saccular', 'dione', 'kaldi', 'teotia', 'gilheany', 'asnessa', 'oligometastasis', 'autopore', 'aliment', 'thammasat', 'mavromatidisc', 'oncotic', 'forsgren', 'schwartzmann', 'osteoclastogenic', 'elwafaa', 'sawako', 'jorf', 'videorecordings', 'bergantini', 'hemoglobulin', 'diperoxotungsten', 'dvc', 'yoshiyuki', 'tripsas', 'oversite', 'anithalekshmi', 'kordolaimi', 'hutabarat', 'oostendorp', 'frais', 'vertebralis', 'omid', 'pozzato', 'chodosh', 'theise', 'houdart', 'gitajn', 'incoordination', 'takimotoa', 'paquin', 'juris', 'punlmp', 'yayama', 'bgeorgetown', 'caffyn', 'lihua', 'nateghib', 'dresler', 'tiltax', 'hosalkar', 'tozere', 'wardc', 'narratively', 'sangruchia', 'aenterococcus', 'bostick', 'radosevich', 'godinho', 'voll', 'fonville', 'kordi', 'ipsilesional', 'ronghu', 'birbaud', 'waltimo', 'gata', 'nantaises', 'mizuta', 'striatus', 'interfaceand', 'hadani', 'bacds', 'laveille', 'harderwijk', 'bnli', 'raheem', 'fascella', 'nonmonetary', 'borodina', 'ymkje', 'param', 'adamane', 'verea', 'mizoguchi', 'remaut', 'gato', 'arantius', 'messner', 'endourological', 'reddock', 'fahs', 'warschkow', 'alexandrova', 'spenced', 'heterochronous', 'talts', 'ffect', 'extravastion', 'shamiri', 'jimeneza', 'hruban', 'thiele', 'dipeduc', 'minteer', 'collado', 'piprs', 'ojin', 'nowel', 'senften', 'nauntofte', 'skorpenskeb', 'boulu', 'srividya', 'hydroxycyclopentadienyl', 'subcohort', 'sonetti', 'papenhausen', 'vka', 'bazhenov', 'gafurov', 'physiolysis', 'majidi', 'nrlbm', 'noirhomme', 'heckman', 'pathognomic', 'barysauskas', 'einh', 'radiculopathies', 'plastreconstraesthetsurg', 'pulmonis', 'wangshulian', 'alvegard', 'avuzzi', 'persulfate', 'velloso', 'ueshima', 'hyperendemic', 'laparoscopica', 'guinto', 'protocolo', 'lixge', 'terlizzob', 'shabana', 'predaricka', 'endografts', 'nomogram', 'wkw', 'vestibuloocular', 'fujikura', 'alola', 'vandeputte', 'cuccurullo', 'shiang', 'fluselenamyl', 'hardi', 'harbaoui', 'telfax', 'riddellb', 'mariska', 'tccccatcctctttttcca', 'fmsem', 'fnrbc', 'pasteurization', 'activase', 'homopolymerization', 'wintersperger', 'lehramtsreferendariat', 'reconsiders', 'radtke', 'downloads', 'fvim', 'quaroni', 'ziliani', 'shevlin', 'atias', 'densitometers', 'karon', 'scaption', 'phee', 'cryoprobes', 'bensignor', 'ribbans', 'texo', 'schlemm', 'muluneh', 'superplastic', 'ciesc', 'jou', 'chemoweth', 'szwiec', 'delone', 'apdcrs', 'nkem', 'mscc', 'arahata', 'almahameed', 'balzarro', 'schemm', 'yui', 'lafortuna', 'ibni', 'egc', 'bournazos', 'gouron', 'logager', 'ordos', 'badii', 'monta', 'schrock', 'narisawa', 'mischaracterization', 'kallesen', 'doron', 'mangale', 'palkowitsch', 'negasampagi', 'cagcaagtgggaaggtgtaatcc', 'hoendermis', 'bocian', 'laserna', 'brutnell', 'nandaa', 'recerca', 'silvestro', 'baldacci', 'photogeneration', 'gause', 'lcz', 'bergemann', 'castanaga', 'mauchauffe', 'kirshenbaum', 'ofujita', 'schaik', 'inhongsa', 'rpoc', 'sog', 'belghiti', 'priyantha', 'cramton', 'akpek', 'rubay', 'nabumetone', 'uncalcined', 'gattgaaacaacgagatgctgaca', 'mamtani', 'kinoda', 'rumberger', 'sinnett', 'spahna', 'enigi', 'badini', 'tardif', 'thready', 'oligodendrogenesis', 'kuoppala', 'tranditional', 'exogeneity', 'inaparthy', 'rochet', 'rml', 'fdca', 'quchi', 'voghiera', 'kourti', 'arnbak', 'sibon', 'emsen', 'vignani', 'ricotti', 'unidimensionality', 'eseosa', 'kriangsiri', 'marcal', 'oligopolist', 'lavrik', 'moes', 'kolisch', 'moshanner', 'canhao', 'zegan', 'nasnas', 'vervisch', 'certificants', 'isescan', 'cphilips', 'boletim', 'tekle', 'hgas', 'chosun', 'biopolymeric', 'owob', 'cipla', 'tenecteplase', 'schaberg', 'yanqiub', 'trifirb', 'fargion', 'flv', 'indictes', 'asaba', 'kurdyumov', 'naumenko', 'nehoray', 'eglal', 'anandakrishnan', 'csylvester', 'sati', 'trombi', 'artelon', 'kuhri', 'uzoma', 'srj', 'urob', 'biffl', 'seadaway', 'impera', 'majone', 'bluml', 'umit', 'sarcolemmal', 'ashor', 'cantera', 'grabowski', 'isbt', 'dmpo', 'bhuvana', 'mahmoudian', 'heimesaat', 'haupt', 'ripaldi', 'cytogenet', 'larynges', 'scirocco', 'bottegaro', 'nanophases', 'uspam', 'dosset', 'obwald', 'romina', 'candollei', 'hotke', 'inaba', 'hereinbelow', 'metatarpophalangeal', 'rfff', 'unterhaltungen', 'torrejon', 'monocryl', 'kleckner', 'thaller', 'fellowg', 'vandeventer', 'muthoga', 'sanchinel', 'nasu', 'pineles', 'messaged', 'pokfulam', 'maoz', 'myopectineal', 'alklyperoxy', 'villafuerte', 'sugiura', 'qwest', 'editage', 'zalat', 'prebariatric', 'llinas', 'galicki', 'fnrbcs', 'venediktov', 'beynum', 'hyperadrenocorticism', 'pcfs', 'monaural', 'maximizer', 'heerdink', 'alarcon', 'acoustiques', 'leentvaarlaan', 'guilu', 'requejo', 'btel', 'tuyet', 'izquierdod', 'regnery', 'retc', 'cooppan', 'oon', 'citrin', 'sadde', 'makumbi', 'laratsi', 'motoneurons', 'mediha', 'enserro', 'kriegsmann', 'kryotherapy', 'chemouny', 'ovi', 'mothership', 'varas', 'faerman', 'ishigame', 'hastreiter', 'hhdepartment', 'agrobacterium', 'lithiation', 'prabhala', 'noxkinetic', 'maligita', 'yamamote', 'louzoun', 'shapey', 'teke', 'attenkofer', 'siorowski', 'willemen', 'bshenyang', 'haaff', 'proactivity', 'bfc', 'cefotaxime', 'mukherjeeb', 'microenvironments', 'lliposome', 'mlv', 'fomon', 'ponnappa', 'narmak', 'lavalleef', 'schuurhuis', 'meirovitz', 'luketich', 'echternacha', 'erdman', 'goldust', 'hypopituitarism', 'ispa', 'myotube', 'egrie', 'nomina', 'zimring', 'leveque', 'gorzia', 'letowski', 'ceska', 'bioprostheses', 'dissectors', 'hinstitute', 'solente', 'nanofactory', 'havebeen', 'knupp', 'remanufactures', 'stavrianeas', 'babson', 'seong', 'aromatase', 'daneshgari', 'vodpk', 'overbeek', 'mulkern', 'yanyu', 'homesley', 'piotrowicz', 'groza', 'savooji', 'hellings', 'bagasse', 'molinos', 'tgagacatgcaattggac', 'anyata', 'merseburger', 'leroith', 'metanephrine', 'hyoglossus', 'multisegment', 'gratzek', 'backx', 'valachi', 'schalper', 'goodusb', 'watanabew', 'alachkar', 'orban', 'weeber', 'ophidiomyces', 'nantgarw', 'ocm', 'baldd', 'mumin', 'bioparticles', 'gizienski', 'polsinelli', 'resorbed', 'jahyun', 'sebaaly', 'mastronikolis', 'haguenau', 'beydoun', 'kyphoscoliosis', 'rouzier', 'heliotherapy', 'rovereta', 'sroufe', 'semioethics', 'haematocrit', 'reoxidation', 'blicher', 'millichamp', 'greider', 'frush', 'oculomotor', 'sedaye', 'uhlenbrock', 'heney', 'gudenkauf', 'giboreaua', 'studytested', 'tpz', 'imuribushi', 'orthoregeneration', 'mcmorrow', 'ghandili', 'nigam', 'hiae', 'temin', 'haptens', 'equilibriums', 'ketchersid', 'kramm', 'joc', 'mitras', 'maffioli', 'citramalate', 'bejar', 'hegenscheid', 'lorentzii', 'magazu', 'ajoy', 'cerrone', 'insb', 'wiedeman', 'bacteremias', 'cristadoro', 'kunito', 'lasiocarpum', 'sennu', 'ksv', 'vitallium', 'rabuffi', 'afm', 'nonimmune', 'sanfeliu', 'hebrank', 'palisading', 'ahmedin', 'pdino', 'jantima', 'annu', 'matsuura', 'identifers', 'lmes', 'forti', 'elmachtoub', 'metaregression', 'psiquiatria', 'volbers', 'wunsch', 'rphn', 'grawe', 'dejonckere', 'nonane', 'hanraads', 'feedgas', 'weitzberg', 'baregheh', 'pkp', 'dellinger', 'caracotsios', 'toly', 'mhbft', 'chelation', 'otorhinolarygol', 'krysinski', 'fconc', 'davignon', 'provean', 'particpants', 'matylis', 'conformis', 'fergani', 'brunhuber', 'aliredjo', 'mendenhall', 'grimer', 'oud', 'pangc', 'arteriogram', 'fiest', 'tricarbocyanine', 'jestoi', 'sukonpan', 'overexpressed', 'lacrimation', 'tamakoshi', 'mhjv', 'schiborr', 'multiphenotypic', 'abonour', 'lindenstrasse', 'greathouse', 'kulp', 'ascope', 'eulisconsensus', 'bevasiranib', 'yilihamu', 'andreazza', 'behas', 'schwarzenbruck', 'zwergel', 'odoki', 'furmenti', 'berikrar', 'stasia', 'guigui', 'hennick', 'vahle', 'bmidwifery', 'gitelis', 'yaktine', 'lomsadze', 'sebben', 'drarupkumar', 'spek', 'morykwas', 'aok', 'schobing', 'anhydro', 'sialoliths', 'kumari', 'collateralized', 'klauer', 'tasali', 'trypanophobia', 'reinfused', 'penev', 'rabbitt', 'bsg', 'turnhout', 'mclorie', 'dactilytis', 'waninge', 'wenga', 'leaflefts', 'konstantinov', 'parascheva', 'iannini', 'borrelli', 'dehydrates', 'kumfer', 'attal', 'maziarz', 'myof', 'machinability', 'lpirs', 'feeg', 'wasan', 'moghadam', 'pambaguian', 'mphj', 'dewatered', 'rieckmann', 'stoian', 'antgui', 'vainshelboima', 'humayed', 'rakheja', 'djira', 'nassimbwa', 'rueher', 'nouralizadeh', 'pasagian', 'villejoubert', 'apel', 'arendasy', 'altisent', 'frcsca', 'omnicell', 'smancs', 'bigdyetm', 'zhimin', 'lberra', 'ziyi', 'bbinfectious', 'rejie', 'parsinejad', 'gillea', 'proprietarily', 'enczmann', 'bperelman', 'stramrood', 'mycophenalate', 'cfus', 'metaiodobenzylguanidine', 'birthds', 'bizjak', 'mieg', 'acceptabilities', 'stearate', 'jhenriquez', 'myomectomy', 'eysenbach', 'joehl', 'partinem', 'dacek', 'surwade', 'impt', 'horos', 'bexercise', 'gtcggaactgacccttgaaa', 'macrolides', 'ofmalignant', 'dannawi', 'turbomachinery', 'nuo', 'sobocinski', 'jiming', 'ctcac', 'jezequel', 'efigure', 'cober', 'gajos', 'ramharack', 'heute', 'equino', 'raeb', 'machulla', 'bhar', 'panshi', 'biotechnol', 'puylaert', 'bactrim', 'fuad', 'takedown', 'optom', 'heever', 'dld', 'vadym', 'prerna', 'koshkaki', 'aslani', 'bcrt', 'htap', 'pirko', 'nura', 'sochematol', 'rajapaksha', 'skjerve', 'knab', 'jmr', 'pten', 'kristoffersson', 'hulter', 'nfsc', 'magnatune', 'rudoy', 'nanotechnology', 'expasy', 'inversionrecoverymr', 'mohun', 'buteyko', 'wakui', 'myocastor', 'angulus', 'zanaty', 'ralpn', 'lowr', 'segmentamaternal', 'ztang', 'kivi', 'cuvalci', 'copenhaver', 'casci', 'tuzen', 'altet', 'pardini', 'gdd', 'sanematsu', 'ptg', 'alagkiozidis', 'bijlsmaa', 'dichotomize', 'sacubitril', 'basirun', 'aouaouda', 'aarkansas', 'nadiri', 'leporrier', 'shehta', 'shiota', 'microsurg', 'cmesh', 'miyai', 'repeatmasker', 'aradur', 'hanefeld', 'lybbert', 'wrase', 'cpscom', 'serafino', 'bironneau', 'alesci', 'vleeming', 'bleier', 'kunizaki', 'ileocecal', 'totaling', 'mailankody', 'olcese', 'reaming', 'caccagtccaaacgacacac', 'photoemission', 'niaz', 'harasanshin', 'halket', 'rajpurkar', 'mccorkell', 'vimalachandran', 'fscaret', 'degrip', 'stomatognatico', 'lipohypoplasia', 'weitlander', 'bicknese', 'gadelha', 'pmb', 'aash', 'buchmeiser', 'nangle', 'malaligned', 'hughto', 'chabanet', 'ferrannini', 'fujitani', 'ozekici', 'proact', 'lajer', 'tongren', 'horte', 'fdis', 'risner', 'defabio', 'labram', 'rindert', 'karatepe', 'gloeckler', 'herndon', 'muniz', 'thankachan', 'dipacvp', 'nieuwenburg', 'lefrancois', 'stablepair', 'westerhof', 'parlar', 'dondon', 'kershenbaum', 'photobacterium', 'catabolites', 'pollichieni', 'pseudoautosomal', 'alaswad', 'mesnildrey', 'cyanides', 'manchul', 'cristaldi', 'jinstitute', 'decara', 'toscana', 'zhanazhanshalei', 'perttunen', 'adenocorticotrophic', 'caramella', 'emboss', 'koshiba', 'anastasiadou', 'nonpublicly', 'proppe', 'soha', 'schalkoff', 'guhlich', 'iust', 'erciyes', 'depasse', 'okyay', 'transitiontable', 'gadomski', 'queau', 'cmam', 'mdjjblattouf', 'darvish', 'koikec', 'parihs', 'kuffa', 'hooning', 'faststart', 'marn', 'waldschmitt', 'aczm', 'disch', 'nijboer', 'taaas', 'venge', 'gotfredsen', 'bsr', 'zogaj', 'cantarel', 'aheiner', 'bujons', 'kadziolka', 'tchernof', 'siliconborocarbonitride', 'bdetermined', 'kovaleski', 'rup', 'eaoug', 'carthenon', 'zakeya', 'anilidehydroxamic', 'sune', 'asvini', 'reexploration', 'sareneva', 'adolscents', 'takethe', 'degassed', 'golong', 'intuitiveness', 'schmidtb', 'cheah', 'schwartzman', 'thaissa', 'barenholz', 'yesildag', 'aeschlimann', 'universitatis', 'talapatra', 'servicesb', 'kazui', 'nodwell', 'witten', 'dadong', 'halevi', 'unsw', 'lamzabi', 'morinda', 'otorrhinolaryngol', 'leuschner', 'marth', 'nizova', 'beier', 'asatija', 'smcs', 'yavari', 'lepper', 'peiyu', 'matsunuma', 'larysa', 'rivinius', 'maiaa', 'filippetti', 'krupin', 'toksoy', 'gounder', 'schalla', 'buzurovic', 'tonon', 'homod', 'sintay', 'kirkus', 'galmarini', 'schaufelberger', 'becattini', 'bequette', 'gussous', 'conners', 'koogler', 'schuetz', 'cuniv', 'xcelera', 'hajjeh', 'groetzsch', 'starikova', 'gilhus', 'ccctcagagaatcgccagtact', 'ptos', 'pannek', 'dysexecutive', 'bezsudnov', 'dulberg', 'hydroxyalkyl', 'raez', 'kalantarian', 'gaitanis', 'hemostatics', 'wolanski', 'tomaras', 'ckdnt', 'glottis', 'arrixaca', 'popliteal', 'czap', 'lanaro', 'binger', 'elima', 'plotnioff', 'photocrosslinked', 'tomoyuki', 'eidelman', 'sakki', 'proglide', 'bhardhwaj', 'gelman', 'mbali', 'corovic', 'rastelli', 'lennik', 'bolling', 'whittell', 'mansoori', 'brefeldin', 'myologists', 'yangpu', 'icme', 'vanninen', 'pomerantz', 'kran', 'konoplev', 'asandwell', 'enforcements', 'mehr', 'mallio', 'euroheart', 'lerhun', 'hooge', 'pierga', 'shabsigh', 'maepa', 'kawakamijun', 'schapira', 'sogenannten', 'fashoda', 'kurnool', 'inoshita', 'lipnevich', 'hemings', 'bjerg', 'herpe', 'bergmark', 'ticho', 'shimogawa', 'kariuki', 'dedes', 'mdshakreva', 'bootstrapped', 'kollerits', 'bul', 'endophthalmitisc', 'udaya', 'cbrp', 'pylorieradication', 'adeoyeo', 'fvls', 'willemsen', 'macrocysts', 'sbri', 'senthi', 'cgcd', 'misattribution', 'chitwood', 'shoko', 'mishchenko', 'subcritical', 'ershler', 'etsi', 'sholtz', 'maimon', 'fadem', 'simithuis', 'embolized', 'tessituras', 'ctries', 'vellas', 'tgggctgtgatctgcctcaaac', 'svrun', 'diacetylene', 'delewi', 'angelis', 'valdovinos', 'mooij', 'nanocomplexes', 'deconvolution', 'riouallon', 'laborde', 'pseudocontinuous', 'meiran', 'fernado', 'briffa', 'diabat', 'brauner', 'sierpina', 'wessbecher', 'suebnukarn', 'quiros', 'discernibility', 'totchg', 'jhamandas', 'vayssiere', 'wigle', 'novaleski', 'kickboxing', 'prohaska', 'filonenko', 'panizzi', 'tugbaakintelli', 'papaneri', 'fumino', 'nirmul', 'anaa', 'sinicrope', 'sengelov', 'teuschl', 'storz', 'looman', 'arumainayagam', 'abrishami', 'psychidelic', 'carvahlo', 'afer', 'dobrilovic', 'nonaffine', 'venofix', 'insertingthe', 'epidos', 'jiangbei', 'sizeb', 'dunlevy', 'ligue', 'fahrenwald', 'tagliaferro', 'strober', 'tnew', 'optrodes', 'kazuno', 'ghoreschi', 'turini', 'tokur', 'cmsc', 'kornek', 'hallera', 'cascine', 'nuvi', 'aluminosilicate', 'nasell', 'prewritten', 'supin', 'anzai', 'liangb', 'antibioticoprofilassi', 'qsar', 'rzepakowska', 'mumcuoglu', 'daneshvar', 'kuntzer', 'kunzebusch', 'bcwh', 'franceschini', 'hypocondrium', 'lenet', 'mlirt', 'nasally', 'schwarzer', 'calcaneovalgus', 'inouea', 'dziadziuszko', 'nanostructuration', 'meimian', 'zimman', 'leporowska', 'nanomaterials', 'metzeler', 'ehlerding', 'tritan', 'khodaverdi', 'jillion', 'caffeic', 'cristian', 'sulfoximine', 'apaj', 'zorzano', 'photoanode', 'mullerova', 'bulbourethral', 'vjp', 'erlotinib', 'donzelli', 'phh', 'planas', 'tures', 'esi', 'resistively', 'fnyangabwe', 'bonebakker', 'drsbrigido', 'grpt', 'zebaze', 'morand', 'karmali', 'leveneur', 'pharmaceut', 'aubakir', 'miksad', 'sandbox', 'lochmann', 'morreale', 'erbilgin', 'belsanova', 'altinok', 'gayenell', 'filipic', 'reviewof', 'nadrowitz', 'blosser', 'mlat', 'zoschke', 'zpe', 'vefg', 'kaze', 'koimtzis', 'sphc', 'rosenqvist', 'stroikovaa', 'mutsukawa', 'amphotericin', 'mayosmith', 'spierfonds', 'auditively', 'minson', 'generali', 'behac', 'electrolarynx', 'sutani', 'humscs', 'ptii', 'trochar', 'rewashed', 'wrzesniewski', 'cerman', 'boccuzzo', 'abcde', 'boutsikou', 'lerski', 'westphall', 'zien', 'vfw', 'croconine', 'laack', 'gangwal', 'aparray', 'lut', 'genug', 'xiaowei', 'biletskiy', 'johner', 'khanuja', 'itus', 'granulocytopenic', 'homogenoeus', 'barshes', 'gernhofer', 'sonoporation', 'belma', 'pacc', 'henrick', 'nakatsu', 'fregonese', 'lymphangiectasia', 'volberding', 'idepartments', 'christodoulidis', 'hosokawaa', 'ghareeb', 'timperio', 'patietnts', 'margreiter', 'bauzon', 'darwiche', 'macromole', 'janse', 'freshinstead', 'tannpatsu', 'nonrenewable', 'stukel', 'sgrignani', 'endorser', 'slwh', 'unfccc', 'sokolovic', 'mondaini', 'faan', 'buchwald', 'buttigliero', 'nassrallah', 'ima', 'ristovski', 'methodologic', 'serm', 'hli', 'golestanzadeh', 'youn', 'cthamerkassim', 'churton', 'xuejian', 'scannerg', 'zucca', 'gabow', 'ikebuchi', 'kastl', 'supraspinatus', 'adrianopoulos', 'reetz', 'ismics', 'bidger', 'monetta', 'aaslav', 'kingo', 'chundawat', 'wallengren', 'mandt', 'oglio', 'iddir', 'fereshteh', 'woycenko', 'reedwisch', 'rfss', 'fiafemetsi', 'kaga', 'veeningen', 'rxccl', 'kiyotani', 'explor', 'sublocalization', 'ackowledgements', 'drevets', 'hmgbi', 'shaten', 'gatin', 'silico', 'disincentivizing', 'plyr', 'bengua', 'physiologic', 'punctation', 'fortmeyer', 'stull', 'dannenbaum', 'benenati', 'lmpps', 'zanuso', 'acreighton', 'yardy', 'kleinheinz', 'kabbinavar', 'crea', 'intratympanic', 'xizheng', 'annuare', 'tjalma', 'furture', 'tpv', 'kisaka', 'consortioum', 'neuropathologist', 'soncini', 'weitkunat', 'lacka', 'scastas', 'lazzarotto', 'expressas', 'geben', 'niewczyk', 'msppathst', 'bundesallee', 'favaloro', 'dmrd', 'bostani', 'leukocytoclastic', 'alturfan', 'peymani', 'soulard', 'siripornpitak', 'jagdevsinghrathore', 'vuckovic', 'melismatic', 'daiyan', 'kinet', 'hacke', 'nonenhancing', 'isoda', 'geething', 'dabici', 'cghvd', 'dahlqvist', 'debaere', 'babrauskas', 'ruzita', 'wiste', 'fallah', 'dehredt', 'uman', 'douskas', 'vwf', 'sekijima', 'minisola', 'chivot', 'postinfection', 'hoogerbrugge', 'biochar', 'krutika', 'ladurner', 'blemker', 'greca', 'disher', 'gravlee', 'kamerkar', 'diems', 'asnis', 'nebivolol', 'rittenhouse', 'muhr', 'cphj', 'nbd', 'nunnenkamp', 'bimetal', 'shinryo', 'simonin', 'rompun', 'plys', 'palazzi', 'visera', 'subbituminous', 'bruemner', 'apophyseal', 'vicryl', 'kakishita', 'amoebic', 'vigne', 'bgrupo', 'petruff', 'multicategorical', 'dhalla', 'nrmsds', 'haia', 'indic', 'bedia', 'berkay', 'patriarca', 'economos', 'hyperlactatemia', 'huayi', 'bulam', 'momiji', 'abrahamsherly', 'exposurewas', 'lcds', 'coutifaris', 'gambang', 'chengb', 'bashi', 'mcids', 'discussthree', 'nmsdegroot', 'biorecognition', 'zagorianakou', 'schiebl', 'kalarchian', 'vellinga', 'crumely', 'farjat', 'ajustamento', 'jass', 'hutzel', 'bougie', 'koek', 'mesulliv', 'prognosticators', 'gangaraju', 'bonecchi', 'yahua', 'regeneron', 'elementwise', 'georgiou', 'braile', 'helsinn', 'keratinization', 'petruska', 'mormino', 'dxrd', 'quitters', 'triacetate', 'mnss', 'biochem', 'akrofi', 'haytmanek', 'khalakhan', 'aasl', 'lando', 'ivorra', 'scandanavia', 'kokoh', 'silvermen', 'kccqs', 'hoppe', 'immobilizes', 'abdallahfsabdullah', 'bozza', 'intertarsal', 'nasirin', 'sarocchi', 'milkbar', 'pritsker', 'occipitocervical', 'delso', 'hlavnicka', 'lakeway', 'myoferlin', 'unremarkably', 'morbiducci', 'seremwe', 'neuroreceptor', 'dumstorf', 'neuropaediatric', 'agle', 'murepavadin', 'herlitz', 'institurion', 'trzil', 'incomp', 'tjg', 'rph', 'camarosa', 'makuch', 'mevio', 'dobnig', 'rajbanshi', 'selenite', 'tiziano', 'xrdq', 'deptula', 'paavolainen', 'workaround', 'mesarai', 'lemper', 'rescanned', 'bunnapradist', 'nka', 'founti', 'elide', 'aoa', 'adductory', 'universitaetsstrasse', 'boswortha', 'epharmacy', 'markovina', 'matchar', 'marchis', 'shaheena', 'radioimmunological', 'itraconazole', 'petraszko', 'lautenschlager', 'bhakta', 'phosphocreatine', 'hydrotalcites', 'gpp', 'lsas', 'kulning', 'oosterom', 'zhenlong', 'budrow', 'chirone', 'cmdir', 'hexahedrons', 'tabatabaee', 'hma', 'jaacks', 'misumi', 'pasvogel', 'demirkazik', 'ototoxicity', 'pgtv', 'disentanglement', 'papmet', 'kaviany', 'laryngolotolrhinol', 'testai', 'shoifet', 'saeid', 'subclavia', 'doseintelligence', 'feuer', 'subshs', 'postea', 'dianzi', 'bakirkoy', 'mwpd', 'tetraglyme', 'perek', 'frakcjonowania', 'akasman', 'sanjari', 'witteman', 'blastic', 'rdl', 'chongming', 'kuai', 'zachaib', 'rayes', 'midanterior', 'wiwattanapatapee', 'triaged', 'yoshifumi', 'verspoor', 'bernasocchi', 'seweryn', 'frimer', 'kyritsis', 'falone', 'acgme', 'arrector', 'filippatose', 'drez', 'angiomyolipomas', 'bichromatically', 'padil', 'kroh', 'eiml', 'oxoid', 'tranverse', 'arffa', 'volketswil', 'leyh', 'dimethoxyethane', 'nrmsd', 'stj', 'revisionb', 'kangwon', 'kochanowski', 'aanem', 'capizzi', 'carbonea', 'arend', 'muheremu', 'phwrs', 'meanb', 'listerial', 'gebremichael', 'nelize', 'vulcu', 'godin', 'zeotype', 'novikov', 'vachha', 'chatziioannou', 'dreis', 'brasch', 'ferrigno', 'guddattu', 'christoforidis', 'balsalazide', 'coffeec', 'brewis', 'staw', 'keggin', 'batah', 'guinan', 'rer', 'makarewicz', 'gosain', 'unsplatter', 'cdv', 'voies', 'girdhani', 'hongshan', 'repub', 'fahed', 'fillipatos', 'phenylmethanesulfonyl', 'cauwelier', 'bamberge', 'thermody', 'bentaib', 'lecouvey', 'lilie', 'lodeizen', 'hafidi', 'packtm', 'kantz', 'misdiagnoses', 'gurbel', 'ivsr', 'rangasamy', 'daytrips', 'thp', 'gallarreta', 'luosushan', 'tendinopathies', 'wypeng', 'buo', 'toumi', 'labcharttm', 'coati', 'grech', 'alidou', 'meuten', 'spannagel', 'bauquisa', 'unselective', 'landcal', 'veillonella', 'magliulo', 'fpurroygarcia', 'winette', 'wantala', 'sodalite', 'zrig', 'cotroneo', 'sorajja', 'rhodamne', 'leurent', 'huanhuan', 'eneida', 'vohs', 'koshoffer', 'cornman', 'antiseptically', 'sagnak', 'hadjiiskia', 'signifanct', 'icrease', 'velanovich', 'abdulsemed', 'lxxr', 'phielix', 'lylin', 'abasolo', 'smedira', 'kobraei', 'rathi', 'gaolathe', 'chickering', 'etaiw', 'tapiovaara', 'bessa', 'oxymetazoline', 'cryptosporidiidae', 'tousek', 'rosenfeldt', 'hcoronary', 'kurobane', 'rousse', 'lancefield', 'tousseyn', 'paugh', 'casula', 'dewerchin', 'thrainsdottir', 'poludnenkob', 'gulou', 'hytuan', 'gesheng', 'ndehis', 'phosphonium', 'zhihonga', 'rizas', 'breitkopf', 'nitramines', 'ganoma', 'fallearnedhrs', 'braren', 'wazwaz', 'besbes', 'achd', 'santodonatob', 'mayhudin', 'chrousos', 'gerigk', 'laere', 'eixarch', 'xcs', 'flsd', 'narimani', 'zmj', 'aittasalo', 'hebaishi', 'batmaz', 'laryngotracheal', 'vrooman', 'algie', 'nonmobile', 'tpsi', 'angioembolization', 'scheidhauer', 'yearlong', 'hypoadduction', 'nanotags', 'kothandaraman', 'telemenakis', 'dtolerance', 'ferra', 'streptogramin', 'trippel', 'frenkel', 'degani', 'ossifying', 'nha', 'naphthyl', 'kontsos', 'kleinjan', 'cinfection', 'raito', 'dorofeenko', 'bendocrinology', 'biochim', 'lipocalin', 'bhaduri', 'tccagaaggccctcagacta', 'cranioventral', 'bocahut', 'glucksberg', 'hcor', 'standout', 'kwapinski', 'gravas', 'biometry', 'openfoam', 'hisci', 'andclinical', 'reibling', 'roccatagliata', 'gamberini', 'dioscorea', 'baymuradov', 'khidi', 'munps', 'lehtinen', 'rart', 'stille', 'leijenaar', 'waglechner', 'resio', 'ponnamma', 'briard', 'hagelaar', 'kupgan', 'lnceotenure', 'adsoption', 'thromat', 'asystole', 'nearlycompleterecovery', 'hakimelahi', 'scientic', 'wendongb', 'vinaya', 'tokmakidis', 'merryman', 'perng', 'supercapacitive', 'waljee', 'diren', 'lfringe', 'elist', 'chadchan', 'stopsack', 'anatomophysiological', 'salge', 'shaplov', 'yanada', 'intussusceptum', 'skudi', 'balasuriya', 'epvc', 'lindenmaier', 'bensa', 'borras', 'dysnomia', 'pharmacologic', 'stokhuyzen', 'neurotoxin', 'cheilitis', 'zhixin', 'gymesi', 'antileukemia', 'atuplex', 'hajder', 'shelgikar', 'goncette', 'fundamentality', 'shindle', 'xinke', 'remuzzi', 'npes', 'mazine', 'gittell', 'pausova', 'assistive', 'notake', 'fietkau', 'dejong', 'nrcs', 'imma', 'amirsys', 'visvikisa', 'manhaeve', 'sivashinsky', 'vavvas', 'kud', 'klinika', 'ramollissement', 'turndown', 'dobashi', 'dakhil', 'lartizien', 'traci', 'taz', 'flowrence', 'lubenowtr', 'sintonene', 'rybakowski', 'shemin', 'rregistered', 'cdus', 'naveen', 'passarini', 'weijie', 'kyroussis', 'usup', 'handsaker', 'intertrochanteric', 'rizzon', 'korpimaki', 'peshock', 'angioplus', 'enostosis', 'ganatra', 'genesiscare', 'wentao', 'nonneutropenic', 'goldmuntz', 'zaykovskaya', 'joelm', 'hyperintensitiy', 'konkuk', 'demirbas', 'koehn', 'towsley', 'rvs', 'shahriari', 'arate', 'hartadi', 'hfms', 'ventriculoperitoneal', 'sinkt', 'kerlex', 'lemiengre', 'profilesversus', 'tsujinaka', 'hiratsuka', 'perforators', 'nongame', 'neurona', 'schaltenbrand', 'remillard', 'pmngct', 'pozzessere', 'binap', 'sirignanoc', 'aearly', 'shivo', 'maralit', 'tulgestke', 'intrav', 'takedayashi', 'transportationa', 'yeger', 'kensagou', 'riemer', 'inhomogenously', 'bandiera', 'stockar', 'akinyi', 'jamiesona', 'azeles', 'lubei', 'visschere', 'albanese', 'scaphoidea', 'cholesteatomas', 'fortschritte', 'lategola', 'delpech', 'guoshoua', 'intravenosa', 'monthes', 'ramlau', 'girardie', 'mushfiqur', 'fuyang', 'kerstiens', 'artemin', 'pikal', 'petrofsky', 'weidenhielm', 'trv', 'bigazzi', 'ecompared', 'hematoloji', 'wiberg', 'breunig', 'gunasekara', 'cattenuation', 'neuroeng', 'pimers', 'chambon', 'kjaer', 'agmon', 'dermatol', 'kravette', 'rezkalla', 'buccafusco', 'lindekleiv', 'overstage', 'ratten', 'kikui', 'gnesdilov', 'yntemab', 'calisto', 'aissaoui', 'cuboidmetatarsal', 'ummenhofer', 'calt', 'bogorad', 'emocionais', 'baccino', 'loreate', 'boklahoma', 'yanying', 'ajithkumar', 'internalizes', 'relatados', 'erden', 'kuehl', 'accelerometers', 'bansilal', 'tainskya', 'epigastrium', 'benchimol', 'remoxipride', 'cea', 'charmap', 'kosslick', 'bricolage', 'youtuber', 'samstein', 'anglin', 'hyperzoospermic', 'yermack', 'vermicompost', 'siffosuf', 'subhabrata', 'assefa', 'dekens', 'barghamadi', 'schoeglb', 'lestuzzi', 'mahmudov', 'cottone', 'buscarini', 'borzunov', 'nedivi', 'bragadottir', 'killiany', 'lookingbill', 'malreductions', 'overbar', 'scordom', 'sadeer', 'talen', 'chakravorty', 'raichlin', 'yingfang', 'dermacell', 'bergeron', 'cenvironment', 'calcar', 'hydrofluoroalkane', 'initializer', 'maturitas', 'drevon', 'jitt', 'mikulska', 'spiering', 'szikszai', 'yanik', 'tammemagi', 'goerdt', 'mikulincer', 'inui', 'rokinon', 'halshtok', 'keus', 'lioufeng', 'bildgeb', 'collman', 'lawal', 'visintainer', 'bekanntmachung', 'gudykunst', 'unlubricated', 'clamart', 'kristenses', 'giannarelli', 'yakes', 'cavernosum', 'jjd', 'klimza', 'viverrinus', 'lewinter', 'nanoagglomerate', 'procollagen', 'talleur', 'jacker', 'versy', 'baselland', 'chirita', 'oculifer', 'decolor', 'voicetherapy', 'slette', 'pmsahs', 'akshay', 'jacces', 'devarennes', 'hypogonadism', 'residentc', 'tsyurupa', 'sureselect', 'biped', 'tvqmtf', 'asselin', 'vlietvroegindeweijc', 'platyhelminthes', 'zhrr', 'carriga', 'prewett', 'kiyonaga', 'pazy', 'proshtesis', 'eede', 'schicker', 'vaughton', 'toulene', 'nangning', 'singanamala', 'gamaleldina', 'adefuye', 'seshimo', 'maneerung', 'haller', 'acmga', 'kuppala', 'bimbela', 'endocranium', 'albertazzi', 'zibrowius', 'propionibacterium', 'hosel', 'naccarelli', 'zeleznikow', 'silenseed', 'usama', 'gemitzis', 'vanek', 'bhojwani', 'diffusibility', 'triapine', 'greenhalf', 'morgera', 'peindy', 'kuczynski', 'doernberg', 'williamsona', 'bronchioloalveolar', 'klippenstein', 'haulon', 'baris', 'machiko', 'volos', 'kanodia', 'pleskow', 'inoglu', 'fukasawa', 'micallef', 'sowicz', 'fridolin', 'zich', 'tchernychova', 'toreduce', 'imayama', 'etheredge', 'moghtaderi', 'mielcarek', 'mettawa', 'nalliah', 'dvh', 'llach', 'colak', 'liyang', 'guneren', 'chiropr', 'otayek', 'hoboken', 'colau', 'holovsky', 'mebmt', 'vervloed', 'biobanks', 'jaeggi', 'tonzing', 'kittaka', 'contextualization', 'dichotomised', 'harrois', 'bordeianou', 'meroni', 'burgmer', 'roggenkamp', 'highligths', 'chaisanit', 'fassini', 'entjes', 'psdf', 'pgy', 'kickoff', 'phonetique', 'reinsel', 'salesgrowtht', 'electrolyzed', 'caranhac', 'tomboulides', 'nkaisare', 'universitario', 'hiraoka', 'guergnon', 'akbarian', 'demonstartes', 'sergani', 'restabilize', 'sixin', 'lesclaux', 'kalloo', 'hasb', 'levecque', 'varon', 'hypoechogenity', 'rpde', 'tukiainen', 'traberg', 'zumwalt', 'supplemenatation', 'hashash', 'bowtie', 'cssds', 'hemts', 'gagneja', 'nanofiber', 'fredrick', 'archidona', 'fackler', 'nasereddin', 'vij', 'suhr', 'levesque', 'baardwijk', 'tetraethylorthosilicate', 'leininger', 'albinarrate', 'accctttttggacttcaggtggctggagtg', 'habets', 'hypoestrogenism', 'irnn', 'lautenbach', 'vacheron', 'dacin', 'torky', 'varoquaux', 'hamdani', 'dtpt', 'corte', 'tappero', 'puchades', 'matijasevic', 'honge', 'brillouet', 'danielsen', 'gingivoperiosteoplasty', 'hjwl', 'picariello', 'overcoverage', 'hundley', 'decidualized', 'livbjerg', 'bozzini', 'battevi', 'litholink', 'lombardero', 'histiocytes', 'ildar', 'connectome', 'zeitoun', 'sociale', 'jbabdi', 'zschocke', 'cholesky', 'mussa', 'sulphadimidine', 'dazhi', 'flabeau', 'khormalid', 'zollerb', 'vandeweyer', 'easi', 'liso', 'imagedatagenerator', 'fhui', 'gttgttcctctccacggaaa', 'krambeck', 'selcukbiricik', 'rossing', 'laboaratory', 'schilfgaarde', 'methanes', 'nambui', 'scarpato', 'stationarity', 'iovieno', 'tdabc', 'chazerand', 'langwieser', 'radiocholesterol', 'touchpoints', 'kumabe', 'pults', 'lvesd', 'iliopsoas', 'mcinn', 'anatidae', 'retrodiscal', 'semirigid', 'binternal', 'iopromide', 'bpattern', 'tage', 'sobenin', 'bmassachusetts', 'neurotoxicology', 'discal', 'ongaya', 'orkis', 'buskirk', 'osteopenic', 'iugosl', 'intawarorose', 'safdari', 'brugmans', 'cabero', 'polyglycolide', 'krog', 'psvt', 'medicinea', 'hadjialirezaei', 'aghamn', 'rishidi', 'yangmei', 'criocoarytenoid', 'wbrt', 'nonmolar', 'smalling', 'mojoli', 'gamrah', 'albertini', 'matlashewski', 'demosntrate', 'lpa', 'nikolova', 'fulvio', 'nonsolvent', 'pouyet', 'ikonomidis', 'trcc', 'hybride', 'huaiyin', 'alliqua', 'markman', 'neufert', 'hejselbaek', 'forthermomechanical', 'subrina', 'cybership', 'kukar', 'kressin', 'moocs', 'megahed', 'schoevers', 'mobilizationis', 'bruckman', 'lanhan', 'unapparent', 'habs', 'farhadia', 'nazri', 'anelechi', 'elsais', 'shelikhova', 'zarmpi', 'pijoan', 'levina', 'fidts', 'critch', 'galiano', 'comfortability', 'preseptal', 'immunochemotherapy', 'mirabbasi', 'henzie', 'isomorphically', 'sevcenco', 'bukur', 'incentivestwenty', 'rehabil', 'liatsis', 'parathormone', 'modaghegh', 'punie', 'exner', 'bonnemann', 'tabuenca', 'cpbn', 'ershov', 'fosinopril', 'devasia', 'sperti', 'shandakov', 'soman', 'selbst', 'taniki', 'vocalism', 'forstinga', 'velury', 'cheesbrough', 'uhrig', 'manuf', 'bgc', 'awuya', 'mourant', 'lambrinoudaki', 'dantes', 'milisen', 'nanoreactor', 'valderas', 'chittams', 'biologie', 'laboratorial', 'leptin', 'pncb', 'sanniec', 'guildf', 'trudel', 'vonkummar', 'spano', 'kaarina', 'natsuume', 'staubitz', 'nabic', 'autesserre', 'cuniversitat', 'pontifex', 'ectasia', 'ditungsten', 'mittelmark', 'cecchin', 'jellish', 'rabets', 'frieson', 'rfd', 'ampazis', 'mcf', 'rvls', 'neomedial', 'biering', 'haims', 'valeriocelentano', 'ziegelbauer', 'pezzuti', 'zakrewsky', 'lacerate', 'harnek', 'muheiddine', 'lucatelli', 'qos', 'rutabasibwa', 'provvedini', 'mccleery', 'wangy', 'jiegumu', 'metanephrines', 'choughri', 'hellmen', 'diretriz', 'aschan', 'insulinomas', 'adenoidcystic', 'nucleophiles', 'spyglass', 'daan', 'patriarcac', 'levonorgestrel', 'roslon', 'tvpiv', 'bandur', 'strelets', 'overzier', 'hinterhuber', 'degrasse', 'zoi', 'ctr', 'balakheyli', 'laryngectom', 'goossens', 'attannon', 'persigehl', 'sej', 'bartelings', 'karas', 'nongradual', 'thornalley', 'chamarthy', 'biessels', 'quale', 'lenka', 'gostt', 'limki', 'bratt', 'acadm', 'manotta', 'yuzuru', 'tasc', 'slmb', 'assistedignition', 'cassady', 'grikscheit', 'bobadilla', 'jiaqiang', 'popul', 'matveev', 'dijos', 'bioorthogonal', 'equaion', 'palmetto', 'maulik', 'intarakamhang', 'hyperthryroidism', 'tkouji', 'foodborne', 'hadmojo', 'kagerer', 'hyperenhancing', 'freiburgstrasse', 'feniman', 'reavey', 'bioethics', 'baocn', 'fanfei', 'hersan', 'biran', 'fukamizu', 'bayones', 'mamta', 'dillen', 'adeno', 'pillen', 'jamode', 'birtle', 'raffertya', 'digitalized', 'pulmonic', 'stucka', 'bicakli', 'ansistsanitnavar', 'collon', 'spectroquant', 'alsympca', 'kahtri', 'habila', 'ajiboye', 'allet', 'paldor', 'ebru', 'chuanyu', 'lache', 'ekerdt', 'scada', 'vitucci', 'baliski', 'chineway', 'ganeshan', 'electroneuromyogram', 'brudvig', 'creevy', 'obstfeld', 'bosker', 'professorcdabirmoghadam', 'kanakubo', 'morash', 'higashigaito', 'nociceptor', 'jubb', 'shridharani', 'strozzi', 'ltm', 'setsu', 'ahsp', 'tpd', 'tobelem', 'neomycin', 'stoeckart', 'desprechins', 'ssg', 'rosfors', 'briquette', 'bacurau', 'ketaved', 'planejamento', 'giuseffi', 'coutanceau', 'resusc', 'francino', 'hoechner', 'pirela', 'tripkovic', 'hyalinised', 'brentf', 'deronck', 'fahkri', 'telephonically', 'saira', 'rfov', 'dbeibo', 'grgdsp', 'fcn', 'volemia', 'keeney', 'orendorff', 'paddlewheel', 'udidas', 'singhb', 'gmachl', 'gelvonauskiene', 'miscategorized', 'refning', 'regqueryvalueex', 'hovgaard', 'golberg', 'tuzovic', 'ridda', 'slattengren', 'gendre', 'containerships', 'sonker', 'mnb', 'streptococci', 'hyperfractionation', 'crobelsek', 'rolon', 'quintero', 'santharaman', 'garteiser', 'sereina', 'pitino', 'benxi', 'dopants', 'aniomic', 'preformulation', 'eortc', 'fj', 'zolendronate', 'weidner', 'alverdy', 'ordoqui', 'nhmax', 'weicheng', 'shastra', 'mistrulli', 'exponentiation', 'campanale', 'tolerogenic', 'bougioukakis', 'maniam', 'olands', 'desoer', 'ballaro', 'rannou', 'usmle', 'candela', 'trihia', 'roid', 'ushikai', 'armeo', 'cathelicidin', 'vitticeps', 'knausl', 'cadvanced', 'themogravimetric', 'synchronizer', 'boscarino', 'tricoire', 'fshanghai', 'marcolin', 'puttawibul', 'skelin', 'bermejo', 'orthonasal', 'ostafiychuk', 'totsuka', 'midfold', 'masanz', 'pourrat', 'gnarra', 'nharingo', 'disfrutaba', 'nanosphere', 'oxyhydroxide', 'dehghantanha', 'ideation', 'vanderlinden', 'ethno', 'relevan', 'brorsson', 'lesage', 'nonfluorinated', 'haapalaa', 'mendichi', 'chandrasekharam', 'tefft', 'triborate', 'heidelburg', 'hoischen', 'hest', 'bezverkhyy', 'erbs', 'raystation', 'thayzetorbes', 'charateristics', 'magrans', 'mrowinski', 'multimethodological', 'addtion', 'neonatology', 'kalatzis', 'turnoveri', 'baugher', 'boissy', 'pajnigara', 'koning', 'ghugre', 'nagana', 'pinocytosis', 'arunan', 'franclin', 'geuns', 'tuxen', 'fluoroscopically', 'machiha', 'blazejewski', 'kamravaei', 'threlkeld', 'nonresectable', 'palmerola', 'salesiana', 'eniu', 'counseling', 'tekkis', 'pukthuanthongk', 'sahli', 'sioulis', 'ulibarri', 'pachot', 'zolnierek', 'pizzolatti', 'ulus', 'dapos', 'winkling', 'cristofalo', 'akerstrom', 'seddighi', 'fmue', 'malakoff', 'chofugaoka', 'dsibeta', 'bmdc', 'reconstruced', 'brederlau', 'colicchio', 'songdej', 'fureby', 'augsburger', 'diapedesis', 'banane', 'aldredge', 'tigue', 'pararenal', 'pirtskhalava', 'takoi', 'biostable', 'demkov', 'peltonen', 'campanaa', 'electromagnetics', 'owusu', 'osacss', 'garcea', 'abdelhady', 'grennan', 'aven', 'torretta', 'komurcu', 'gservicio', 'kruck', 'puzhankara', 'mentation', 'valinluck', 'kalach', 'funktionskreise', 'altucci', 'ziethea', 'quirog', 'ronie', 'investigatation', 'diacetone', 'rkumar', 'azurophilic', 'diarrheal', 'awwami', 'sagital', 'tiangco', 'picornaviruses', 'waluyo', 'shinkov', 'xiel', 'blackmores', 'salastekar', 'reinsberg', 'sigirci', 'ndl', 'duodenoscopy', 'transwell', 'significative', 'stavola', 'huainan', 'elderlies', 'fibros', 'saffman', 'wss', 'vabs', 'boulvard', 'sureshchandar', 'presby', 'belousova', 'syre', 'egito', 'muscardin', 'cendroid', 'bxenex', 'glasserman', 'rosenau', 'sono', 'galua', 'spaziano', 'paraiba', 'moerman', 'advanc', 'guntner', 'arat', 'sportclubj', 'ccell', 'slotnick', 'francioni', 'cieri', 'gtv', 'neofytou', 'wachtel', 'boureux', 'boekel', 'vella', 'ferrandon', 'clitoral', 'uroepithelia', 'zezschwitz', 'upvall', 'harbaugh', 'tumas', 'cozza', 'knsaad', 'pochhammer', 'dob', 'shashivadan', 'ceco', 'brizzio', 'objetivos', 'ciureab', 'agada', 'secondmetatarsal', 'compagnucci', 'oma', 'inspite', 'npi', 'bhembe', 'kopetskie', 'takebayashi', 'hypophosphataemic', 'doac', 'winterholler', 'myonecrosis', 'blastomyces', 'delavar', 'galac', 'faiges', 'lasch', 'amparo', 'biograph', 'ekici', 'catheterization', 'flurazepam', 'jarad', 'vank', 'transplantable', 'nishihori', 'razfar', 'arvo', 'croake', 'shijie', 'delicasz', 'receivedy', 'balcik', 'tenfordea', 'hazelrigg', 'hyperbilirubinemia', 'tcore', 'vhit', 'trygfonden', 'lntricepsskf', 'capablo', 'astron', 'frff', 'timilshina', 'vigilancia', 'baladandayuthapani', 'sanghavi', 'vanadic', 'rqms', 'yamanaga', 'zirconate', 'gannot', 'ranschaert', 'sarkinen', 'diamter', 'komajda', 'mckesson', 'sophos', 'osteochondroma', 'immun', 'pfannerstill', 'spadone', 'chatelin', 'fabriciolasso', 'deppe', 'colver', 'dechow', 'witztum', 'gradeiii', 'warnefors', 'ercelep', 'bleck', 'hassannejad', 'wrubel', 'ramaprabhu', 'commer', 'clerici', 'sizin', 'hyperlactataemia', 'appl', 'carbothermal', 'neuroleptospirosis', 'barzilay', 'martimianakis', 'melliez', 'hemispatial', 'chyu', 'luedke', 'dysreflexia', 'lamuraglia', 'solter', 'mouhayar', 'stimul', 'ctae', 'kutsal', 'sdhd', 'smoldering', 'icac', 'sady', 'kitra', 'blackmon', 'qcarbonate', 'alhabeb', 'bosiers', 'furuncu', 'infartion', 'spettroacusico', 'zglinicka', 'bunion', 'lundeberg', 'dilates', 'rane', 'irabien', 'anhydrases', 'decolorizing', 'liesman', 'attenberger', 'yantai', 'wichman', 'romeih', 'micronuclei', 'radingae', 'andreana', 'decanal', 'hultgren', 'manian', 'mohali', 'frankewycz', 'bouter', 'lapena', 'wirtalla', 'turkon', 'syama', 'cartei', 'variabilities', 'tcont', 'schiro', 'catis', 'chir', 'foggb', 'thavaneswaran', 'wonnacott', 'linscott', 'vashisht', 'natashia', 'masslynxtm', 'gommers', 'unsymmetrical', 'tarroni', 'homodimerization', 'guerieria', 'goosmann', 'dyspareunia', 'angiotensinogen', 'millikan', 'graptor', 'embodect', 'ruengruglikit', 'revol', 'mesostructure', 'ihi', 'ewest', 'essamri', 'higashiiburi', 'theraputics', 'mirsky', 'nterminal', 'grines', 'kendra', 'raspollini', 'pasmans', 'mzbdd', 'overpredict', 'contextualizing', 'consolable', 'rajangam', 'rosero', 'tpttt', 'bonnel', 'cloyd', 'murasakino', 'straasheijm', 'appendiceal', 'orciuolo', 'polypropolene', 'agten', 'izv', 'noij', 'arighi', 'osirix', 'molyneauxbj', 'chazal', 'nowicki', 'derotated', 'maraging', 'neurectomy', 'adir', 'giganti', 'drosten', 'antti', 'neudorf', 'allografted', 'nonfunctional', 'guiberteau', 'whichcan', 'levinger', 'mcculley', 'gotway', 'esplin', 'nibali', 'adhesins', 'nishiie', 'hildebolt', 'zuschneid', 'chock', 'rassen', 'slijper', 'mobiled', 'pathobiological', 'phau', 'wolterskluwer', 'amary', 'ecommerce', 'malherbeb', 'infrasternal', 'craniofac', 'gulen', 'enteromorpha', 'hackworthy', 'chroma', 'ctagtttcctggtctggagaagatg', 'podoloff', 'forsteo', 'fidaxomicin', 'tekyeh', 'kilner', 'intrashunt', 'mailane', 'facog', 'initation', 'michelled', 'medicalization', 'kaming', 'ritis', 'dominici', 'wartski', 'antion', 'serio', 'lameris', 'phylogenic', 'homoacetogens', 'kube', 'friskopp', 'sankaraguruswamy', 'liric', 'remeshed', 'pccta', 'hidt', 'flameng', 'favier', 'kredlow', 'hei', 'rion', 'krips', 'fluorodesoxyglucose', 'ofthis', 'qel', 'evoh', 'shengyang', 'bruzzese', 'mdprs', 'jili', 'fussenegger', 'protenation', 'mdibh', 'gabab', 'nortriptyline', 'microinjection', 'reimplatation', 'taskesen', 'asaithambi', 'woyessa', 'placentation', 'fss', 'spondylophytes', 'ktranskurtosis', 'liquiritin', 'bhala', 'paoletti', 'weirich', 'thamthitiwat', 'lordosis', 'dardiotisc', 'nimomiya', 'achillessehnenrupturen', 'thyroidectomy', 'adsorptions', 'bschool', 'thaeta', 'rizzello', 'tamburri', 'hankinson', 'fleischhacker', 'stamou', 'dinternational', 'autorreferidos', 'homewood', 'rousselle', 'cgeorgia', 'willocka', 'gangapuram', 'tanguay', 'dextrocardia', 'pelliccia', 'iscv', 'hypercoagulable', 'danic', 'granulometry', 'lithiophilicity', 'ceci', 'dolnik', 'kepron', 'lrec', 'corneum', 'heteropolysaccharides', 'fralle', 'nimma', 'steffel', 'stanghellini', 'groenigen', 'samadi', 'polarizer', 'pentanediol', 'hlatky', 'wissmann', 'dimethacrylate', 'losovyj', 'dtdp', 'nezamdoust', 'matilla', 'iaam', 'glm', 'phdkusutaka', 'sororities', 'gustation', 'aliasgar', 'gonnella', 'agatston', 'kolonitsiou', 'synovitis', 'uwccc', 'satomi', 'postcontrast', 'kvct', 'kosugi', 'laterocaudal', 'medizinsystems', 'boosa', 'mazzoldi', 'gctgctggtgatcctcttgta', 'suppurativa', 'premix', 'guayas', 'pathyway', 'cnational', 'intraprostatic', 'esterlis', 'deparaffinization', 'priston', 'albrand', 'coccaro', 'schuknecht', 'lueder', 'svantesson', 'europharm', 'chakiryan', 'retrovirology', 'anny', 'massuti', 'stereocomplex', 'westfall', 'aphp', 'crissman', 'sinatro', 'drz', 'avlt', 'karyopharm', 'emst', 'charlebois', 'reifart', 'mallika', 'tonkovich', 'detterbeck', 'brazi', 'fumigatus', 'yae', 'mitova', 'quiring', 'pmf', 'bartholin', 'cotran', 'ikeshoji', 'pflugers', 'shtarik', 'fumarate', 'illustrain', 'mokdumpur', 'shenb', 'fibroleiomyoma', 'nanofuels', 'revcancer', 'barsties', 'rahmonics', 'lillholm', 'multiagent', 'dfaculty', 'okuyan', 'mcelwain', 'crossin', 'tgg', 'hottinger', 'giewekemeyer', 'sbas', 'laryngopharyngectomy', 'srctews', 'satriano', 'ranzcr', 'mwm', 'orthogonalized', 'eistituto', 'szurowska', 'gonnermann', 'rsn', 'umms', 'hlyu', 'apicella', 'uln', 'trichoepithelioma', 'townes', 'venlafaxine', 'chayen', 'carretti', 'cgatgtgagagaaggatagccg', 'vernois', 'recalculates', 'proteomic', 'horsell', 'teknos', 'nonneuronal', 'viceira', 'asgpr', 'aniteye', 'nsabp', 'germc', 'sirt', 'rmm', 'bspaulding', 'tnbs', 'burnson', 'viallet', 'unk', 'kefalogianni', 'photoion', 'kronenburgb', 'dloge', 'aceclofenac', 'germlines', 'dvir', 'chilimigras', 'distante', 'stecker', 'epsteina', 'perimount', 'meschia', 'puloski', 'pyrogram', 'bedri', 'aerosp', 'orazem', 'vaccarino', 'nevoux', 'confusional', 'mikkilineni', 'sdff', 'bahadorif', 'bulut', 'gialdini', 'pattillo', 'groehs', 'genea', 'monbaliu', 'boszoradova', 'melissococus', 'madhukumar', 'rangavajan', 'lande', 'allyl', 'kolmogov', 'ranno', 'nanomechanics', 'nover', 'nonwear', 'maity', 'pomalidomide', 'laranjo', 'kampaktsis', 'esoterix', 'svan', 'higashiura', 'schm', 'limpens', 'msci', 'wahi', 'calli', 'mittee', 'lubret', 'electroencephalogr', 'biopole', 'nanovehicles', 'plasmidspades', 'blutungsfreien', 'jbt', 'suwito', 'orthogonalization', 'ltro', 'caelli', 'chitneni', 'azzabi', 'marginsarticle', 'ouisse', 'sesimin', 'idic', 'ctuzluca', 'faden', 'cchi', 'terezinha', 'zhuoran', 'gestrich', 'uevld', 'hickok', 'meneveau', 'ryleigh', 'chemiluminescent', 'ruszczynski', 'strategised', 'schizocyte', 'arctec', 'henaff', 'malucelli', 'qiaobao', 'matsuguchi', 'bartel', 'hendecourt', 'almer', 'berneck', 'clim', 'hannukainen', 'voicaa', 'flowerlike', 'bolshakov', 'zarneh', 'baemisla', 'mogaji', 'bousfiha', 'dokhlikova', 'shadjou', 'sicignano', 'djaladatdjaladat', 'meagan', 'spinosi', 'bboth', 'kukes', 'bmu', 'castiel', 'cgamp', 'mhu', 'bouvaist', 'bergoc', 'soloukhin', 'lisse', 'pedell', 'kallitsis', 'kalusche', 'clival', 'synced', 'boiselle', 'wilsgaard', 'pyometra', 'bolded', 'vpas', 'calcaneus', 'licciardi', 'streamlines', 'hrebinko', 'mehreen', 'thanigaraj', 'biffi', 'retrived', 'siegert', 'piredda', 'bolch', 'samwer', 'hanioka', 'mousavikamazani', 'treede', 'wapnir', 'cousar', 'lysotrack', 'tpps', 'karmarkar', 'fasta', 'tolong', 'cprcc', 'cystostomy', 'sfpaes', 'schedl', 'khalaj', 'pforzheim', 'fom', 'jancik', 'volitinib', 'luursema', 'maulana', 'groppo', 'mcgwin', 'khalif', 'schoenersville', 'herle', 'midsagittal', 'periplasmic', 'kinesthesis', 'owsley', 'universityof', 'vegher', 'supino', 'macroelectrodes', 'withdrawdao', 'odorat', 'vestager', 'sukruth', 'pgcap', 'polytransfusion', 'mergia', 'denn', 'bruhl', 'jasfulto', 'tolosa', 'elkhamary', 'dropfoot', 'cani', 'lall', 'greinacher', 'seban', 'underlaying', 'eebe', 'chennai', 'microtones', 'dcentro', 'orikasa', 'mortezapoura', 'inmajor', 'gorski', 'thiopurines', 'ruutu', 'unisci', 'welldoc', 'etda', 'gcgat', 'szidat', 'akkermana', 'srisawasdi', 'mondain', 'shr', 'hpl', 'yym', 'asso', 'genzel', 'richy', 'moysidisa', 'haghigi', 'bakare', 'donelan', 'sundaramma', 'moghaddam', 'transpalpebral', 'vanbutsele', 'specenier', 'mattis', 'steinhagen', 'fape', 'laryngological', 'jaiswar', 'burkemper', 'kuohn', 'singcrststf', 'klymenkoa', 'endolymphatic', 'albarracin', 'monoenergetic', 'microangiopathic', 'zaliznyak', 'dessicans', 'mbabtcha', 'huby', 'byrtus', 'multivanexd', 'prystowsky', 'aiolfi', 'viborg', 'dodecylbenzenesulfonate', 'arbustini', 'minematsu', 'tragal', 'miossec', 'acrocyanosis', 'jaroenkhasemmeesuk', 'abiomed', 'cazenave', 'schold', 'trka', 'effectiveadjunct', 'rajaratnam', 'fviii', 'puxar', 'davidovits', 'ysenbaert', 'albe', 'equilibrating', 'neng', 'byif', 'aharvard', 'predition', 'saidul', 'nucleophosmin', 'yorumlar', 'chenguang', 'farnsworth', 'essr', 'lingel', 'dondey', 'bliver', 'immersions', 'cmwu', 'igra', 'dotzer', 'prohibitin', 'helu', 'lingfan', 'acerce', 'tuktuyaktuk', 'davido', 'hospira', 'koroshetz', 'hannu', 'deployability', 'wmsr', 'lubezky', 'ternstrom', 'hermier', 'reisfield', 'ruscello', 'listhesis', 'cabatbat', 'prediabetes', 'peralvo', 'mohanavelu', 'baggot', 'microregions', 'infanta', 'michaelides', 'eisenbarth', 'fordistribution', 'ranfagni', 'widodo', 'perinatol', 'fpfs', 'calcaneonavicular', 'rothamer', 'beaubier', 'dhorda', 'klasser', 'bhospital', 'yildiz', 'slusarski', 'huiskonen', 'dragnev', 'aqil', 'karyocytes', 'cherdchoo', 'priorly', 'mdel', 'kirino', 'tori', 'vojvodic', 'creswell', 'lth', 'cervino', 'vinciguerra', 'glenney', 'garuti', 'roversi', 'soimakallio', 'wiggerrmann', 'tdna', 'deppen', 'fujigaya', 'rhgh', 'orhttp', 'quadrelli', 'karakhanova', 'othop', 'baribeau', 'cartmill', 'lauris', 'rekhaline', 'adrenocorticotrophic', 'gerais', 'slootweg', 'glycemia', 'peripelvic', 'bazienda', 'bayas', 'raphanus', 'turboion', 'hfref', 'plcg', 'tslavin', 'fanatomical', 'berdyugin', 'neurodegeneration', 'thierse', 'rogge', 'perturbing', 'chisari', 'chhoa', 'aasld', 'ferrie', 'varst', 'idsa', 'zav', 'williamsa', 'pearlite', 'rony', 'ellegood', 'hecke', 'rzhang', 'surgeryd', 'wpbic', 'bereskin', 'adriansen', 'egea', 'microcrystalline', 'wernecke', 'norful', 'blog', 'ruberto', 'fitzmorris', 'apertada', 'runza', 'imposts', 'massaut', 'ashrafian', 'patriarche', 'cardellini', 'mangwani', 'mineur', 'ozguner', 'cdss', 'kawada', 'brannick', 'monnich', 'mauri', 'meerschweinchen', 'camiladalbosco', 'ethiop', 'tackett', 'basidiomycota', 'finsterer', 'sedef', 'dalkvist', 'telemo', 'willeman', 'latuga', 'clewley', 'baldinger', 'ureta', 'orovcanec', 'baxley', 'ravani', 'yinga', 'iw', 'gordts', 'geranylgeranyl', 'monache', 'caldeira', 'wihersaari', 'subcostally', 'pudifin', 'dysoxic', 'rvots', 'lipomatosis', 'charalel', 'iccset', 'travelers', 'kys', 'gowise', 'wrona', 'iskander', 'liehn', 'xywang', 'amh', 'probabilist', 'rodwin', 'departamento', 'btcs', 'isfteh', 'transcent', 'melotek', 'okizaki', 'zanaret', 'fianchi', 'keratan', 'shamanna', 'postmatched', 'ajjc', 'deligianni', 'yanzheng', 'horaguchi', 'cerebri', 'matteoli', 'syringic', 'brownell', 'odontostomatological', 'dvmf', 'intontation', 'imig', 'ohte', 'mailman', 'klopper', 'ostrobothnia', 'mingchao', 'laflin', 'hately', 'malouf', 'barksy', 'kerendi', 'vourros', 'pathogenetically', 'sutd', 'lenthscer', 'cottin', 'kiumehr', 'kadam', 'rukin', 'navigatorbased', 'autoprocessor', 'hspg', 'tecson', 'roskies', 'micromech', 'albersen', 'delestre', 'misitano', 'stuth', 'nejati', 'flavonoid', 'wolanske', 'flawlessness', 'cyclopropyl', 'savunthari', 'gruskay', 'hadeco', 'pectroalis', 'coupade', 'scieng', 'pooga', 'schladt', 'hyaluronidases', 'gsk', 'nonequivalence', 'racd', 'sonneborn', 'elsers', 'gcts', 'biomol', 'saliem', 'atualizacao', 'carus', 'hydrolytical', 'horswell', 'cellminer', 'rastad', 'friewald', 'infectiona', 'ktransmedian', 'waje', 'oplev', 'dubendris', 'reitberg', 'westhoff', 'jingan', 'posthausen', 'daszak', 'horswill', 'janssens', 'microcalcification', 'ostell', 'oguchi', 'turkeltaub', 'vicaretti', 'ramalho', 'carcamo', 'loscano', 'avulsions', 'gcms', 'bonzano', 'sherbrooke', 'lohs', 'kunnavakkam', 'judez', 'cardiological', 'neophiliacs', 'caria', 'brandacher', 'yanpeng', 'sitlani', 'lawrance', 'kohrell', 'moler', 'beamsplitter', 'passali', 'paxinos', 'jeldres', 'farrugia', 'hudon', 'leimberger', 'koriyama', 'najefi', 'multitrauma', 'romond', 'hashimi', 'adde', 'danielemorosetti', 'korner', 'woznica', 'kasperczyk', 'canteras', 'gynaecomastia', 'smiura', 'ishimitsu', 'prevoicedt', 'nanocrystalline', 'facetectomy', 'gokaslan', 'beckb', 'lvedp', 'sris', 'pleschka', 'thirukumarana', 'medumo', 'boezeman', 'wieszczy', 'speckman', 'carterb', 'euroline', 'koreamed', 'sarpal', 'beccio', 'trachli', 'pilsung', 'albastaki', 'agur', 'warkiani', 'andrology', 'kgrady', 'ccalculated', 'cjk', 'ruttiman', 'yueying', 'orvin', 'wesselbaum', 'yaobo', 'connellan', 'gallinia', 'ddds', 'phal', 'humphre', 'politano', 'troczynski', 'taneepanichskul', 'piuzzi', 'nremt', 'optometry', 'dokiya', 'costad', 'sina', 'pncar', 'dipartimento', 'benzina', 'chengappa', 'ghisi', 'haver', 'dsorption', 'mannosyl', 'baru', 'delvosalle', 'microphysiological', 'fiter', 'thereforescalp', 'gmw', 'fcap', 'marcin', 'wenzhe', 'imib', 'nobuhiko', 'buprenorphine', 'belafsky', 'esophago', 'kailin', 'chenpeijie', 'hosken', 'ifar', 'bloomhardt', 'facbc', 'aejitha', 'kargel', 'metron', 'actigraphtm', 'pand', 'fromare', 'nsubuga', 'liaoqh', 'pmmr', 'sheih', 'disaggregating', 'jfo', 'rocs', 'isogai', 'patsouris', 'ciuparu', 'girgsdies', 'mozzanica', 'harmaty', 'elmously', 'oleson', 'bretschneider', 'smecuol', 'parpia', 'jixiao', 'hyposalivation', 'neurotypical', 'leire', 'savitz', 'vanstraelen', 'omura', 'espanol', 'mungai', 'sadovskaya', 'tongguan', 'nikandish', 'handbclin', 'jejunojejunal', 'alarkawi', 'cediel', 'distillative', 'babushok', 'bvll', 'scalloping', 'bhattacherjee', 'sandip', 'gundewar', 'gontijo', 'kapela', 'carbamates', 'haemostat', 'nandyala', 'encinas', 'mancusi', 'alkynyls', 'argonaute', 'registro', 'undissected', 'pflv', 'zarrabi', 'viecuri', 'phlebolith', 'lewiecki', 'karanja', 'schrappe', 'resminostat', 'gleichweit', 'ooc', 'movasati', 'suicidality', 'hertzog', 'rine', 'wasala', 'methylnaltrexone', 'papalou', 'valizade', 'coppolino', 'tagtccttcctaccccaatttcc', 'herrin', 'rejas', 'ambaryan', 'breanna', 'hyperkalaemia', 'origem', 'nouwen', 'tifouti', 'icer', 'trenner', 'chauffaille', 'genetex', 'kondagogu', 'frigini', 'lacronique', 'biobridges', 'alcaline', 'frihagen', 'cernusca', 'oliviero', 'cokkinides', 'zawilska', 'rhadboid', 'colapinto', 'goodarzi', 'stsd', 'leonini', 'pedge', 'hiasa', 'supertech', 'roosbroeck', 'mottawa', 'oogenesis', 'breitingerb', 'cmjis', 'giambini', 'wange', 'gajewski', 'nanoplates', 'poznak', 'filippou', 'fmvss', 'marcotte', 'bellati', 'muranjan', 'swihartd', 'noiray', 'wmh', 'dysautonomic', 'okolie', 'ratioit', 'friggieri', 'homografts', 'chubachi', 'handschumacher', 'foseca', 'inhalant', 'samei', 'zirak', 'actuation', 'tustian', 'lujiahong', 'ez', 'maraninchi', 'dwit', 'blandini', 'lubitz', 'casadoro', 'chenchen', 'videolaryngostrobescope', 'coccus', 'jeschull', 'processable', 'razeeb', 'gormsenb', 'matthiessen', 'magnetom', 'biemond', 'sabat', 'gervaix', 'lletz', 'tinitial', 'chevillet', 'yuepeng', 'laureyns', 'ohanian', 'semenzato', 'mirdamadi', 'esterases', 'bartoszewicz', 'sukumvanich', 'wangaryattawanich', 'dysf', 'aindividuals', 'ricerca', 'quanlitatively', 'grantcharov', 'cdma', 'sensorineural', 'dehydratase', 'fahmy', 'hostetter', 'gainst', 'labored', 'bielemann', 'hypersecretory', 'haussen', 'mohess', 'klobas', 'sadud', 'kimal', 'pronk', 'reac', 'choledocoscope', 'humanizada', 'autoamputation', 'gertzbein', 'frangos', 'huelster', 'millere', 'puccetti', 'uniped', 'eijnde', 'chemosphere', 'dasc', 'multinucreated', 'scintimun', 'rosenow', 'panice', 'manivasagam', 'uplink', 'ristow', 'phoq', 'prabhakaran', 'adesiyun', 'bogan', 'bernstock', 'yudkowsky', 'wisborg', 'ozaki', 'koetsveld', 'pchen', 'phosphatome', 'bezalel', 'wallstents', 'blaineau', 'bokar', 'arbel', 'litmanovich', 'hocm', 'reutera', 'purcaro', 'santel', 'postmenapausal', 'fiolaki', 'nonopacification', 'cubically', 'kozera', 'misdiagnosing', 'kenanova', 'melitta', 'kartes', 'noncaseating', 'mazurov', 'magboltz', 'ovaska', 'peljo', 'maden', 'huniversity', 'catgctggacccaagctca', 'grandl', 'blel', 'blakeb', 'stanborough', 'blumenreich', 'razorback', 'zaidi', 'lemire', 'corya', 'kavalakatt', 'mensink', 'strazzabosco', 'presumable', 'sliman', 'noncontributory', 'eadsorbate', 'goulder', 'stylohyoid', 'baib', 'moja', 'immunopathological', 'maccallinib', 'tefera', 'kornfeld', 'bili', 'vanermen', 'rollison', 'orcan', 'thorsten', 'kook', 'gunal', 'microdots', 'srinathan', 'chusyd', 'abtinans', 'determinator', 'metodos', 'argatroban', 'mbbsa', 'zenni', 'tetsuo', 'gacatccgtatccagcttcct', 'gioppo', 'adjbmd', 'hanina', 'egastrointestinal', 'berkowitsch', 'witoon', 'molfetta', 'okhunov', 'monzino', 'santoleri', 'orionpharma', 'konje', 'atzeni', 'kzhyshkowska', 'bunzel', 'luzzati', 'makhdum', 'eft', 'suryanarayana', 'bushara', 'mechrez', 'haut', 'pdgfb', 'vif', 'methylbenzene', 'yabing', 'tomblin', 'colorblind', 'keilani', 'nahid', 'mundet', 'fixa', 'pubourethral', 'uttl', 'beirith', 'agnillo', 'gicat', 'issste', 'winmdi', 'vanthienen', 'lvsd', 'pancoast', 'avierinos', 'arici', 'inorg', 'ghimbeu', 'kohorn', 'regacone', 'elroy', 'vaisberg', 'downsample', 'dragovic', 'pdh', 'rweka', 'radiusud', 'idis', 'bervoets', 'intraplaque', 'shanholtzer', 'konobeyev', 'tzds', 'shidvasani', 'mehravar', 'passaglio', 'energ', 'tomono', 'unpolarised', 'vilmann', 'sarasija', 'vinik', 'axiological', 'kawelke', 'prunifolia', 'feneuil', 'barhoumi', 'tsien', 'semiautomated', 'primi', 'alignrt', 'sopian', 'roggendorf', 'zocca', 'sogug', 'queiros', 'bewig', 'shengsheng', 'blastx', 'diserse', 'ojik', 'contis', 'moortele', 'abdali', 'vhif', 'mhpea', 'zumba', 'lymphoscintigraphy', 'omw', 'fojo', 'franses', 'seiwert', 'luceri', 'icassp', 'gehmlich', 'epzc', 'bicistronic', 'yihuan', 'torriani', 'zampa', 'sharped', 'mesospaces', 'heneghan', 'trinkoffa', 'munhall', 'sephadex', 'vanka', 'iloperidone', 'muhamed', 'tetar', 'ramsch', 'nonparametric', 'coxp', 'styczynski', 'onlyin', 'gisou', 'vooren', 'boyettea', 'methyltransferases', 'centrochelys', 'jayjhan', 'ssmyth', 'nephrotoxin', 'rusanen', 'loogman', 'nanofuid', 'sensu', 'gomet', 'extraurinary', 'dziczek', 'intraglottic', 'mimori', 'deemter', 'misregulations', 'sinae', 'tymon', 'somatosens', 'adenotonsillitis', 'banyai', 'hinkel', 'cjoint', 'montalbano', 'fintechs', 'gourevich', 'caridiometabolic', 'heher', 'farideh', 'aelterman', 'scapis', 'ameera', 'nmol', 'niga', 'giannella', 'iium', 'alencar', 'vco', 'catechol', 'ekn', 'uvizl', 'moshkovskii', 'swarnajayanti', 'chyun', 'tomblyn', 'dpq', 'galan', 'bruscaglioni', 'revasularization', 'bednash', 'psychiatrya', 'electronica', 'electroinactive', 'mulumba', 'kozaka', 'altschuler', 'cincera', 'acroleine', 'racanicchi', 'eur', 'bioavailable', 'sayenko', 'hyperalbuminemia', 'viswamitra', 'fayard', 'bpercentage', 'heshmatian', 'rubtsov', 'haahtela', 'hashemnejad', 'piombino', 'huyghens', 'wadhwa', 'eynatten', 'ahlman', 'enev', 'graciani', 'bkidane', 'pasmantier', 'chemotherapeutics', 'inspirits', 'creaction', 'energizing', 'harfouch', 'waechter', 'itcl', 'nobutake', 'hutul', 'photocatalyst', 'lexile', 'orchalgia', 'kempen', 'rxnorm', 'bioelectromagnetics', 'liaoc', 'dcta', 'dodelet', 'jjl', 'wats', 'intussusceptions', 'karlowsky', 'dekoj', 'bvm', 'freidlin', 'yleniaa', 'plasmakinetic', 'estol', 'vppv', 'nanoceria', 'ceriotti', 'cadernos', 'kabarriti', 'cusip', 'glode', 'theorises', 'mobilizable', 'baoguo', 'radiochemistry', 'appari', 'cimadronate', 'offersabundant', 'khundmiri', 'sesana', 'erbnbn', 'lernevall', 'omoto', 'semenyuk', 'hab', 'screeing', 'yuceoglu', 'yoshihiko', 'nankai', 'ruhwald', 'arapeen', 'kumaran', 'epilarynx', 'culleton', 'alveolata', 'ypt', 'nodulectomy', 'knp', 'acetonitrile', 'tufvesson', 'sellin', 'emhc', 'ultrasonication', 'epub', 'cannulations', 'fragomen', 'salanitronis', 'sanli', 'movassaghpour', 'motoda', 'precone', 'tiergesundheit', 'ghisleri', 'algoufi', 'hoeven', 'stylocarotid', 'kunikowska', 'dovidio', 'wildbaum', 'shipkov', 'vub', 'croser', 'tarabichi', 'obesser', 'isacson', 'tammaa', 'biosorbent', 'bouvy', 'saeseow', 'neurapraxia', 'bridgwatera', 'rollof', 'zhanhe', 'borstel', 'nethravathi', 'loula', 'decelerated', 'mirel', 'maligna', 'nasiry', 'intradural', 'meds', 'tarasov', 'metadiaphyseal', 'atrx', 'hawshaw', 'antimicrobianos', 'hydrochrysenyl', 'amuluru', 'afosr', 'gauvreau', 'yoruk', 'bruit', 'khannoussi', 'wcurrie', 'amebocyte', 'ricklin', 'kallikreins', 'fcij', 'degloving', 'colavitti', 'szente', 'ishikawa', 'cthese', 'dealscan', 'eseaman', 'macdougald', 'leeper', 'abramsky', 'craniu', 'sykanda', 'bressanin', 'sibson', 'giannuzzi', 'hanham', 'cerebrolysin', 'rayane', 'slabbaert', 'barapatre', 'gervois', 'dcn', 'erythranthe', 'valin', 'ennezat', 'econazole', 'altarawneh', 'tatara', 'almajid', 'palisoul', 'mumma', 'lunhui', 'ryser', 'crna', 'yifan', 'muething', 'suokas', 'naslund', 'brfs', 'sohag', 'cnm', 'hiddeman', 'cabri', 'guermazib', 'kidkhunthod', 'inne', 'kannry', 'histocytoma', 'wadden', 'downsampling', 'halasz', 'bhanu', 'tanakaya', 'rould', 'arami', 'portnuff', 'ajie', 'merli', 'coelhom', 'hifu', 'aanhui', 'ringle', 'fibrosarcoma', 'pendse', 'acord', 'hoversten', 'yhd', 'filiovich', 'nasopalatine', 'leonotisleonurus', 'hellferscee', 'yami', 'nesms', 'peritumoral', 'karakaya', 'incapacidad', 'hardarson', 'wenting', 'fulla', 'pettersen', 'kogut', 'haghzade', 'druecke', 'mguerrero', 'genliang', 'teilmann', 'redmore', 'bonplandianus', 'losson', 'marwali', 'histomorphometric', 'weidenbaum', 'ppta', 'tilttb', 'kanis', 'kleffmann', 'fratini', 'marchenkova', 'kitamia', 'pascoalino', 'hikichi', 'giwerc', 'dalemarie', 'orthoses', 'hegab', 'vohanka', 'andriuli', 'gammopathy', 'terborg', 'driscolla', 'ebbeling', 'uhv', 'simonite', 'longoni', 'erku', 'figdor', 'nalin', 'fortuni', 'atopobium', 'zuhlke', 'fantl', 'resect', 'larous', 'candesartan', 'ashokkumar', 'durazzo', 'bphysiology', 'mampsophia', 'herich', 'diasorin', 'gsmt', 'bfrp', 'odaimi', 'fahim', 'mosavi', 'almatroudi', 'megighian', 'stanislawski', 'parkash', 'kanzler', 'xbest', 'eisai', 'oftalmologia', 'gennarelli', 'amberlyst', 'angelillo', 'guojianming', 'goldschmeding', 'kerstinpriest', 'phonologic', 'reumatologia', 'listeriosis', 'flammang', 'hitchhikes', 'mehmood', 'alginate', 'ewaller', 'cleia', 'fasudil', 'bivona', 'breckenfelder', 'fucheng', 'weprin', 'skirton', 'allerston', 'plous', 'schar', 'blommaert', 'coukos', 'khanc', 'hurs', 'ncnp', 'dapc', 'mayman', 'mathys', 'eol', 'roake', 'hetnaraski', 'boucneau', 'abramova', 'remi', 'sportmed', 'digenetic', 'sfigure', 'clanet', 'schmitges', 'ppis', 'groopman', 'zweemer', 'messaoud', 'stigman', 'yasumura', 'chevreau', 'polyphemus', 'caputo', 'thyroplasties', 'kirchberger', 'rebouissou', 'szekanecz', 'leinwanda', 'lijkendijk', 'wongswan', 'ddalian', 'barbata', 'statplanet', 'lond', 'lessnick', 'myelotoxic', 'yoshimitsu', 'shawki', 'ratti', 'mabjeesh', 'westlund', 'acardiology', 'daiichisankyo', 'heary', 'lechel', 'pfister', 'iref', 'haozous', 'tenorraphy', 'constine', 'baarveld', 'daroui', 'yorimitsu', 'shengjiang', 'hematologic', 'vermiformis', 'biolux', 'antithymoglobulin', 'deraman', 'hugues', 'nucleushistological', 'tertile', 'maces', 'nijhof', 'narducci', 'nkunda', 'fractionalderivative', 'neurolysis', 'arizono', 'desantes', 'beitzke', 'tmtb', 'nonregistered', 'samama', 'satelli', 'especialista', 'deparaffinized', 'hypersomnolence', 'yalniz', 'desbiez', 'hoos', 'diyako', 'korayem', 'carstam', 'kirner', 'pipet', 'moonen', 'kraytsberg', 'auss', 'hatsuki', 'mixted', 'atchaneeyasakul', 'kerforne', 'sytematic', 'goethals', 'villavicencio', 'schleif', 'biosynthesized', 'chloro', 'dacvsb', 'atomising', 'takata', 'krestin', 'dimofte', 'rastegar', 'winpepi', 'staudt', 'pasian', 'queyrel', 'microautoradiographic', 'ramezani', 'sugawa', 'naiditch', 'defibrotide', 'adsd', 'mucopericondrial', 'vanzandt', 'aronow', 'parathyroidectomies', 'fraggetta', 'memaran', 'ryusuke', 'jagannathan', 'posttherapy', 'sesquiterpene', 'labastida', 'nirads', 'nsrcts', 'regridding', 'spondylo', 'periappendiceal', 'mautone', 'stepaniak', 'stochastically', 'tavitian', 'jiangtao', 'zanchini', 'waalen', 'braiteh', 'fedrowitz', 'tiejun', 'mostinskii', 'nethuja', 'zhuan', 'mysugr', 'huangpu', 'avmplitude', 'loges', 'dcraw', 'glueer', 'proprionate', 'unconverged', 'siso', 'radiolabelling', 'siddhardha', 'sclerotin', 'tesfamariam', 'andruszkow', 'preannounce', 'talluri', 'interphalageal', 'achenbach', 'silvanathan', 'mamdani', 'electrocatalyst', 'razvi', 'sheps', 'trizol', 'nanoshell', 'inout', 'zte', 'yaroshenko', 'acetals', 'oligodendrogliomas', 'fracasso', 'summ', 'concurrences', 'goethite', 'nicolli', 'caillon', 'efficiacy', 'iredale', 'mikrobioyol', 'milhano', 'menkveld', 'kansara', 'kiaee', 'bardow', 'nonfossil', 'fd', 'thiopentone', 'siyangyue', 'farnir', 'loho', 'tvedskov', 'harimurti', 'jdchandrapal', 'zhensheng', 'tjl', 'iwao', 'deschaillons', 'lasem', 'santoroa', 'bojko', 'gilbeau', 'grilches', 'lwin', 'gesten', 'phenylimino', 'predina', 'ctab', 'passeig', 'ezcm', 'flusser', 'likeliness', 'billers', 'bouget', 'chadsvasc', 'celermajer', 'pcxmc', 'kotsis', 'garzoli', 'gentinetta', 'kalbe', 'yeap', 'singla', 'nihss', 'karar', 'directorst', 'prox', 'alloyeau', 'woodson', 'gordana', 'wgii', 'shotab', 'depietro', 'gerrits', 'merkin', 'hergenreider', 'suvpeak', 'gudiol', 'dorsoventral', 'mfh', 'diclemente', 'bellincione', 'terayamab', 'dhaval', 'pontocerebellar', 'abdulmutalib', 'selig', 'roybal', 'zwitterionic', 'hostmark', 'mattocks', 'grochowski', 'namenda', 'freyhardt', 'effron', 'malformative', 'perovskyte', 'schlomm', 'bumajdad', 'pinjari', 'mordike', 'leec', 'pietzsch', 'tctag', 'pianou', 'tsugawa', 'trophoblastic', 'semotiuk', 'crowhurst', 'shadoan', 'ifpb', 'kosuda', 'kazantsev', 'yanikomeroglu', 'iraniha', 'kernan', 'bogerijen', 'rurality', 'bechara', 'aneman', 'kkh', 'jyotsna', 'patrakeev', 'vanstone', 'sivalingam', 'javaloyes', 'companywide', 'meinerz', 'aripi', 'kolsc', 'markwald', 'lvesv', 'multilateration', 'stallinga', 'helander', 'yakushigaku', 'rajabali', 'afbe', 'pjp', 'lemmetyinen', 'donni', 'pawarode', 'ekechi', 'fnih', 'macroporous', 'sokas', 'apacific', 'scartozzi', 'husaini', 'yakun', 'grund', 'jaciaba', 'bijur', 'haberkamp', 'nadarajah', 'argyropoulou', 'zimeng', 'hardigree', 'ejaculatory', 'endovascular', 'nordenvall', 'tortous', 'pettengil', 'instantenous', 'seltener', 'simeonov', 'weinhandl', 'vergo', 'oanceaa', 'axwijk', 'hntington', 'guanhua', 'rwigema', 'uruha', 'psgda', 'engelhardt', 'soh', 'berkseth', 'mastectomies', 'derich', 'olivieri', 'kuhns', 'methanesulphonate', 'tatman', 'caby', 'huu', 'bensinger', 'anthropometrica', 'mieog', 'ozan', 'langman', 'oncologycloud', 'justicehan', 'radke', 'riisager', 'hitran', 'instagram', 'brate', 'methy', 'elsawy', 'prikl', 'moenninghoffa', 'wazazi', 'bishwajit', 'carbohydr', 'hosogane', 'koulenti', 'gregorij', 'biother', 'betriebswirtschaft', 'laskin', 'rrrrrrrrrrrrrrr', 'securemark', 'turken', 'midfoot', 'ottesen', 'horng', 'niebuhr', 'gammamedplus', 'taute', 'ausilio', 'radunski', 'physicochem', 'schanz', 'jaredcli', 'taouli', 'sones', 'desolvation', 'empyting', 'gersdorff', 'satify', 'mcisaac', 'kitaura', 'mst', 'methanosarcinaceae', 'agctggtgcttctctcagga', 'traumatologie', 'otosclerosis', 'pharmacokinetics', 'photoelecton', 'dahanca', 'akinesia', 'testingfigure', 'buszman', 'giannandrea', 'galimzianova', 'myrback', 'qammar', 'hwanga', 'garfinkle', 'datums', 'pantano', 'pyrometallurgy', 'zuyderduin', 'obesidad', 'peretti', 'mikkelsen', 'renon', 'eptic', 'sunglass', 'huamin', 'cutlip', 'saltik', 'filtrated', 'weekbl', 'quintel', 'hubona', 'pedicalized', 'ruenzi', 'pensotti', 'mems', 'spds', 'bstudent', 'uptaken', 'posteromedial', 'gulmans', 'colpaert', 'ravid', 'akpan', 'postlarvae', 'tsunekazu', 'furloughed', 'zcm', 'nagamatsu', 'dropsense', 'benzalchloride', 'lunev', 'canfeng', 'caralt', 'doua', 'husers', 'herbolsheimer', 'endovaginal', 'schillinger', 'fadler', 'rhb', 'judkins', 'tnfr', 'sekmen', 'harmegnies', 'sorescu', 'llorca', 'modelform', 'havlicek', 'alveolarization', 'chikka', 'hipscs', 'nadjm', 'riklund', 'astsao', 'roxanna', 'bullosa', 'gouveia', 'plaato', 'musti', 'fzorlu', 'moukos', 'avetisyan', 'caliandro', 'bayar', 'lambdin', 'hallit', 'microtomography', 'cathrenoa', 'smb', 'pedaudiology', 'dhamelincourt', 'cupri', 'tradaboost', 'ddns', 'mhe', 'eus', 'questionnairesand', 'bonaccorsi', 'faabar', 'sterilize', 'weickhardt', 'tandiono', 'hydroxylapatite', 'hages', 'acqusitions', 'tias', 'myopathies', 'hoiseth', 'demekin', 'khoyaali', 'orecchia', 'pumkam', 'montellaa', 'qii', 'yektas', 'leemput', 'quadricortical', 'towae', 'bozeman', 'kersh', 'biasizzo', 'malagola', 'liposarcomas', 'sabonghy', 'sakamaki', 'harireche', 'stopa', 'haberkorn', 'cleomaceae', 'veien', 'handwash', 'hagopian', 'iontophoresis', 'icnris', 'shrier', 'castelein', 'vestibular', 'plimack', 'hemert', 'shabanova', 'bonomini', 'biester', 'dacvim', 'geriatr', 'toborek', 'neuroprotection', 'transungual', 'microporosity', 'zile', 'wykrzykowska', 'abeida', 'yutani', 'orduna', 'louwerens', 'jhb', 'boudriga', 'lampasi', 'zf', 'greisinger', 'abenavoli', 'nishiki', 'hutto', 'triant', 'rostomily', 'kolthammer', 'kool', 'bboston', 'csikszentmihalyi', 'sogou', 'noghin', 'liles', 'curvello', 'gherga', 'ristiniemi', 'vable', 'cristae', 'truongb', 'recalcification', 'shoukat', 'basophilia', 'eiki', 'matesic', 'tahaineh', 'terada', 'piccione', 'teman', 'subluxed', 'veeramani', 'hughesd', 'bpositive', 'bouscambert', 'tatsuya', 'demezon', 'mwcnts', 'czaykowski', 'contagio', 'ptar', 'benyoucef', 'quiggin', 'tarutina', 'tonicity', 'nitra', 'vadiveloo', 'laramee', 'jaswani', 'protonotarios', 'beacopp', 'turschner', 'naldini', 'terziani', 'baetens', 'reversus', 'justinien', 'plukker', 'mahnkopf', 'impactions', 'kuriakose', 'miteva', 'rlferris', 'setyawati', 'zagars', 'jaravel', 'krogstie', 'hindermann', 'ncvc', 'allmann', 'hokanson', 'abouelela', 'gimema', 'hwasungsi', 'postnatalcare', 'ekeloef', 'gelback', 'seeck', 'fouzia', 'ramires', 'acknowlegde', 'depew', 'zini', 'ikle', 'kervinen', 'enne', 'cogley', 'havu', 'niknaddaf', 'spana', 'staron', 'pober', 'leiker', 'umetsu', 'horsman', 'stulz', 'altunrende', 'sharifi', 'muhlematter', 'breedveld', 'severi', 'nonprecious', 'chythanya', 'svhip', 'langagne', 'croset', 'mamleev', 'mxene', 'nanoimprint', 'leners', 'mosaicplasty', 'assiut', 'photocorrosion', 'arcgis', 'veyckemans', 'ilercil', 'morry', 'aiaa', 'silanized', 'riesgo', 'karliova', 'polyglactin', 'trzcinka', 'versastat', 'implantion', 'lemaster', 'hoppeb', 'koppo', 'winzenberg', 'olin', 'andrewpn', 'attili', 'olewnik', 'daysc', 'lymphadenoma', 'barakat', 'toyokawa', 'linum', 'prebylaryngeus', 'hirose', 'schwind', 'saredie', 'maiko', 'mikhailova', 'mrac', 'hiramoto', 'rosenthall', 'falomo', 'cockett', 'stekelenburg', 'corymack', 'hyperleptinemia', 'miyoshi', 'kandasami', 'nui', 'ezfluence', 'dottawa', 'cheltenhan', 'stroncek', 'crotonate', 'gatesoupe', 'stienen', 'kitae', 'assistantprofessor', 'crespoa', 'marandola', 'mtta', 'yokotab', 'weaverc', 'alburqueque', 'oluwayemisi', 'yalonetsky', 'grases', 'antonakou', 'biconvex', 'manika', 'microlobulated', 'atuegwu', 'denecke', 'hemmingway', 'sottili', 'boumard', 'wrzesinski', 'laanmets', 'mullis', 'sanggye', 'nery', 'marcais', 'dehiscences', 'vermeiren', 'syrop', 'elshinawi', 'vgis', 'bfoa', 'borab', 'petrera', 'schouffoer', 'gittot', 'dfmo', 'grootjans', 'nguyenb', 'iandelli', 'urbano', 'lofaso', 'mcllwaine', 'halmos', 'pastore', 'guoa', 'eoer', 'krein', 'immaculada', 'rajeswaran', 'rodolico', 'putoto', 'benedikta', 'rizkallah', 'kanemitsu', 'taeger', 'sabel', 'shizocytes', 'benovoy', 'solutiontakes', 'kuhnley', 'ryon', 'counselors', 'fluoromethanes', 'yuanpei', 'mundargi', 'cammas', 'porin', 'incb', 'auffarth', 'hupka', 'deprofessionalization', 'nishimurab', 'isapp', 'soleimannejad', 'asfaw', 'koppe', 'matricaria', 'meanse', 'tabulist', 'mbuwenge', 'pzc', 'kouzarides', 'ciribilli', 'echsa', 'nanotag', 'jouriles', 'pfeifer', 'tietz', 'autocorrelations', 'henske', 'lamei', 'mototsugu', 'nsaf', 'brond', 'eapc', 'svehla', 'konturek', 'halperin', 'zishan', 'donohew', 'illemann', 'ajt', 'miralles', 'amouriq', 'ajmone', 'tedla', 'loquat', 'alkalization', 'kiefte', 'muthukumar', 'bigongiari', 'alyc', 'adjoint', 'coloaded', 'mlcs', 'tvis', 'tularensis', 'biomed', 'crocerossa', 'caforio', 'defaveri', 'fma', 'akae', 'nanograins', 'chlorhexidine', 'smouha', 'gitterman', 'scharnholz', 'mehring', 'echocardiographers', 'pba', 'overarticulation', 'yolene', 'hupc', 'wriston', 'bulliot', 'antonsen', 'biomerieux', 'nieweg', 'evabotulinumtoxin', 'pouponneau', 'curabilite', 'salmoniere', 'huschka', 'hsg', 'mchsurineuro', 'ankylosis', 'vcu', 'eidas', 'biometals', 'kenalog', 'adebamowo', 'nagpur', 'rebranding', 'flahault', 'puccia', 'vascularized', 'shampaina', 'zappella', 'lechat', 'lesaffre', 'akinseye', 'neuromas', 'gumuz', 'rakaee', 'paltiel', 'hipp', 'ventriculocisternal', 'pyelopasty', 'agromorphological', 'svd', 'hemoptysies', 'pfau', 'cprofessor', 'shbg', 'patorno', 'nem', 'topotherapy', 'hazuka', 'bruyneel', 'meenashisundaram', 'ortolano', 'deberardinis', 'mediumspeed', 'abbuhl', 'yipinga', 'soffe', 'bafaloukos', 'schizogony', 'tpb', 'filiaci', 'perfluoroalkyl', 'rolfes', 'oezaslan', 'govindaraju', 'doukaki', 'foresti', 'particip', 'miyashita', 'pasikhova', 'spiricon', 'ruhof', 'inpl', 'ikeya', 'grishina', 'extracelullar', 'ctbp', 'rpdr', 'cossio', 'brownf', 'zingiberene', 'omtryg', 'gotomeeting', 'savinykh', 'soochow', 'egund', 'ashiku', 'corrao', 'kissel', 'quants', 'starnoni', 'labyrinthectomy', 'saya', 'nazrun', 'viabilities', 'poirier', 'olsona', 'niua', 'additonal', 'steinbeis', 'hypogammaglobulinemia', 'xiaohuanghaitang', 'aarabi', 'morsomme', 'endean', 'polacchi', 'reijden', 'reescalation', 'dransfield', 'bolukbas', 'cagni', 'noprint', 'rakel', 'urethrectomy', 'octresoscan', 'lavmin', 'beim', 'laplacian', 'videostroboscopic', 'radiochromic', 'fontanelli', 'auag', 'fananapazir', 'multinominal', 'antiperistaltic', 'tokiwakai', 'dpas', 'radiolabeling', 'weigang', 'sarepta', 'verbeeck', 'tirpude', 'hyperdynamic', 'dekalo', 'capeci', 'sinais', 'ysa', 'penugonda', 'mitran', 'dibasic', 'koray', 'deambrosis', 'particulare', 'janeway', 'guglin', 'huegel', 'bbharti', 'oeij', 'nikoleta', 'hinuma', 'fieldnote', 'trisfurazan', 'photosensitization', 'moxy', 'taneichi', 'doucette', 'aquisitions', 'corsolini', 'wrba', 'tonsets', 'sivaniah', 'androidauto', 'norrving', 'peptoniphilus', 'rothwax', 'kido', 'cccoo', 'orientedly', 'volhard', 'vea', 'montinaro', 'llanes', 'iijima', 'rapelyea', 'roddatis', 'tajmir', 'notghi', 'klaschik', 'growitsch', 'inguinofemoral', 'mcleland', 'itani', 'hemipelvic', 'retrogradely', 'hortacsu', 'aminou', 'lixcfy', 'badadani', 'facscalibur', 'stoffolano', 'podiath', 'chaleard', 'dka', 'vns', 'vellenga', 'indianapoli', 'pascolini', 'drenaid', 'yingxi', 'pulletikurthi', 'machineries', 'traynelis', 'aboujaib', 'consenus', 'catecholaminergic', 'untersuchung', 'industrielle', 'andriette', 'gonadotropic', 'nouge', 'subacromial', 'staveren', 'seriers', 'bioelectrocatalytic', 'lachapelle', 'contrastographic', 'fatica', 'clincvar', 'tajo', 'bodianca', 'ramprasad', 'aukidy', 'sunter', 'bopage', 'chotivichit', 'wanfang', 'bakradze', 'moncayo', 'haare', 'dubnikova', 'ashare', 'rickettsioses', 'baoa', 'auoam', 'rammstedt', 'daxibotulinumtoxina', 'maryuma', 'jegadeesh', 'hernigou', 'nyr', 'flannelly', 'jiangd', 'chemaitilly', 'moeslein', 'klene', 'aarizona', 'haghfelt', 'piening', 'genecology', 'hinchcliff', 'ebl', 'fiorina', 'atabani', 'backordering', 'shavelle', 'uvortex', 'attygalle', 'cirrito', 'samborska', 'canonico', 'preclerkship', 'profissional', 'millini', 'wachinger', 'vertcoin', 'forwood', 'duroux', 'michienzi', 'friedemann', 'borazjani', 'nishihira', 'benlyamani', 'bolmont', 'margadonna', 'prytherch', 'ihc', 'azita', 'dimusto', 'abnavi', 'goutos', 'bissonette', 'loungani', 'hemophiliacs', 'chicana', 'haken', 'bioud', 'koudstaal', 'weihu', 'geirnaert', 'raffa', 'tfrs', 'clinoncol', 'amiya', 'deoda', 'cauli', 'shiekhattar', 'elting', 'tumeh', 'shikh', 'dabir', 'kitterman', 'ehealthcare', 'virtualdub', 'bourboule', 'anteromedially', 'dandajeh', 'umab', 'schernich', 'tunold', 'karanikou', 'yadla', 'chidthaisong', 'mallick', 'changings', 'sendagi', 'karamanliog', 'cpes', 'zarir', 'katok', 'pouso', 'mohanad', 'ranton', 'tfilter', 'sprachverarbeitung', 'angioletti', 'wieslander', 'percat', 'artho', 'orthotitanate', 'cutland', 'magdziarz', 'studentlitteratur', 'boughey', 'dlvo', 'moholkar', 'avandamet', 'aboderin', 'hongchanga', 'nhi', 'junna', 'kluemper', 'nonworkerfriendly', 'dismutation', 'thoracique', 'mlk', 'castrogiovanni', 'volkow', 'tregonning', 'parm', 'intragroups', 'momtasone', 'bojtarova', 'bhoola', 'studyod', 'anoutia', 'colledan', 'osteodesis', 'haverkamp', 'atlit', 'pyridinium', 'vanspauwen', 'rebsam', 'adetunji', 'sentinal', 'torisu', 'submillisievert', 'tokullugil', 'timon', 'dietemann', 'puthumana', 'mastocytosis', 'unredueced', 'somasundaran', 'arow', 'moaiad', 'havinga', 'sharry', 'cytoscan', 'laboratoires', 'yingzhuan', 'schibli', 'oligotransfer', 'kasoff', 'moukarzel', 'skogmo', 'sciex', 'kveselis', 'fedel', 'kotoky', 'koolen', 'takeguchi', 'lagakos', 'hassam', 'oliveirah', 'kantachuvesiri', 'adenosin', 'manrique', 'reprogram', 'anotehr', 'calvache', 'argin', 'hafron', 'intraorbital', 'stigmatizes', 'dynan', 'rovito', 'canadolu', 'submembranous', 'algattas', 'ccne', 'lupsma', 'avms', 'hilae', 'ekos', 'cordina', 'desorbed', 'imakiire', 'huestis', 'postmus', 'winterkorn', 'ofsted', 'atlantooccipital', 'keratoconjunctivitis', 'bessarabov', 'polyplexes', 'bogaerta', 'lobulation', 'machnicki', 'vasamreddy', 'gronlund', 'ushio', 'zilberfarb', 'jedlicka', 'rudser', 'diddi', 'ysusi', 'takx', 'allergol', 'hccoh', 'acknowlegdement', 'bonczyk', 'diarthrodial', 'micaelo', 'voukides', 'criteriaa', 'yeboac', 'amouyel', 'slusser', 'belien', 'pyruvic', 'fcw', 'punn', 'pantic', 'bierlein', 'choudhry', 'kanz', 'qcond', 'hatzopoulous', 'bgse', 'croy', 'mansouri', 'foeke', 'datar', 'vierkant', 'comparisions', 'mierlo', 'jouve', 'canela', 'kollee', 'parecoxib', 'prolargin', 'carbonation', 'burfeind', 'noncystic', 'diseaseb', 'coniferylaldehyde', 'alkanethiol', 'vav', 'tumidus', 'engot', 'angioarchitectural', 'dysgenesis', 'luoyang', 'elumo', 'pichatorn', 'dusa', 'stavins', 'stearoyl', 'weatherly', 'iye', 'shaked', 'sadarangani', 'gaviscon', 'zaheer', 'hennekam', 'kzz', 'winterfield', 'guohui', 'gonda', 'tvfl', 'tigchelaar', 'veire', 'patelson', 'abarrategi', 'ponzi', 'semivariance', 'nlees', 'rathinam', 'jomaah', 'kelchner', 'nonlinearities', 'kaltenbach', 'videolaryngeal', 'magnehelic', 'verberne', 'shidali', 'hoshide', 'westenberg', 'dmicrobiology', 'tisilogia', 'dolanbay', 'tobinaga', 'gaida', 'equipotent', 'hailong', 'wnet', 'ostergren', 'suryan', 'wmsds', 'abdelnaby', 'flameholding', 'ridgewaya', 'sahile', 'pseudodefect', 'stddev', 'livasy', 'stoykova', 'unshifted', 'munzer', 'configuations', 'ruf', 'saelim', 'sarath', 'devinda', 'fouadadrhfouad', 'eventhough', 'mpps', 'rhabdovirus', 'dnaman', 'perruccio', 'fegan', 'auffrey', 'wagnerb', 'multimethod', 'helfrich', 'poungvarin', 'chigumi', 'samarium', 'steroidogenic', 'lorsbach', 'salimena', 'thuwajit', 'atbeksac', 'busseuil', 'messick', 'dresner', 'hydrogelator', 'xiang', 'heumann', 'knust', 'mikko', 'nasometer', 'villon', 'stokey', 'derrien', 'khavarian', 'shapley', 'toriyama', 'teissie', 'contal', 'ayuda', 'seiler', 'frioes', 'sdoaei', 'lishui', 'maringa', 'sparkleen', 'avent', 'gangneung', 'okumoto', 'chourasia', 'konijn', 'yomogida', 'shinsuke', 'craniosynostosis', 'expensiveness', 'uretero', 'maio', 'erkonen', 'weeman', 'rbreau', 'meanstdev', 'hahi', 'axiomatizes', 'peritumorally', 'myelopoiesis', 'aizenstein', 'umesue', 'pachfule', 'prostethic', 'angiosome', 'longitudnal', 'holtzman', 'hadler', 'deadband', 'treatmentb', 'nosier', 'geusens', 'sabti', 'xiaolia', 'jianying', 'divalent', 'xetra', 'razmara', 'mitsuda', 'ramadorai', 'sinke', 'setacci', 'kouvelos', 'endarterectomy', 'dzuri', 'zannetos', 'orlhac', 'gurdol', 'retrotranscribed', 'neveu', 'tarighat', 'zenger', 'hachinohe', 'strycker', 'petersdorf', 'traumatize', 'jmt', 'biocomp', 'nedzelski', 'kalaposg', 'refaeilzadeh', 'marierkerke', 'naringin', 'fallois', 'shafieea', 'tibial', 'brantley', 'onboarded', 'likholobov', 'bandisode', 'kabaddi', 'kobra', 'lejia', 'buerba', 'anopcabg', 'firtina', 'vaclavik', 'intermittant', 'qrsd', 'melaragno', 'uzu', 'rajasekar', 'huajin', 'inibic', 'tenofibrosis', 'furo', 'alxneit', 'metallomics', 'cancela', 'lapsco', 'balib', 'tikunov', 'pozniakoff', 'aixi', 'storlazzi', 'samvit', 'prevesical', 'nitkin', 'luyckx', 'copan', 'vassilakopoulou', 'chentongkai', 'asgharb', 'noncanonical', 'phenelzine', 'aksay', 'rafamantanantsoa', 'lentigo', 'glrlm', 'nosological', 'homaei', 'malangoni', 'marrouche', 'kasivisvanathan', 'alk', 'phoniatrlogop', 'khaltaev', 'zimin', 'nondegenerative', 'nanogold', 'potteiger', 'porcel', 'carpati', 'msprung', 'pnt', 'sorcini', 'yarber', 'willems', 'baehrecke', 'muthuchamy', 'workup', 'jinhu', 'vadaj', 'ptvscn', 'lakkireddy', 'lundbergd', 'favus', 'qqsurgery', 'photometer', 'gastroenteropathy', 'hartel', 'phalloplasty', 'mapreduce', 'airzer', 'porro', 'dehiscent', 'bungeanum', 'polymethylmethacrylate', 'matrixthe', 'arsenault', 'daniero', 'izquierdo', 'metadiaphysis', 'mvfl', 'gutmark', 'henjakovic', 'melancon', 'charakida', 'influent', 'aniscocytosis', 'eyk', 'nsim', 'nanolubricant', 'halbert', 'glassman', 'kusumoto', 'palliating', 'sajin', 'breathwork', 'hras', 'preshaw', 'fromel', 'pauci', 'ueland', 'vmed', 'sivit', 'lachenmayer', 'floc', 'czaplicka', 'kikinis', 'radulovic', 'splnd', 'tamu', 'bursztein', 'upadhya', 'siekmann', 'ohara', 'hynan', 'csan', 'focsa', 'davida', 'labeling', 'endergonic', 'xanthos', 'laguerre', 'kestursatya', 'girmenia', 'limebeer', 'sinebase', 'roussouly', 'litlekalsoy', 'segev', 'dyads', 'tkachenko', 'vuurberg', 'nicolaidis', 'pirogov', 'transpeptidase', 'oleylamine', 'muliphase', 'staya', 'langbein', 'bantoch', 'motahari', 'iovene', 'zhitao', 'bellaterra', 'creatinin', 'gillanders', 'dusenbery', 'bifurcational', 'bayturan', 'chiua', 'yeki', 'zhouhuaweiopv', 'finitzo', 'rmssd', 'winick', 'medialize', 'plainsboro', 'bangdiwala', 'kouwenberg', 'wenyang', 'waminal', 'begosh', 'anzidei', 'lempert', 'jurdi', 'laruelle', 'reassortants', 'podotherapist', 'limbal', 'pikula', 'robinius', 'emerman', 'freedonchi', 'iftvcsq', 'kitley', 'weightedn', 'weingarten', 'moorman', 'ree', 'audioslide', 'rons', 'artibiani', 'nesthus', 'rinol', 'shahani', 'phytoremediation', 'mccombie', 'jpras', 'nonmuscle', 'microrepair', 'anterograde', 'ndodecane', 'characterstic', 'forel', 'ologun', 'landevej', 'holling', 'guanfeng', 'schoemans', 'udh', 'wallwiener', 'koncz', 'sanityoso', 'emidio', 'electrograms', 'saxl', 'ebv', 'solmaz', 'sudha', 'rongmu', 'alif', 'sulphoric', 'hermaneutic', 'engstrom', 'extraabdominal', 'beake', 'kotiusk', 'petridou', 'prevertebral', 'profilometer', 'gauzes', 'schwanz', 'depaoli', 'aclep', 'hemolysis', 'apolone', 'grynberg', 'guenbour', 'multilabel', 'cellab', 'polysymptomatic', 'nkulikiyinka', 'musicae', 'sws', 'underascertainment', 'njei', 'laminae', 'tjs', 'enseki', 'gnansounou', 'smutzer', 'zakrison', 'nonintravenous', 'mineiro', 'kowallick', 'gasified', 'chrzanowski', 'schmedler', 'citak', 'corretti', 'rigolin', 'jhiang', 'hypogranulation', 'deionization', 'bianka', 'buntara', 'takekawa', 'cakir', 'cailotto', 'bulur', 'fehring', 'biosample', 'jihuib', 'deffarges', 'acticoat', 'granziera', 'upublished', 'kitsko', 'apalla', 'khashab', 'diphenylphosphine', 'maurano', 'barzegar', 'ronnback', 'lopatina', 'mancuso', 'baratto', 'dedry', 'datablocks', 'unimolecular', 'sayyed', 'tacconelli', 'bazzaoui', 'valioulis', 'batagelj', 'paravalvular', 'aramaki', 'brioso', 'unstandardized', 'tsuchikawa', 'fluorospheres', 'whittier', 'ohions', 'landt', 'montecarlo', 'lienert', 'butanoic', 'calip', 'meqs', 'wingx', 'phosphokinase', 'nonholonomic', 'yolton', 'parascandalo', 'megonigal', 'fkings', 'ebvigg', 'caltagirone', 'schanler', 'dombret', 'dimensionalities', 'velayati', 'akrobortu', 'karousis', 'myometrial', 'cilas', 'lefferts', 'avascular', 'gammaproteobacteria', 'tetrakaidecahedron', 'serban', 'cublones', 'cecelja', 'bashkuev', 'virat', 'voskuilen', 'demeestere', 'lpns', 'chrisofos', 'starosvetsky', 'troncoso', 'ffat', 'pistola', 'mikolaj', 'dagaut', 'trigamma', 'kushwaha', 'epicranius', 'abank', 'valdagni', 'brisson', 'etat', 'acuminatum', 'fraccon', 'hemophagocytes', 'sadigh', 'canossa', 'ribero', 'mracp', 'angermair', 'schmachtenberg', 'triki', 'abeywardane', 'samchun', 'cribiforming', 'ishizakib', 'klasky', 'transplantations', 'medicinedeinstei', 'schautz', 'haddadsisakht', 'valat', 'strothers', 'zhaoqi', 'gde', 'wrhe', 'wenzhao', 'filipo', 'clinexpotorhinolaryngol', 'teodorescu', 'ballew', 'adspcs', 'relf', 'shoten', 'ricarte', 'mobilehci', 'tzartos', 'brigatti', 'ionizable', 'mayores', 'adesanya', 'unserious', 'periorbital', 'mondorf', 'marijt', 'unactuated', 'barnas', 'umberson', 'ludmer', 'iyaloo', 'tks', 'wiggers', 'hemifusion', 'jochums', 'thamer', 'muskoka', 'mykiss', 'dihydrotachysterol', 'allgar', 'paparella', 'kogler', 'haemoproteidae', 'microdirect', 'neesham', 'tribouilloy', 'takemura', 'wotjak', 'coursera', 'yingyang', 'protectants', 'masiarz', 'papagiannakis', 'thoele', 'electroless', 'animaux', 'aihie', 'kienstra', 'dnihss', 'walraevens', 'auniversidade', 'lymphatics', 'akd', 'prathapani', 'normalizer', 'birell', 'pervaiz', 'brucite', 'hayeon', 'trm', 'semonin', 'rebagay', 'blat', 'murta', 'strumberg', 'sakk', 'horrow', 'pshankar', 'karamouzis', 'ebw', 'knaepen', 'tavazzi', 'reinspected', 'comue', 'dignac', 'dolling', 'bocuse', 'tannock', 'wbr', 'natalucci', 'lrm', 'darmon', 'bartonc', 'kerre', 'hasimmense', 'fougerolles', 'disfonie', 'thiessen', 'shilei', 'ferdosi', 'heitzler', 'ketogenesis', 'geneaid', 'dellavigna', 'myofibre', 'aren', 'biotec', 'videostroboscopy', 'jaju', 'margaryan', 'calay', 'digitata', 'kimmick', 'alderink', 'laparosocopic', 'antolini', 'spaeth', 'seungpyo', 'ataaggaagcgacctgcaac', 'drangsholt', 'haimin', 'tonset', 'medvedeva', 'ramli', 'yanez', 'sharlip', 'sopma', 'lapides', 'veillard', 'ricour', 'blattert', 'mosha', 'armoiry', 'fatela', 'pended', 'nimad', 'akademischer', 'jannaschii', 'szejnfeld', 'nonhyperdiploid', 'doets', 'pearlstein', 'hokan', 'schooley', 'siira', 'vellone', 'ostbye', 'doulgerakis', 'dicostanzob', 'hamadani', 'kaimakliotis', 'transalveolar', 'senosory', 'bunschoten', 'cpip', 'radexamtm', 'tyrmia', 'momounas', 'morizot', 'dadp', 'cichoracearum', 'realtive', 'telting', 'lindborg', 'marillia', 'wisnivesky', 'dikilitas', 'shunqing', 'burningham', 'shaik', 'mkn', 'kalamarides', 'iscience', 'galukande', 'jalloh', 'bickell', 'quantel', 'youndt', 'philippart', 'huvila', 'dysferlinopathies', 'boeckmann', 'fenga', 'pierluissi', 'verleden', 'bchengdu', 'ablating', 'swvps', 'lff', 'vhl', 'mvct', 'kalenczuk', 'pnsts', 'viel', 'cinra', 'halaba', 'vischer', 'streches', 'ouazana', 'abt', 'pok', 'workweek', 'stockness', 'tussiwand', 'guttery', 'borza', 'menown', 'kitleyc', 'tagney', 'angiomas', 'gassas', 'simanovsky', 'pathare', 'abonder', 'microscales', 'sabico', 'rajakumar', 'introjected', 'belagaje', 'fiaschetti', 'stratifications', 'pimbms', 'lyko', 'togneri', 'mikaili', 'benaim', 'balasundar', 'thusly', 'atheoretical', 'kfue', 'sonotrode', 'taoka', 'turjman', 'tangen', 'zoledronic', 'kittchner', 'duffort', 'derraz', 'microfil', 'mondellini', 'edhec', 'sonnenburg', 'kurosaka', 'aainfectious', 'ushijima', 'hypercarbia', 'ziada', 'itk', 'bessede', 'djontu', 'polymicin', 'ssid', 'chomsisengphet', 'wydro', 'klouwenberg', 'medcom', 'mergener', 'controle', 'pancreatography', 'yannet', 'zealley', 'junjie', 'drost', 'zstu', 'swischuk', 'disussion', 'capoccia', 'ald', 'pvfh', 'kromrey', 'kolovou', 'thiffault', 'bmt', 'calcinations', 'govsa', 'chelate', 'komaromy', 'lioufas', 'arteriogenic', 'dmto', 'mshinda', 'warrented', 'somappa', 'labra', 'chrnd', 'ditchfield', 'blackburna', 'cytogeneticist', 'gaedcke', 'frcsc', 'heinzl', 'poletti', 'aasheim', 'stimmschonung', 'judelson', 'rogow', 'darlene', 'elemary', 'fingerpads', 'huitema', 'cohrs', 'rashkovskii', 'jasenosky', 'ruttimann', 'meins', 'scollege', 'congc', 'mikhailov', 'vuppalanchi', 'bouasker', 'berginer', 'smelick', 'rosendael', 'sublay', 'ipeka', 'allantois', 'antibiotici', 'kaliszczak', 'korol', 'luvonga', 'hittp', 'vinje', 'jokerst', 'moga', 'dicyclomine', 'pajohankia', 'dehaven', 'volune', 'bicoronary', 'ouelle', 'profilometry', 'mossa', 'bolmsjo', 'ccollage', 'mehio', 'sitzia', 'bekhuis', 'andacoglu', 'microgel', 'microspectrophotometer', 'bruining', 'epanechnikov', 'vfps', 'roderer', 'jeanrenaud', 'dechambre', 'cchr', 'shivashankar', 'paralog', 'warthman', 'edbrooke', 'coporate', 'bojunc', 'britz', 'bernasik', 'lundstedt', 'simr', 'nanograined', 'ettlingen', 'chavakis', 'dastidar', 'dimitar', 'karonis', 'lawindy', 'upperman', 'geim', 'fiducial', 'buckarma', 'radiomical', 'carbonhydrate', 'qiba', 'javery', 'godine', 'aboutanos', 'counterion', 'zimbaro', 'sarlak', 'clauset', 'jdsn', 'avatrombopag', 'lithiasis', 'sate', 'wohlsein', 'hemalatha', 'leitlinie', 'fibromatoses', 'bhowmickb', 'januel', 'castellucci', 'murkes', 'girinski', 'cchiang', 'mclelland', 'kovalsky', 'kanaley', 'exacoustos', 'micrometastatic', 'goyang', 'phenom', 'multigenic', 'crohns', 'pwg', 'btmi', 'wahbi', 'senaratna', 'multifragmentary', 'nickles', 'giam', 'slabbers', 'fizziness', 'andrespectively', 'applanation', 'aagag', 'multirate', 'inghirami', 'txa', 'yonce', 'aminohexoses', 'daunert', 'eloul', 'machann', 'svensk', 'apolar', 'ntlhoroa', 'nigwekar', 'kouretas', 'songini', 'phenome', 'glewen', 'vescicles', 'ycm', 'mentougou', 'purva', 'soini', 'foscarnet', 'shimohata', 'strohalm', 'matthes', 'traini', 'fayea', 'abichandani', 'jiqun', 'gobf', 'ratusnik', 'kordouli', 'cassiani', 'hoidon', 'exfoliate', 'zobel', 'huijbens', 'haart', 'acaaaaacaaaaataactcc', 'koelbel', 'lacus', 'deatha', 'lizza', 'schildkraut', 'sarukhan', 'metallographic', 'menaker', 'basicity', 'bardeen', 'gryglewicz', 'radcloud', 'grisdanurak', 'anginosus', 'bergstra', 'gerstenberger', 'gelofusine', 'hasko', 'kolu', 'anai', 'demirayet', 'aegilops', 'assifi', 'coronaria', 'brentuximab', 'mummify', 'jacc', 'govindarajan', 'kalota', 'zenati', 'monocarboxylate', 'gadoterate', 'lightwood', 'bourasseau', 'anbazhagan', 'decontaminate', 'fukuzumi', 'auv', 'ergunes', 'adamy', 'sennheiser', 'motoneuron', 'osteporposis', 'gnrha', 'kolbeck', 'herez', 'cimatti', 'lzhuang', 'pmin', 'karanasos', 'uvm', 'berrocal', 'prosad', 'strangfeld', 'kabi', 'angioimmunoblastic', 'flexdex', 'opcabg', 'gsc', 'laali', 'qcri', 'nonfluorescent', 'borbely', 'morcillo', 'trakimas', 'pushkar', 'elgaddar', 'nandita', 'martynov', 'radbrucha', 'recepiants', 'mismarking', 'vappcommsum', 'bandia', 'radioembolisation', 'univariatea', 'nagasekhar', 'lln', 'polymyxin', 'mgchoco', 'doakramerb', 'marmorstein', 'dahlen', 'molinaa', 'ameh', 'daudi', 'akaiser', 'madurai', 'bocher', 'yangchuntz', 'btog', 'tecco', 'imec', 'saied', 'revkin', 'epq', 'jhpn', 'carizona', 'michalczyk', 'soylemezoglu', 'lyngborg', 'rcmdrmisc', 'asesor', 'chanut', 'jtcvs', 'boville', 'iplex', 'ghebrekian', 'holen', 'udenafil', 'constantini', 'diphenhydramine', 'eniola', 'pyran', 'vansteenkiste', 'vercambre', 'doare', 'pohle', 'miura', 'masoudnia', 'groppi', 'smokier', 'lti', 'lengguang', 'nsal', 'groop', 'tantiwongkosi', 'esmaeilpour', 'cherin', 'spyridou', 'gensicke', 'middendorf', 'tacc', 'chernew', 'nutational', 'coupal', 'canadiens', 'fretz', 'zhana', 'brownprofessor', 'vokonas', 'tiedong', 'wacholder', 'bacuzzi', 'idx', 'maschka', 'innovive', 'taghizadeh', 'skalabrin', 'mokkink', 'filelist', 'jsmdmph', 'rulach', 'bredas', 'toshiko', 'flowfield', 'oleifera', 'osatuke', 'cussler', 'torvaldsen', 'aichingera', 'gref', 'zaw', 'shiono', 'contam', 'geneticst', 'dutrieux', 'zurek', 'mithat', 'coraggio', 'participations', 'aneta', 'basson', 'ghinassi', 'attrach', 'tendinous', 'sparapan', 'opennlp', 'highligts', 'yanofsky', 'naismith', 'stomatologiche', 'kreiman', 'burritt', 'horrad', 'schulter', 'apaga', 'humpert', 'yamin', 'bunck', 'risse', 'multimission', 'hypinterstinalis', 'laryn', 'aclr', 'tatsumi', 'gettes', 'hurler', 'zezos', 'mult', 'cmvmismatch', 'recanalizing', 'rothia', 'mirandola', 'kaloudi', 'pinholes', 'pilates', 'triantafyllopoulos', 'mankelow', 'parrillo', 'nwagbara', 'lumbosciatica', 'gatignon', 'mednet', 'shenton', 'moccia', 'smirniotopoulos', 'rowski', 'radiopeptides', 'amperometrically', 'byanju', 'marinaro', 'lgbt', 'peahl', 'fored', 'kustritz', 'parascrotal', 'boonla', 'bercoff', 'matias', 'baltich', 'bousamra', 'bministry', 'sophocleous', 'supralabyrinthine', 'alaiback', 'wenhuaxi', 'achim', 'mojie', 'snavely', 'nagin', 'gvancouver', 'cgrupo', 'bogdanik', 'tzifas', 'kulozik', 'betadown', 'avolio', 'gambacorta', 'cumulenic', 'telecommunion', 'qsdft', 'apdi', 'hendee', 'lod', 'discectomy', 'outomes', 'sagalovich', 'ptsp', 'noida', 'dusser', 'yonemori', 'vasectomists', 'acmi', 'belavy', 'ottersberg', 'gtpases', 'royla', 'slaoui', 'neutralizer', 'nanometric', 'chompret', 'kostaki', 'dalt', 'guilloteaua', 'mahne', 'cagcctcggtcttggaat', 'condron', 'dimitriadou', 'skeans', 'okanishi', 'btt', 'rashaida', 'underexamined', 'morcellated', 'sopik', 'quanshan', 'suiyi', 'gano', 'preprofessional', 'vimalan', 'scaler', 'alexiadis', 'tufanbb', 'wachsberg', 'yuxuan', 'scali', 'retargeting', 'pharmacodynamic', 'immunemonitoring', 'cjonialucena', 'jandial', 'niinisto', 'bihorac', 'lintas', 'affronti', 'mstcvs', 'sevdalis', 'rtube', 'skjaervold', 'ryschon', 'ghaffer', 'phastim', 'chazen', 'wentz', 'amcol', 'roermund', 'abarking', 'mcsp', 'intradomal', 'abularrage', 'hussainy', 'kosari', 'gavages', 'tokumasu', 'hasdnsqueryname', 'grozovski', 'notash', 'mehralivand', 'sharmila', 'eesha', 'ghoniem', 'dystocia', 'drinkenburg', 'golriz', 'btm', 'schankerman', 'lieuwenc', 'precommit', 'algebric', 'meijering', 'blagbrough', 'xlb', 'teklehaimanot', 'adlard', 'nazerali', 'avezum', 'rozburch', 'sahore', 'olczak', 'spoering', 'atipamezole', 'micronecrosis', 'wollan', 'erythormycin', 'desulfurization', 'intramedullary', 'chakravarthi', 'atgcaagacaggagccacat', 'pasello', 'schwaiger', 'gauerke', 'esceo', 'junlapan', 'phytoestrogens', 'hirohata', 'facultat', 'deepti', 'jafroc', 'bazarbachi', 'margenthaler', 'salord', 'lymphokine', 'tahbaz', 'licsw', 'meridionale', 'sarwat', 'ferricy', 'vanwye', 'kanukula', 'sufide', 'micropor', 'hjk', 'lofepramine', 'laiming', 'guyer', 'bbsimulated', 'nazarian', 'apexes', 'disckectomies', 'ruthardt', 'boezen', 'monkewitz', 'kochhar', 'intraritenoid', 'kozan', 'campbella', 'zechetbauer', 'arvand', 'takase', 'beckerson', 'substantiality', 'mwizerwa', 'degnana', 'ncj', 'neoplasitic', 'fluro', 'bennetta', 'mimaki', 'mauricette', 'undercounts', 'endosomolytic', 'noureldin', 'vasiliauskas', 'talag', 'puertollano', 'purwosunu', 'sabard', 'adochite', 'remobilization', 'minisci', 'luijkx', 'cerc', 'vsrt', 'agheli', 'extraprostatic', 'leprb', 'convertino', 'gase', 'tuyethoa', 'saatci', 'siebels', 'carcinomatosis', 'faium', 'kovacic', 'inenhanced', 'ponziani', 'sammartano', 'loiola', 'abbrebiations', 'ingo', 'cahall', 'mentoring', 'ptru', 'bouwman', 'dikerbasque', 'sosnov', 'helder', 'tomassone', 'anees', 'basow', 'haar', 'oxman', 'compensator', 'neuropeptidase', 'equidiffusion', 'winckler', 'bassford', 'temmel', 'fiammetti', 'zych', 'tenting', 'hardan', 'makedon', 'coblentz', 'bartolotti', 'boleixa', 'pharmacotherapeutics', 'amrami', 'uthaman', 'beicang', 'kedia', 'taubel', 'meynkohn', 'turfe', 'rachamim', 'tokizaki', 'mcij', 'hemopure', 'maddens', 'roentgenography', 'kutschera', 'amarin', 'astubbs', 'andriantsitohaina', 'osimertnib', 'lembke', 'nocere', 'seluruh', 'hamamsy', 'sancar', 'claverick', 'vavg', 'rehli', 'mcconathy', 'imler', 'gisaid', 'warusevitane', 'posavac', 'nordmann', 'camila', 'shv', 'omnipaquetm', 'freslon', 'entubation', 'atas', 'ukasz', 'fuchsep', 'momenian', 'herselfdelegating', 'athalathil', 'hamghalam', 'shammo', 'ueqi', 'dran', 'wellbery', 'tibarewala', 'orthoiodohippurate', 'koglin', 'ptvevl', 'taagaacgccatcttcgacccat', 'aithala', 'ehredt', 'laropharm', 'buncamper', 'wideochirurgia', 'apresented', 'hien', 'kasami', 'dorien', 'rossant', 'ocak', 'resnikoff', 'nisa', 'panerai', 'schwebig', 'parametrization', 'mangoba', 'shangguan', 'soudant', 'jescheniak', 'krupkina', 'jakubowskia', 'papakonstantis', 'sartan', 'londo', 'miglionico', 'inconformity', 'shering', 'albiventris', 'amersin', 'sicotte', 'gurvich', 'mensicoid', 'accelerometry', 'flexicurve', 'shyamsunder', 'modificado', 'guarda', 'chitreecheur', 'clauditz', 'horstmanshof', 'ovarion', 'himaja', 'porcellas', 'xiaoming', 'ijpo', 'pesquero', 'fischmeister', 'meyermann', 'reutterd', 'bagui', 'chomtho', 'yiannakoulias', 'zvirbule', 'hemt', 'uchidaa', 'tavassoli', 'hhe', 'transesophagical', 'contino', 'senlong', 'catcactgccagggttgtaaaag', 'soctyl', 'aysel', 'psicologist', 'dmytriw', 'cefixime', 'hyalinosis', 'sanguinet', 'pertek', 'ffrequency', 'oehlenschlager', 'caffeinated', 'zouch', 'hydrofluoroalkanes', 'lintner', 'maryandyshev', 'rmanova', 'paradcos', 'shuangyong', 'vlagos', 'ezhilselvi', 'vosseller', 'ragle', 'cristine', 'simkhada', 'arola', 'baptista', 'polychronopoulou', 'ezawa', 'hoikka', 'disassembling', 'shostak', 'lindskog', 'gacek', 'nourah', 'ebjis', 'othmana', 'zavros', 'topcon', 'surpoids', 'ppacs', 'kaiserman', 'somberg', 'nimjee', 'pantherophis', 'microaggressive', 'denture', 'khinchi', 'demsash', 'undisputable', 'finemould', 'blegdamsvej', 'minne', 'comorbity', 'igt', 'diagn', 'biquard', 'wittels', 'saas', 'mgalvezm', 'sisprenatal', 'sgca', 'gertrud', 'kfe', 'kauppila', 'poptani', 'hoogbruin', 'manke', 'orthopaed', 'collagraft', 'mellman', 'sensate', 'basaran', 'kolisnyk', 'vogels', 'pvst', 'worp', 'vegetations', 'chekeni', 'debruyne', 'ameloot', 'ruolan', 'redeposition', 'parlier', 'moynahan', 'wimera', 'prinzen', 'nijdam', 'matsuno', 'olfson', 'zavlin', 'tgse', 'quanguo', 'mashio', 'dodek', 'banypersad', 'treeage', 'asociados', 'deutschman', 'dohlmann', 'shaner', 'tuuli', 'shirasaka', 'bushar', 'koser', 'eutrigla', 'tras', 'tumorous', 'huttula', 'nspire', 'anilkumar', 'bongiornic', 'subramani', 'biorobotics', 'etesami', 'greaser', 'palearo', 'seetzenii', 'kasyanovaa', 'reconfigured', 'hypervariable', 'ponnudurai', 'antonakakis', 'dimercurio', 'wrm', 'polus', 'boschetto', 'linezolide', 'debulking', 'hormonotherapy', 'hychem', 'leuprolide', 'barnesa', 'hotaling', 'bandholm', 'gotze', 'divakar', 'parietalization', 'orthopedist', 'bfer', 'mintorovitch', 'qnhl', 'depaduasilva', 'junagade', 'symptome', 'mezzoforte', 'doblinger', 'lucera', 'trypanosoma', 'rabbiteye', 'serumula', 'besterman', 'nbha', 'vcollege', 'perigonadal', 'mintz', 'damaskin', 'snydmiller', 'dgou', 'azs', 'hydrophobin', 'angiolytic', 'replated', 'ailianou', 'sacerdote', 'cerny', 'ezpe', 'zhenglingling', 'albutt', 'adly', 'pinzani', 'pierens', 'blecker', 'fossae', 'canaux', 'hongjuan', 'haung', 'stonerockl', 'dibardino', 'lubr', 'ibw', 'agudo', 'deprotonation', 'salakhutdinov', 'tschauner', 'kratzig', 'carayannopoulos', 'otolaryngol', 'iju', 'vpii', 'amirali', 'pseudarthroses', 'bcreighton', 'infrarenal', 'alperin', 'sadlier', 'orotracheal', 'gogoua', 'nucl', 'bdevelopmental', 'goussis', 'tuk', 'chiweshe', 'maddala', 'rohani', 'scatterings', 'andow', 'omil', 'lukasi', 'thum', 'plicated', 'neurotoxicities', 'subahi', 'zignol', 'dltt', 'danyang', 'vlss', 'heelan', 'phallen', 'tomates', 'anthracene', 'boduszek', 'chend', 'septocutaneous', 'caudoventral', 'katogi', 'vigmostad', 'thoyre', 'sibe', 'vestibulotoxic', 'zakroysky', 'autothermal', 'empiric', 'biotelemetric', 'kint', 'olafsd', 'bankart', 'jafarizadeh', 'fibulas', 'customizable', 'wildl', 'monoexponential', 'mestrelab', 'ohishi', 'kolev', 'acpd', 'nongovernmental', 'hierso', 'crowcroft', 'endovasc', 'saccule', 'pijper', 'vsum', 'catrambone', 'chichilnisky', 'thermophoresis', 'fpaes', 'hameorrhage', 'troschel', 'tidskrift', 'lysyansky', 'malte', 'chemoreceptor', 'vasst', 'britter', 'florianmasuhr', 'innisfil', 'hiroji', 'nonoverlapped', 'ingalls', 'johar', 'abdelsattar', 'demko', 'houlberg', 'dhende', 'msea', 'telomerase', 'huliu', 'phosphosite', 'researchwave', 'cooleyb', 'obliquities', 'gomesa', 'elion', 'orosz', 'landsburg', 'kurylo', 'vitellas', 'ykj', 'guzelsoy', 'kozarez', 'seidell', 'mazet', 'normalizes', 'escores', 'benkemouche', 'eringa', 'ihis', 'antovska', 'hirahara', 'southard', 'pulakanti', 'barrera', 'hpna', 'sheybani', 'nazarianf', 'witha', 'risteski', 'pripp', 'tucumcari', 'petrucelli', 'litecoin', 'msnb', 'stockmans', 'backpressure', 'urines', 'papillation', 'bmismatched', 'shuvo', 'wala', 'niedieker', 'polsani', 'acceleromter', 'morgentaler', 'zaccagnini', 'eysholdt', 'cournoyer', 'miguelb', 'rtotal', 'flpm', 'kretschmer', 'groene', 'gaspoz', 'poelaert', 'kabzinska', 'kawauchi', 'baggstrom', 'stachl', 'pharmaceutics', 'fumiko', 'allvina', 'pythonscript', 'duin', 'tavy', 'astein', 'nonseminoma', 'milbrandt', 'terwey', 'scheffe', 'ttest', 'sandmann', 'maedeh', 'udzir', 'biocatalysis', 'seow', 'chamkha', 'trpkov', 'vogelgesang', 'gomyo', 'physiostep', 'ouweneel', 'densification', 'minkler', 'acq', 'marzinzig', 'werley', 'habibiyangjeh', 'tthose', 'nickols', 'casola', 'denney', 'seavey', 'chamelot', 'gradiology', 'fehling', 'hailpern', 'sulfadiazene', 'sillero', 'oechsner', 'tansey', 'rheumatologist', 'ruohong', 'bioinformatics', 'taitsman', 'kittner', 'maularddurdux', 'wahedb', 'wiseth', 'radiowaves', 'rapalogs', 'tuttolomondo', 'aisd', 'flannigan', 'lenzo', 'enterobacteriacea', 'motlagha', 'moretta', 'macromaxiii', 'braschi', 'intraurethral', 'lebut', 'kulali', 'dist', 'stech', 'tgcccactacaaccgagaa', 'celsa', 'alamowitch', 'iyoha', 'kapiteijn', 'stallmeyer', 'mahamud', 'ravaghi', 'motoyuki', 'chondroprotective', 'neurolutions', 'kakenhi', 'rieley', 'teleflex', 'rollings', 'cavernosography', 'skala', 'chancres', 'orlowskia', 'bechmann', 'shomura', 'hellem', 'gausepohl', 'kirim', 'cavo', 'nonneoplastic', 'mcnallya', 'halms', 'rottmair', 'itab', 'hikaru', 'karsai', 'samdani', 'whtr', 'stroop', 'neurilemoma', 'rplnd', 'tccs', 'hedeman', 'wittberg', 'perche', 'danam', 'jaree', 'hidano', 'studt', 'sonophotodecomposition', 'mgzn', 'hemogloblin', 'edematous', 'ischial', 'fluorocarbon', 'reseachers', 'naruchorn', 'intxausti', 'scharlau', 'shiyanjia', 'onyike', 'jveteran', 'nicor', 'medianoulnar', 'andell', 'radiolabel', 'kosanovich', 'huded', 'guofu', 'eotvos', 'melnyk', 'hanxue', 'laurberg', 'faanpc', 'peroxidases', 'mcilwrath', 'mileykhin', 'hrkf', 'irradiations', 'jamez', 'minutello', 'marschner', 'biais', 'lemona', 'cubedo', 'hydrazinates', 'gyeonggi', 'jegers', 'alacant', 'barjaktarevic', 'koper', 'soucek', 'mansi', 'thevenet', 'shahriar', 'nextera', 'yoji', 'psychotherapies', 'kscien', 'ddramraouinaima', 'caudad', 'cbx', 'shevchuk', 'pressacco', 'stefanovic', 'activa', 'kabuli', 'newberg', 'toriihara', 'songyuan', 'mearkle', 'crfb', 'chartable', 'coreceptors', 'syrigos', 'ferghal', 'konstan', 'cmonotherapy', 'guptaa', 'krejci', 'postischemic', 'degerli', 'xiujief', 'godellas', 'wuerz', 'buluta', 'clinicopathohistological', 'murrah', 'goldensteinb', 'quantidade', 'ykzhang', 'urethrocystoscopy', 'vamc', 'synergic', 'acry', 'willatts', 'healthit', 'copytzy', 'photoconductive', 'chinto', 'massarweh', 'neuroimmunology', 'johannisson', 'fioentini', 'huangqi', 'geneamp', 'smuck', 'avtaar', 'poppe', 'lyssiotis', 'radiatively', 'bozola', 'excl', 'ccls', 'akhundi', 'doklady', 'iscd', 'niznalox', 'willmitch', 'chendu', 'jallouli', 'flessa', 'taltavull', 'renshen', 'reduzate', 'ozimek', 'alenazey', 'panizzutti', 'fancc', 'imbur', 'szyller', 'amiralmomenin', 'kocijan', 'gradesb', 'telepack', 'patard', 'coban', 'cloudprovjl', 'saygic', 'neuroinformatics', 'bajwa', 'warhold', 'endomyometrial', 'isocontours', 'masago', 'oweida', 'estcourt', 'chenjj', 'stec', 'rheenen', 'subspaces', 'jonsdottir', 'erbn', 'putnoki', 'meschke', 'gwaltney', 'debus', 'janise', 'konstandopoulos', 'arnts', 'kruszewski', 'veterinaria', 'akka', 'calvarium', 'lopaschuk', 'cacchio', 'ceasar', 'descamps', 'osuchwojcikiewicz', 'facmg', 'supress', 'honeycutt', 'shortchanged', 'saconato', 'gldbourt', 'fungemia', 'curta', 'litonwei', 'menictas', 'puthawala', 'soteropoulos', 'cavallaro', 'vaniterson', 'soapc', 'yazgan', 'gervasi', 'kashiwashita', 'iori', 'rogak', 'lihe', 'maller', 'cicala', 'neurophotonics', 'betablocker', 'puntes', 'cytokinins', 'zhaoyang', 'ableman', 'strano', 'reattach', 'spiekermann', 'fiveyear', 'perkovic', 'pudado', 'unclamped', 'tatgacccccaaatccaaac', 'bustamante', 'fatahzadeh', 'lakowicz', 'bodil', 'flamens', 'palaniappan', 'moneghini', 'schaivon', 'colthup', 'varior', 'zabetaki', 'functionof', 'formates', 'kamanna', 'rajgopal', 'kagami', 'leblebicioglu', 'samorano', 'michaely', 'witkowicz', 'coaptation', 'horchani', 'subline', 'meganathan', 'isodense', 'symphyseal', 'demotraphic', 'spary', 'yeon', 'ugi', 'aminkeng', 'poin', 'odeillo', 'ampullay', 'tornieri', 'arnon', 'reconfigure', 'klionsky', 'ureterolysis', 'soejima', 'rajapl', 'fankhauser', 'attermann', 'dahua', 'anserinus', 'reserpine', 'reoriented', 'mdian', 'dmsa', 'clea', 'ntiamoah', 'lona', 'collaco', 'abanadesa', 'schotten', 'truns', 'volpin', 'proniosomes', 'slentz', 'mbiostatc', 'klar', 'hainard', 'bagg', 'chunkan', 'rabus', 'badarchv', 'qcbm', 'hoptimal', 'kazutaka', 'chuy', 'hedgire', 'saccade', 'hitoto', 'comprehendible', 'yoneoka', 'disscussed', 'cerfolio', 'isakow', 'agentive', 'maidashi', 'kayssi', 'haloplex', 'damsgaard', 'cppsx', 'zerimech', 'boria', 'teos', 'stelfox', 'kaptoge', 'reimert', 'puleo', 'mamikonian', 'malicky', 'karve', 'deltopectoral', 'narmawala', 'tky', 'trisjono', 'palatopharyngeus', 'lnce', 'chaloemwong', 'streur', 'rossmeisi', 'mozzinia', 'baik', 'issuesandupdatesfromthe', 'scau', 'vascularising', 'nanosuspensions', 'ghaleb', 'jauh', 'beiles', 'bytecode', 'leemann', 'marktel', 'cz', 'travemunde', 'crespiratory', 'peyser', 'mahmoodib', 'minist', 'lymp', 'ahdoot', 'taiping', 'lievens', 'schmalz', 'moodliar', 'pisani', 'lukachko', 'botalli', 'duchardt', 'laroumagne', 'anm', 'ogbanufe', 'plemmons', 'meuth', 'ophthalmicus', 'alamf', 'setakis', 'veigel', 'ttctgccagtgcctctttgctg', 'internistica', 'florea', 'ierissos', 'mukoviszidose', 'mynderse', 'cimcyc', 'medpage', 'leukemias', 'juni', 'linkermann', 'publicover', 'paleiron', 'shahrokh', 'suppreeses', 'biliopancreatic', 'santaella', 'tccsup', 'diseaseis', 'anteroapical', 'gingiva', 'variera', 'alamir', 'malewicki', 'salimonu', 'provoost', 'debreuil', 'zyga', 'alvani', 'gasparria', 'illumina', 'miljko', 'offit', 'jiru', 'besponsa', 'mhsb', 'kexin', 'efficiant', 'runions', 'comission', 'phuphuakrat', 'choia', 'hongling', 'meic', 'laringe', 'kundra', 'bancassurance', 'mahendru', 'matworks', 'grafalon', 'giral', 'bazianaa', 'althuizen', 'korzenik', 'smadja', 'ribiero', 'criscuolo', 'zekai', 'tharmaratnam', 'kroesser', 'kelsea', 'firmenich', 'girman', 'gueldenzoph', 'velanova', 'myelosuppression', 'huberty', 'serogrouping', 'mmg', 'akinori', 'panzetti', 'enthanate', 'behara', 'crj', 'pneumorrhachis', 'canaani', 'giurca', 'sognsveien', 'bodduluri', 'mustaqeem', 'deacetylase', 'naguib', 'fukase', 'fahimi', 'byl', 'scarano', 'guillerey', 'klitzman', 'vergeer', 'fuchsine', 'gurbus', 'swerdel', 'versalovic', 'dodecahedra', 'arytenopexy', 'dentatorubrothalamic', 'meiselman', 'bdes', 'bhathal', 'pharmacokinetic', 'studenikinstivan', 'epibulbar', 'benboubetra', 'roupret', 'cadopi', 'reingruber', 'stiegelmar', 'mambanje', 'broadfield', 'lachance', 'topogr', 'thermodynamical', 'ganushchak', 'beeres', 'wlodarczyk', 'stijnen', 'brus', 'alkylated', 'rofo', 'subpleural', 'malawians', 'sherouse', 'ikiz', 'gavriliu', 'neuropsicologico', 'sinovenous', 'nidhinandana', 'granulicatella', 'klestrup', 'ecoletechnique', 'lapadula', 'fortlaufender', 'jra', 'guillan', 'clonally', 'akaikes', 'stivers', 'hatabu', 'tadros', 'ntc', 'heui', 'okoh', 'mbogo', 'attributs', 'katzin', 'assmt', 'chatillon', 'immunoradiometric', 'verdicchio', 'pecchi', 'auu', 'porciani', 'senjyu', 'arney', 'puntos', 'entration', 'bronchopulmonary', 'magnetoencephalography', 'gabra', 'ksrg', 'jaffey', 'moggi', 'neurodevelopment', 'ossimitz', 'hirzinger', 'cammen', 'opisthion', 'pje', 'halluces', 'krek', 'ameli', 'punjani', 'acht', 'cklaw', 'ljubisavljevic', 'perilymph', 'exochi', 'olfactometry', 'onazi', 'dcwoo', 'fmacro', 'bytom', 'kunisawa', 'solubilization', 'usingexpansion', 'canut', 'balleyguier', 'kamaric', 'qualy', 'hhw', 'potentiating', 'brengman', 'rosiglitazone', 'distortionless', 'insititute', 'ehler', 'learing', 'oshikiri', 'hermet', 'stratasys', 'trude', 'henle', 'rhodocyclaceae', 'arhin', 'mayforth', 'voigts', 'reanim', 'kabutey', 'kuzmichev', 'bolieka', 'sadosty', 'biotecnologie', 'sanetuntikul', 'schleh', 'ghaneh', 'strobo', 'fristad', 'kandambeth', 'feizhou', 'kimitaka', 'tophaceous', 'intrasseous', 'bandurin', 'barbar', 'kaoru', 'steyerberg', 'sydsaeter', 'bubblingrelated', 'bennell', 'kozic', 'iborra', 'reinhartz', 'volkert', 'dacun', 'osteoid', 'vikingstad', 'pavanteja', 'ipms', 'haouzi', 'chafic', 'figo', 'apurva', 'desgroux', 'iscf', 'miniabstract', 'uniplane', 'eosinophil', 'cyclases', 'zapardiel', 'ardipradja', 'odr', 'cyberg', 'collecter', 'linyskim', 'stylism', 'ferrofluids', 'minghai', 'hebblewhite', 'makrecka', 'staes', 'necksurgery', 'tamma', 'ohsaka', 'damm', 'belova', 'shoag', 'hervorzubringen', 'maurya', 'switchings', 'ntu', 'zgrabarevic', 'pdapei', 'philippsen', 'stuhler', 'gabaudan', 'koliofoti', 'bieri', 'ferrigni', 'rauhut', 'hertzmark', 'pushpavathi', 'elamm', 'jeyong', 'moquet', 'steinhauser', 'ulger', 'kiyomatsu', 'withspecific', 'ainternal', 'ycmmfktcjharrmaah', 'juttner', 'telepsychiatry', 'zacek', 'pmcid', 'heusner', 'jenei', 'jinhe', 'psychodiagnostics', 'miit', 'fieldwide', 'lidegran', 'physicial', 'peroxymonosulphate', 'cybex', 'renk', 'fcps', 'martinezhernandez', 'raya', 'martos', 'pvwm', 'zali', 'thureau', 'koohsarib', 'chemama', 'keshtgar', 'wollin', 'yamanouchi', 'kkgt', 'ponkan', 'salvagno', 'disoders', 'woodesona', 'naulty', 'hisse', 'nonspiculated', 'orestis', 'lominska', 'creedon', 'jaet', 'herpetology', 'gfet', 'aucdm', 'dysmorphisms', 'keltner', 'dmmr', 'mccallam', 'burstiness', 'weizberg', 'helleputte', 'myelo', 'recodes', 'figved', 'amost', 'negussie', 'mplus', 'bullingham', 'tziomalos', 'meshmixer', 'ksp', 'sabari', 'tobioka', 'mservice', 'jaegermann', 'dhaigude', 'delamanid', 'weppner', 'phytotherapics', 'microimpact', 'apkun', 'nanoemulsions', 'sensel', 'prappa', 'cxrs', 'hainline', 'kotobuki', 'julcour', 'porosimeter', 'tarakcioglua', 'klym', 'overprotection', 'icks', 'yogesh', 'arghis', 'balgrist', 'laina', 'vignaradiata', 'leibushor', 'brioschi', 'castiglioni', 'finyushin', 'pecaric', 'nacalai', 'debopamspecial', 'razavipour', 'pyuria', 'bigoni', 'xenocostas', 'vocalis', 'organosilica', 'stavnsbo', 'heds', 'klecker', 'totosaus', 'ohgas', 'pisanski', 'limitus', 'catteruccia', 'mazurowski', 'rokhum', 'klp', 'orthopedists', 'bahn', 'amination', 'stiches', 'bergsma', 'injur', 'vappcomsum', 'reindl', 'scanco', 'quinteiro', 'abugri', 'kelil', 'loculated', 'yigzawa', 'kwa', 'neurodisability', 'ruhnau', 'hicklin', 'sdbt', 'mfellis', 'cuh', 'barp', 'emet', 'scroferneker', 'microatheromatous', 'mammaglobin', 'zhibo', 'relqel', 'songer', 'contejean', 'erpelding', 'vividd', 'diergeneeskundig', 'antifibrinolytic', 'lhsc', 'rakhshaee', 'vorhies', 'hyperlipemia', 'icst', 'luchsinger', 'chorpenning', 'subxyphoid', 'hemoperfusion', 'rulm', 'sankilampi', 'livinshrna', 'walzl', 'behrakis', 'wahyuningrum', 'ifrah', 'rovera', 'villefrance', 'tongping', 'experimentale', 'grcar', 'enrollers', 'karakatsani', 'akahori', 'opencl', 'nanoknife', 'dihexadecylphosphate', 'specializzazione', 'phyo', 'carratello', 'chaussee', 'srinivasamoorthy', 'oberlin', 'aieop', 'yervoy', 'otorhinology', 'prenylation', 'osteoarthrosis', 'matherials', 'superomedial', 'ferrandina', 'celebrex', 'significate', 'monatsschr', 'lozinguez', 'paglianiti', 'pittaras', 'verhasselt', 'rabaiolib', 'kmm', 'marcusen', 'lupp', 'transmittable', 'arkadij', 'neuropathies', 'abducto', 'bavailable', 'maina', 'haren', 'misericordia', 'crha', 'undertreatment', 'falos', 'huszti', 'todoroki', 'avvisati', 'lcfm', 'sgaramella', 'nivo', 'ciol', 'kadir', 'corgosinho', 'cailly', 'shefelbine', 'promobra', 'supplychain', 'lemay', 'changmaia', 'lubell', 'oectin', 'hixson', 'contigent', 'weidenhagen', 'dlund', 'kamau', 'nonage', 'yekehtaz', 'walpurgis', 'tourje', 'graling', 'strimas', 'natacha', 'lianjin', 'gudehithlu', 'ravil', 'somrongthong', 'nuaire', 'kaymaz', 'ehrenheim', 'sxt', 'appenzeller', 'stiefel', 'yinjiana', 'mirjalili', 'edvardsen', 'bindl', 'zalud', 'studniarek', 'pafc', 'argyropoulos', 'sdcd', 'harnois', 'ean', 'zahmakiran', 'injectables', 'phme', 'gravimetrically', 'arpicco', 'thiery', 'prf', 'behzadi', 'dmard', 'npndra', 'degradative', 'hirschberg', 'gutso', 'forleo', 'delehaunty', 'wijesooriya', 'ddw', 'yanaga', 'dematol', 'tcyganov', 'ahepa', 'hyperkeratotic', 'sfrsk', 'sinkage', 'perioperatively', 'lvef', 'chockla', 'smitha', 'cadth', 'clm', 'fds', 'immunomediate', 'ulii', 'pouget', 'kiloelectron', 'hssain', 'schalk', 'kuteifan', 'ernstrom', 'vibrogram', 'nras', 'neurourol', 'anx', 'ziehm', 'ctscan', 'shaer', 'inabe', 'auniversidad', 'radiofrquency', 'payan', 'centrifuging', 'gidwani', 'macma', 'vessell', 'morro', 'trotta', 'voicecrafttm', 'mingfeng', 'hiralc', 'endmost', 'saade', 'soos', 'williacd', 'sciacovelli', 'klemann', 'pthompson', 'gretch', 'chiericatti', 'herns', 'demartines', 'noncompensatory', 'rocksalt', 'pesavento', 'mourajr', 'cellsearchtm', 'mecocci', 'fapicd', 'supertopflash', 'aminolipids', 'vasudevan', 'wurzbach', 'altura', 'tonachini', 'abioye', 'butzel', 'annotators', 'nias', 'xianhua', 'mancino', 'sarita', 'kawitzky', 'kantoff', 'mcquillen', 'michalski', 'isolines', 'sterilizable', 'walzla', 'vairceal', 'aisbl', 'ozaslan', 'jir', 'uign', 'erbacher', 'ouakdi', 'isobutene', 'creaseb', 'dewys', 'bhatjiwale', 'haena', 'perimout', 'itoprocess', 'centa', 'arterioral', 'friedrichs', 'berthoin', 'onycholysis', 'hardya', 'lrest', 'photoelectronic', 'diamidines', 'reinserted', 'blb', 'ashrafiuon', 'hovelaque', 'silliman', 'altaf', 'craniocaudally', 'bouziane', 'bosek', 'phagocytized', 'chagas', 'gueiros', 'homoscedasticity', 'leukemic', 'camarilla', 'gainesville', 'szyszko', 'textools', 'levitsky', 'muradoglu', 'paidotribo', 'streamertype', 'advertisings', 'silhadi', 'susekov', 'vlachopoulou', 'ibpgr', 'insightec', 'abdulrahman', 'brumell', 'mubiru', 'izdebski', 'schlatt', 'raffenaud', 'jicha', 'applicazioni', 'chordoma', 'bessy', 'yahui', 'waterer', 'pentastomida', 'nzomvuama', 'corvec', 'marcio', 'ivn', 'ejonm', 'kohlwes', 'carley', 'alkylarenes', 'lamant', 'orvosi', 'osteotomie', 'oxenbridge', 'cillis', 'stinear', 'szymczyk', 'moety', 'reradiates', 'mogren', 'knoflach', 'brumberger', 'youngquist', 'verollet', 'theravance', 'iwata', 'huttner', 'aclvo', 'etidronic', 'shinoka', 'maresca', 'glucopyranose', 'branas', 'lband', 'hadv', 'wenthe', 'wiedinmyer', 'gavriely', 'semicircles', 'fuo', 'youker', 'trudeaubjtrudeau', 'cador', 'decis', 'thamatam', 'furnary', 'jakola', 'ankylosing', 'folliculostellate', 'thibault', 'recy', 'albrieux', 'tipireddy', 'interjudge', 'heaphy', 'mehrazin', 'genorm', 'hyalinisation', 'tbsa', 'dfilm', 'tversky', 'gaizo', 'warry', 'lossing', 'coradini', 'erenumab', 'accepter', 'admixing', 'ghojazadeh', 'therrien', 'pantelis', 'keida', 'dkf', 'montomoli', 'eisfeld', 'takwa', 'dpap', 'assumptive', 'tompsett', 'abdelbaky', 'chihray', 'ddrg', 'escamilla', 'rsubramanyan', 'brechot', 'dearnaley', 'overdiagnosed', 'treaments', 'majchrzycki', 'castanheira', 'conincident', 'tessan', 'wald', 'tunjukkan', 'swierzy', 'mutani', 'tmimr', 'shaddix', 'licq', 'chenault', 'korovin', 'ksi', 'asbmt', 'hdtma', 'ashenyang', 'weerakoon', 'dopp', 'kangas', 'napnap', 'escalante', 'prinzie', 'concentrarme', 'linskey', 'protrombogenic', 'inq', 'altena', 'opcode', 'landais', 'neuberger', 'haiduke', 'interdomal', 'kulleck', 'ceevra', 'faruqui', 'tronco', 'tikhonova', 'neuhold', 'gutheil', 'extraliposomal', 'pokharel', 'riccati', 'harrisonlb', 'perkhounkova', 'lampae', 'nedre', 'coccidea', 'fiacco', 'codde', 'fscoh', 'grek', 'sheu', 'transrectally', 'osarogiagbon', 'slicerrt', 'girardier', 'lineberger', 'msalamci', 'ical', 'mysykb', 'kachala', 'lipshape', 'zaide', 'ibcf', 'halonen', 'alchemistic', 'doubleblind', 'distillated', 'orazi', 'cweiser', 'youjae', 'baumer', 'securitize', 'laukka', 'alhassan', 'rastan', 'coelhoa', 'shlyakhto', 'genever', 'forounzanfar', 'esplugas', 'tonnis', 'ladjevic', 'mtshali', 'minaev', 'afr', 'bingying', 'ceken', 'ayca', 'cordeddu', 'empelen', 'propanoic', 'gleba', 'inoue', 'mucilage', 'grilla', 'fradique', 'veronesi', 'pathobiology', 'heon', 'guendouz', 'sasa', 'akamine', 'rsrb', 'rdq', 'qssq', 'elinder', 'merine', 'supervisions', 'magid', 'fcahfs', 'nonrecovery', 'mowlds', 'mengoli', 'sattherwaite', 'nari', 'fejne', 'namdari', 'salamcibmsalamci', 'ajvr', 'sbalzarini', 'dchemistry', 'fantino', 'ctac', 'bscc', 'jaglal', 'detonative', 'patz', 'dasani', 'srouji', 'widnall', 'morallon', 'stussi', 'spangenberg', 'peterlik', 'yaxley', 'eswl', 'andcharacterisation', 'gasoil', 'hematopietic', 'zar', 'clally', 'grantb', 'kirolos', 'wjpm', 'jakubec', 'jozala', 'nanoelectrode', 'intralabyrinthine', 'lerg', 'miconazole', 'beighley', 'thibaudeau', 'zanartu', 'forsatisfying', 'conebeam', 'norlin', 'samnakay', 'khuntia', 'daraban', 'harvala', 'fondacaro', 'ostromecki', 'scifert', 'meeksa', 'rhtrs', 'europium', 'expediently', 'affectives', 'rauner', 'plco', 'cwrj', 'creanga', 'twisk', 'henstridge', 'reiterations', 'redundantly', 'rishel', 'lhr', 'tolesa', 'coisolated', 'mujica', 'radiosurgery', 'molinero', 'kastrinis', 'vrbnjak', 'subprogram', 'enrollments', 'ujiie', 'heyse', 'nrusingh', 'sarafi', 'cammillo', 'collop', 'neonectria', 'kosten', 'chaplais', 'ohtaka', 'shokranehb', 'kcds', 'nazeer', 'tampere', 'baizhu', 'wijermans', 'niemann', 'mahbubi', 'karolyi', 'dmary', 'trt', 'interiorly', 'coulomic', 'fogelzang', 'zagaria', 'roanoke', 'propertie', 'cheloniae', 'chorro', 'radicis', 'taku', 'schytt', 'miroshnichenko', 'npm', 'gasolines', 'schuwirth', 'gourdeau', 'helftenbein', 'shaoqing', 'smout', 'grandsaigne', 'eliasziw', 'zhangjiagang', 'shengru', 'steuer', 'subchondral', 'leprol', 'orthopedique', 'gurol', 'mbarara', 'twebaze', 'farraye', 'vergaro', 'hypoeutectic', 'pdni', 'sohinki', 'saragiotto', 'taastrup', 'raso', 'eliashiv', 'evis', 'glazyrin', 'dqmom', 'haessler', 'luzi', 'paone', 'jawdeh', 'jouldjian', 'velicept', 'countermeasure', 'bhifu', 'haplopbt', 'masahide', 'lundbeck', 'nyiri', 'medimaps', 'faryal', 'bonakdari', 'schaap', 'mingozzi', 'chierchia', 'lipophilia', 'kazuaki', 'chui', 'monotherapies', 'makasyeyev', 'miyamae', 'keiko', 'wetzker', 'cedex', 'puigvert', 'krawisz', 'mechanomyography', 'friesen', 'arthrodeses', 'siregar', 'malacia', 'tiritan', 'hpj', 'donepezil', 'lapauw', 'ouvrier', 'affixing', 'lingaiah', 'gocmen', 'kreusser', 'mathematic', 'alloisio', 'carboxymethyl', 'hach', 'gniadkowski', 'moerland', 'huet', 'sparvero', 'fernebro', 'winterhoff', 'gezin', 'kanazhevskiy', 'mivacurium', 'xuanming', 'transseptal', 'sauco', 'educationc', 'hemorrhoids', 'medlert', 'unsolvable', 'cointry', 'maestri', 'eto', 'korhan', 'holefors', 'avrdc', 'pilosebaceous', 'geofencing', 'coleto', 'koronakos', 'carms', 'leguerrier', 'thoma', 'imsrl', 'nonflammable', 'multigene', 'steigerwald', 'polyuria', 'epsychologist', 'theorectical', 'gilstrap', 'biomicrofluidics', 'geeck', 'xjyjsz', 'thermocell', 'archimbaud', 'hollett', 'stueven', 'vaishampayan', 'heilman', 'nonexclusively', 'reba', 'retik', 'kollidon', 'zaghal', 'eichelberger', 'rubele', 'athila', 'charreau', 'ftdc', 'hoegerle', 'trusler', 'ceyp', 'jagla', 'precisasse', 'kitchel', 'palande', 'aiv', 'criado', 'tenryu', 'kernif', 'pericrania', 'thammasiri', 'colonizes', 'fiuiui', 'etchason', 'groheux', 'gerc', 'daczewska', 'marginthat', 'colnames', 'stockenhuber', 'facepiece', 'foldyna', 'thep', 'pqsi', 'stanchfield', 'nschindler', 'bobyn', 'webzao', 'nonidentity', 'tenue', 'swith', 'vogelaers', 'pertechnetate', 'bioradiotherapy', 'bersie', 'coagulase', 'anodizing', 'behaviormetrika', 'mikhaeel', 'fujiia', 'nakazune', 'citerio', 'subbarayan', 'balmana', 'rassouli', 'bucken', 'mmurd', 'chromatographia', 'imipenem', 'jeandel', 'galfano', 'colonizations', 'indenter', 'sbrt', 'guizado', 'ticlopidine', 'depeng', 'tuwima', 'castronuovo', 'imipramine', 'wurzer', 'quartel', 'kieslich', 'rivaz', 'merghani', 'tardus', 'resedaceae', 'yacaman', 'savthyakumar', 'malaisse', 'farjo', 'alkylthiophenes', 'bacterials', 'axelson', 'pouleur', 'bhauriyal', 'hyperinvasive', 'meesters', 'glycopeptide', 'kisse', 'dpoae', 'lazarides', 'baduel', 'testaverde', 'coure', 'fcicm', 'heisey', 'nasab', 'carraccio', 'calcaneopedal', 'verdal', 'kranendonk', 'paprzycki', 'nanocatalysts', 'pazzaglia', 'baar', 'thecal', 'dite', 'kichikawa', 'sund', 'revtt', 'ccprcc', 'iliacus', 'mansilla', 'boukobza', 'ibels', 'cetane', 'schubart', 'upn', 'jri', 'fdrug', 'vanholder', 'zerdoud', 'aboeldahab', 'nowinski', 'zuijlen', 'terbeck', 'shahraki', 'perobelli', 'subtotaled', 'agglomerated', 'farward', 'talar', 'sulle', 'cyborgisation', 'pbw', 'compustat', 'nanoplatelets', 'leipold', 'singin', 'naissant', 'biotester', 'gyun', 'fujimura', 'tonolini', 'triplett', 'intracavernous', 'famm', 'sascha', 'longaker', 'antinori', 'alloplastic', 'borghei', 'ifig', 'synderman', 'bledsoe', 'naraghi', 'norgestrel', 'zahavi', 'schreml', 'babyak', 'chanwon', 'deat', 'acampora', 'mathisen', 'praneetvatakul', 'chisty', 'salomona', 'keratinocyte', 'shinji', 'firstline', 'chanchal', 'shafritz', 'radpath', 'lewandrowski', 'fibrothecomas', 'sause', 'tirads', 'behren', 'soundstim', 'rhe', 'tannetta', 'perdono', 'komaromi', 'pilichou', 'atri', 'uterib', 'ohtani', 'kupffer', 'herzon', 'samoila', 'sossdorf', 'fungibile', 'bqingdao', 'mooss', 'pywinauto', 'autor', 'jmccloskey', 'delbem', 'reboilers', 'caminero', 'pozotrigo', 'cunadjusted', 'gayathri', 'ureterorenoscopies', 'tsuzukibashi', 'tny', 'pyridostigmine', 'idefense', 'kartha', 'vishnivetskii', 'querleu', 'reedijk', 'lauridsen', 'invento', 'horm', 'jauw', 'izugbara', 'leisureb', 'paraskevi', 'hayduk', 'jcma', 'wechselberger', 'polarize', 'twis', 'lddk', 'saigal', 'ydff', 'jemal', 'durak', 'diffratometer', 'zuffardi', 'patea', 'gossner', 'hufnagel', 'doulas', 'noncash', 'volzke', 'amendt', 'dopant', 'lindfors', 'brianne', 'atzori', 'inr', 'microplate', 'chuwonganant', 'penicillaminate', 'peterfy', 'cuervo', 'kimiharu', 'sagy', 'didwaniya', 'hosani', 'pauranik', 'gildea', 'hasney', 'chayama', 'cottereau', 'yayon', 'zonghui', 'vanneste', 'technolgy', 'oxydans', 'mutikainen', 'bluhmki', 'assche', 'zuvela', 'electrodiagnosis', 'biuret', 'subnational', 'ausanio', 'boehman', 'geron', 'struss', 'iamj', 'henever', 'sambati', 'roethlisberger', 'mayet', 'subzones', 'bzhengze', 'arterialized', 'tainsky', 'baizhumanova', 'phipatanakul', 'khoosal', 'rundqvist', 'zijian', 'modicon', 'tignanelli', 'lyerly', 'interoceptors', 'halfdanarson', 'maseki', 'luthara', 'servicer', 'landenberger', 'branemark', 'omoruyi', 'cilloni', 'poredos', 'mitsukura', 'pappalardo', 'robineau', 'efc', 'shrader', 'nicolescu', 'tcv', 'vfhq', 'peirano', 'dabbaghmanesh', 'izawa', 'immunostain', 'krane', 'talasz', 'junxian', 'tawile', 'rustogi', 'romussi', 'blepharoplasty', 'nambi', 'malanga', 'villejuif', 'enzalutamide', 'cryptosystem', 'balko', 'ambe', 'consequnt', 'assistent', 'neuropedqol', 'stanyan', 'skibsted', 'bartoli', 'ordi', 'wijma', 'immigrated', 'tsuda', 'nucleiques', 'khadiklar', 'spinti', 'bouveret', 'wiko', 'hotte', 'cicf', 'adductiona', 'echoplanar', 'basioccipit', 'dentchev', 'gennatas', 'isf', 'yumiko', 'visuoperceptual', 'merdan', 'mollerat', 'helinthological', 'transducing', 'chronoamperometery', 'nicolls', 'weisfeldt', 'osher', 'lotor', 'mesallam', 'kudryashov', 'rutqvist', 'berchtold', 'hdptcy', 'tooks', 'stoppa', 'rakotoalimanana', 'dolzan', 'kasabwala', 'ibrutinb', 'hallstrom', 'photocurrent', 'dahdah', 'transepidermal', 'solutionis', 'simpleitk', 'makayozer', 'jacobian', 'larosa', 'iansek', 'noncontroversial', 'aydil', 'brockmeyer', 'malarvizhi', 'luckstadt', 'floatadj', 'cretnik', 'artemyeva', 'differencec', 'crittendenc', 'morone', 'broder', 'arundhathi', 'schnettler', 'xuc', 'giovannoni', 'phalangeal', 'dunnet', 'keluo', 'wildi', 'atasever', 'yasunori', 'dronniou', 'deorah', 'sabaa', 'pnnl', 'oussalah', 'houtman', 'brodine', 'medcalc', 'denbratt', 'gunaratnam', 'vilaca', 'mulatti', 'sindra', 'ophthalmoparesis', 'ghoulam', 'scolaro', 'yamaguchia', 'remodels', 'jymbbs', 'dyu', 'huijun', 'thaliana', 'shimbo', 'alhourani', 'eir', 'knechtelsdorfer', 'eloc', 'goutaki', 'svintsitskiy', 'shanhe', 'dobkin', 'moustafa', 'driffill', 'economou', 'pluskiewicz', 'nigussie', 'sundt', 'niederman', 'stritten', 'arashi', 'marinovich', 'ahawken', 'ureteroileal', 'normothermic', 'millhouse', 'rakhorst', 'cipolletta', 'eduction', 'dendukuri', 'woolas', 'abrahamowicz', 'foundationonee', 'optica', 'srtoke', 'kimpton', 'kratos', 'busis', 'ranjeet', 'ehrhardt', 'autoplanning', 'kayelemetrics', 'wittenmark', 'sinonasal', 'anmam', 'planimetric', 'amoureux', 'rubsamen', 'neelameggham', 'lampenius', 'metze', 'ruoshi', 'biglari', 'orimo', 'jafferji', 'uribarri', 'ellger', 'trunov', 'richardsb', 'aleksa', 'shaozao', 'palvanen', 'phenolphthalein', 'aitkenc', 'cscientific', 'labar', 'niibe', 'kielbasa', 'compos', 'angiomyofibroblastomas', 'boulamanti', 'beratti', 'seretny', 'oesophagography', 'asuk', 'itds', 'gattoni', 'garigues', 'sylvius', 'filss', 'rubeanate', 'gml', 'sprenkle', 'galic', 'ahmedawadbessar', 'hassanat', 'faoagali', 'sirolimus', 'thanki', 'primak', 'doman', 'pettnati', 'neises', 'kilbourn', 'dibona', 'stoichiometrically', 'tpo', 'odintsov', 'unrestrictive', 'benard', 'antonicelli', 'polyrhachisvicina', 'varfolomeev', 'neurotization', 'neogi', 'weia', 'madathil', 'urethroperineal', 'niceley', 'harbrecht', 'chbg', 'kouns', 'randomforestsrc', 'lamagni', 'autosomes', 'tasci', 'iivarinen', 'abramowitz', 'tsytsarev', 'aadded', 'xiaocheng', 'krumroy', 'agress', 'krebsgeschehen', 'beaudart', 'marijnen', 'incentivize', 'perdriau', 'lindseth', 'shauna', 'psyciatr', 'hildner', 'ccsd', 'cnci', 'toxicologists', 'ucheb', 'pericardiotomy', 'compostable', 'cavernomas', 'wrenetha', 'hirthler', 'mistretta', 'hexanuclear', 'rkl', 'kirpalani', 'hogrel', 'lugina', 'endoradiotherapy', 'siggillino', 'lasanianos', 'thrombelastogram', 'kapure', 'ebermann', 'ishidad', 'adamidi', 'cesnaitiene', 'bertani', 'djurasovic', 'lineberry', 'undesirably', 'gfw', 'juniversity', 'utkan', 'cspp', 'kmd', 'kazanietz', 'smunozprice', 'glottogram', 'avena', 'gorostidi', 'samaranayake', 'putschoegl', 'nonopioid', 'npet', 'zaritsky', 'courson', 'magiorakos', 'apostream', 'lykissas', 'gampa', 'afyon', 'sherin', 'lecron', 'hoshen', 'prcrp', 'heaterm', 'satia', 'pitchika', 'hauff', 'schupper', 'testudinis', 'matullo', 'turek', 'chadlibmchadli', 'detert', 'doapaulettecu', 'llauger', 'gerengi', 'strawn', 'pfraz', 'fstate', 'devvv', 'bonifazi', 'vicchlin', 'zhichu', 'takita', 'chernchujit', 'pentaacetic', 'holdway', 'fontanella', 'shenashen', 'burvill', 'mosbah', 'neurociencias', 'grucela', 'ananyev', 'empathically', 'karpoff', 'gorayeb', 'kiv', 'gcatggagaactacttgagca', 'brachiaria', 'mikenda', 'kamegawa', 'krutiga', 'tierhygiene', 'mcclement', 'matsushima', 'microp', 'daltonics', 'maxfield', 'meyenburg', 'fessas', 'obstetrik', 'cupisti', 'lenarda', 'schima', 'stereolitographic', 'triglyeride', 'kardiologia', 'tijdschr', 'isomerseparated', 'harzard', 'eburst', 'synapsin', 'occupatinal', 'proformas', 'nederkoorn', 'capd', 'nanostring', 'wesa', 'plurol', 'itsumi', 'zingiberis', 'rectale', 'takyi', 'bacto', 'doxil', 'stereoacuity', 'vehige', 'smias', 'mayeli', 'lotito', 'mezger', 'puyvelde', 'trilobi', 'zerda', 'witzig', 'hepatopancreaticobiliary', 'stultz', 'derawi', 'fornasiero', 'nesher', 'bouliaris', 'prinos', 'caoilia', 'tellaroli', 'curette', 'shilin', 'lomustine', 'univarible', 'phytohemagglutinin', 'cintora', 'stachenfeld', 'gelet', 'duanlunbo', 'tondut', 'backboard', 'guk', 'radiosurg', 'yongxiu', 'vinodh', 'tenenhouse', 'cerveau', 'equina', 'rincon', 'pullerits', 'dibson', 'besta', 'torey', 'duggal', 'madzharov', 'fekety', 'binstructor', 'perretti', 'dilli', 'cartosound', 'ampollini', 'bors', 'cotignola', 'ghg', 'bronchopexy', 'buve', 'elitok', 'calliada', 'cfoc', 'deliverability', 'abdolvand', 'mazzotta', 'rwk', 'henseler', 'nameghi', 'rosello', 'plavix', 'ibstruments', 'vellore', 'buisman', 'gelvin', 'lichrospher', 'zoonoses', 'disaese', 'mirzaeib', 'qilin', 'edvall', 'gctctacacctccaatgtgacc', 'unikora', 'metghalchi', 'lanzillo', 'blomqvist', 'jilaihawi', 'giamarellouc', 'electrodeposited', 'cathlab', 'caritat', 'gamboa', 'akinroye', 'trigno', 'ichom', 'kellar', 'larab', 'dreinhofer', 'petermeise', 'kriscelle', 'multiwell', 'calciques', 'bahonar', 'flotac', 'erythma', 'subocclusive', 'partnoy', 'mailhot', 'beijnen', 'lecturerd', 'glogowska', 'haverkorn', 'ragoowansia', 'hulikova', 'doruk', 'syuhada', 'montalcini', 'tsuta', 'microabscess', 'blavatskyy', 'balasubramanian', 'hajnal', 'bandpy', 'lipicure', 'mrpa', 'stavlas', 'rptvhigh', 'laosiripojana', 'yaniv', 'nagafu', 'ladero', 'nininger', 'amsaiz', 'tarbi', 'lapergue', 'casinot', 'clorhexidine', 'tgggtcttcttgcaatggtctcct', 'dogdu', 'stawnychy', 'tuomia', 'oxyscore', 'veder', 'regranex', 'microflap', 'erisa', 'polyuronide', 'daumit', 'ummunisa', 'deebya', 'roussell', 'riscaldamento', 'kourbali', 'wiknich', 'weider', 'jokhdar', 'schreckenbach', 'queched', 'fatorial', 'rcr', 'multiantenna', 'abdeen', 'gtaag', 'tzeng', 'pue', 'kumler', 'subbands', 'hotchen', 'chunduri', 'neeland', 'needlesticks', 'exarhos', 'mcclain', 'conf', 'mcgree', 'vejar', 'sculpher', 'lieuwena', 'valdebenito', 'jph', 'fazekas', 'uriniferous', 'gianduzzo', 'guazzi', 'velkeniers', 'catheterism', 'oreochromis', 'minetto', 'nonmodifiable', 'tehranchia', 'gottardi', 'anantharaju', 'naganuma', 'milionis', 'attyaoui', 'justawore', 'ganai', 'zangbar', 'holahan', 'selten', 'afsharian', 'xiaofang', 'warganich', 'urethrocutaneous', 'gastroenteric', 'hogea', 'shimokawabe', 'gox', 'ubietoc', 'forswitched', 'anthracyclines', 'videoscope', 'blastall', 'innervating', 'volatilized', 'landorf', 'abushaban', 'stooling', 'larondelle', 'bti', 'petviashvili', 'bonvina', 'cotugno', 'turbinate', 'eynde', 'perinodal', 'fucosylated', 'immerman', 'invs', 'spragga', 'surtavi', 'ahre', 'djaladat', 'vees', 'djibrina', 'staaf', 'decoupler', 'xunwen', 'gcatalyst', 'dousman', 'dutartre', 'kallinikos', 'tsiachris', 'doetinchem', 'stygall', 'kau', 'bakris', 'benudis', 'guch', 'phen', 'stomaci', 'hiraga', 'arthanareeswarana', 'naiff', 'zahn', 'oremus', 'kamburoglu', 'reihani', 'manichanh', 'jcdr', 'bathula', 'ahola', 'kundt', 'thiesse', 'tiippana', 'hennequiere', 'darou', 'bozzatello', 'babey', 'nnuclear', 'coteu', 'knolker', 'minjing', 'dothan', 'matusko', 'shingaki', 'mcas', 'farahi', 'mrate', 'tsagalis', 'shizhong', 'vermeiden', 'ilicic', 'sandes', 'globocan', 'kayano', 'dasari', 'kuopio', 'peukert', 'alkylamines', 'schlotterer', 'undomiciled', 'ventriculogram', 'moliner', 'mutcali', 'temme', 'triboindenter', 'duenas', 'unligated', 'versusselective', 'sapori', 'yormaz', 'abmayr', 'haa', 'mfuel', 'henter', 'lojek', 'gobtained', 'cecere', 'shaata', 'humidifies', 'lovallo', 'muzykewicz', 'kanpur', 'fieuws', 'prefaut', 'nanocone', 'innn', 'karhatsu', 'diag', 'waydhas', 'sigamanni', 'nemzek', 'regge', 'manolescu', 'juyeon', 'squiers', 'jaeyoung', 'jhi', 'hamrahian', 'delignieres', 'rsis', 'goosecoid', 'aurigemma', 'bouchardy', 'adal', 'kruss', 'promyogenic', 'tympani', 'abrosimov', 'condyloma', 'stereological', 'irbs', 'wiendl', 'chb', 'treadway', 'himabindu', 'miyaoka', 'koyabu', 'sinnaeve', 'paramythiotisa', 'luganda', 'maksimov', 'luhua', 'ganau', 'daneva', 'duru', 'ajlouni', 'weren', 'leor', 'drmanojjha', 'ipscs', 'brennaman', 'hooperb', 'banney', 'curettes', 'ratp', 'mylote', 'dockray', 'pouzeratte', 'seredych', 'siablis', 'hassanzadeh', 'permet', 'hodee', 'gorban', 'visuoperceptive', 'yeas', 'psychostimulants', 'slpb', 'goodrum', 'aortopexy', 'shahadat', 'fagyas', 'samimi', 'ferrea', 'stam', 'bochtler', 'inhg', 'scholefield', 'fich', 'pinerola', 'talwar', 'unexperienced', 'livs', 'prespeech', 'ndesendo', 'indapamide', 'siyi', 'manguso', 'globus', 'palheta', 'convery', 'cmaj', 'princesa', 'stoudemire', 'ekseth', 'milnor', 'szarko', 'geeslin', 'transcriptome', 'tiata', 'makaritsis', 'vernau', 'tricklebank', 'demircioglu', 'dorbala', 'nonadherence', 'muratori', 'tenho', 'neicu', 'martignago', 'shakked', 'glycohemoglobin', 'athermodynamics', 'alpaugh', 'bmed', 'sinkeigaku', 'gebski', 'wilkening', 'eyewear', 'michalakou', 'michihiro', 'voutsadakis', 'sundnes', 'hematoxilin', 'guttatus', 'anvova', 'rohrich', 'akerlind', 'rspo', 'daniloff', 'zachow', 'katznelson', 'makoul', 'cardiotocographic', 'gragert', 'fiorica', 'palpate', 'bhoi', 'fcornell', 'sikandar', 'sdsn', 'ianni', 'dhuibhir', 'microgrids', 'szliu', 'titova', 'grever', 'sucheta', 'gronigen', 'electrocyclic', 'caliectasis', 'brendzel', 'perimysium', 'mudline', 'bentson', 'fundementals', 'iky', 'posadas', 'guestrin', 'chisolm', 'rtrt', 'baribabari', 'parbhu', 'reijmer', 'ulnar', 'idtt', 'bjlee', 'koinis', 'avance', 'ogetwell', 'calster', 'souissi', 'gravimetrical', 'bconsidered', 'multiscan', 'angeliki', 'opgenorth', 'underdilated', 'teplensky', 'ledvina', 'valuea', 'amirkhan', 'duopolists', 'unreplaceable', 'morizawa', 'kulemann', 'feiipc', 'heba', 'trettel', 'intersociety', 'xirodimas', 'meuwissen', 'paddison', 'anikin', 'withmycobacterium', 'kinesiophobia', 'fibrinoid', 'fdh', 'bundesdatenschuzgesetz', 'phero', 'umn', 'lanzi', 'synechiae', 'colmenar', 'updrs', 'nikseresht', 'uyarel', 'energizers', 'cashflowat', 'bcnr', 'onabotulinum', 'zamani', 'wochen', 'sgobba', 'korsmo', 'kalinga', 'accessioning', 'mppt', 'tribopairs', 'dindigul', 'tsuyama', 'kerckhoff', 'adni', 'tecnal', 'isocentres', 'felmlee', 'weik', 'soresib', 'vanillin', 'khor', 'kavolius', 'kiselar', 'scalzetti', 'schrekenberger', 'unicondylar', 'rhamnosus', 'histochem', 'tarnopolsky', 'minmsem', 'dohen', 'thermogravimetric', 'encysting', 'seshita', 'organokaolin', 'angiopathies', 'daejeon', 'puddester', 'bango', 'talpur', 'mofir', 'zeiner', 'kayajian', 'ratnayaka', 'tubaki', 'victora', 'khambati', 'loba', 'dunya', 'rsdn', 'avisn', 'soctanol', 'parasramka', 'filipa', 'pathobiont', 'giovanela', 'piccioni', 'ictai', 'imast', 'stolker', 'electropores', 'bozzo', 'bosma', 'bekkhouche', 'resilia', 'topiramide', 'normolle', 'matplotlib', 'giamarellou', 'vrt', 'mcmurrey', 'chandrabose', 'destefano', 'dhedin', 'guliants', 'libansky', 'tangko', 'aunoble', 'battistini', 'enculturation', 'vesely', 'juusola', 'lyalin', 'auditoryperceptual', 'hehepatic', 'logallo', 'apanasovich', 'chintinne', 'galdi', 'iecw', 'pnl', 'nonendemic', 'commandes', 'friswell', 'darrach', 'guihan', 'yozgatligil', 'dourandish', 'ijpps', 'petala', 'mettauer', 'pramatari', 'physiopathological', 'preedy', 'diwan', 'unstratified', 'lonstein', 'eems', 'shamian', 'yanina', 'kostopoulou', 'batiscan', 'umino', 'benzylaminopurine', 'brossmann', 'cedergren', 'overspread', 'pfoutz', 'iyoshi', 'mohlerc', 'galarneau', 'sorondo', 'roveda', 'lmi', 'jvr', 'spns', 'rigatto', 'blonner', 'hlrcc', 'haye', 'klontzas', 'monticini', 'cusin', 'metzler', 'trunci', 'fcsanz', 'tingyang', 'monit', 'headrick', 'schmitzberger', 'rixe', 'intraneuronal', 'reubi', 'carbonarius', 'gerrish', 'alayoglu', 'tielliu', 'papoutsakis', 'uyumaz', 'lowccc', 'belharouak', 'deuef', 'eovist', 'zekria', 'hoen', 'pluripotent', 'vhj', 'kuvshinov', 'hynynen', 'maeoka', 'iguchi', 'perit', 'mhk', 'expv', 'plecha', 'theilen', 'jtcomm', 'ssnmr', 'ongkasuwan', 'cysterna', 'kharkar', 'frangipane', 'facchetti', 'enviromental', 'krstevska', 'pyrrolidones', 'nazrulla', 'marinkas', 'hannonen', 'samolada', 'trasactions', 'pichard', 'bonghi', 'cces', 'jerden', 'ganglioneuroma', 'cathena', 'categoryc', 'reymann', 'boltzman', 'esculier', 'senneville', 'complementarities', 'zytokinfilters', 'lenghtening', 'fermin', 'papinutto', 'aquinati', 'obtainnext', 'marchiori', 'falcitelli', 'apnea', 'laxifora', 'bachofen', 'veynante', 'bmaterial', 'gifre', 'mariscotti', 'viollier', 'sgovernment', 'bpatient', 'chumphon', 'zavgorodni', 'stbt', 'showedthat', 'aue', 'pattiya', 'electrophiles', 'epididymoorchitis', 'skolarus', 'pabona', 'flura', 'bishal', 'precepting', 'wieberdink', 'lairson', 'laizure', 'lecorre', 'majo', 'thakor', 'faubion', 'salins', 'banniser', 'kwb', 'oustaloup', 'kurilj', 'loyeau', 'mahani', 'kostov', 'parisien', 'urtiaga', 'bpersonality', 'nsx', 'quillin', 'saeger', 'domestica', 'wilhelmsen', 'brevick', 'weismiller', 'minotti', 'buyukberber', 'bood', 'labeu', 'zoua', 'collaboratecom', 'jauris', 'zbdxjwz', 'radboud', 'fileded', 'buchenau', 'isgt', 'bazerbachi', 'kloter', 'cmid', 'zeineldine', 'areolar', 'casoni', 'simoncic', 'hidron', 'lyandres', 'thermoplastics', 'muskeldystrophie', 'randox', 'grootenboer', 'fechtenbaum', 'devault', 'olajire', 'golinelli', 'syin', 'heberle', 'quain', 'mejer', 'korczyn', 'ambretti', 'toleba', 'oberst', 'dunsmuir', 'mantengoli', 'nincds', 'avcma', 'dysosmic', 'oreopoulos', 'perazzolo', 'dalin', 'haam', 'lecomte', 'parikhb', 'heterophilic', 'antiplateletsa', 'coveri', 'hirmab', 'vercnocke', 'colinearity', 'arabinose', 'dtk', 'ehsanbakhsh', 'mikhaylov', 'cavicchi', 'burson', 'hwangbo', 'dioscoreae', 'podhorszki', 'vernekohl', 'papadamou', 'parsimoniously', 'eduke', 'consentino', 'fateev', 'baiziting', 'inframillimetric', 'yaghoobi', 'tongrenhospital', 'dissovled', 'manteghi', 'lahm', 'razaq', 'fani', 'ropelle', 'ruffenach', 'eozcebe', 'hypocotyl', 'gerelli', 'minibestest', 'sipahioglu', 'filipczak', 'braswell', 'tanimura', 'stampings', 'schuurs', 'holothurian', 'misarticulation', 'mccormacka', 'inequal', 'sutter', 'lessig', 'elganainy', 'ronit', 'nuutila', 'gruneir', 'staercke', 'hautzinger', 'dianitamg', 'morsbach', 'cantacuzino', 'subacutecerebral', 'klosterkempera', 'dobrovolskaia', 'suchy', 'langendijk', 'hematosalpinx', 'evelien', 'foi', 'stanievich', 'smedberg', 'mangner', 'haloi', 'hongzhen', 'sembule', 'skolasky', 'uppergate', 'sij', 'spira', 'cvon', 'sonolysis', 'fibrillin', 'rahhab', 'diphenyltetrazolium', 'hardalupas', 'nanoprobe', 'mailleux', 'kamioka', 'ajj', 'williamsville', 'kangc', 'puthenveetil', 'poch', 'vuorinen', 'myotonia', 'crkp', 'mongia', 'koury', 'suranyi', 'mordanted', 'turakhia', 'leibman', 'straubmeier', 'hemivertebrae', 'echolucency', 'papathanassoglou', 'auditability', 'harbored', 'pharmacoeconomic', 'uninhibitedly', 'nacheva', 'lovato', 'naiman', 'clotiapine', 'hideyuki', 'mihoko', 'predicition', 'kobbe', 'heinke', 'duesseldorf', 'narayanswamy', 'samad', 'uj', 'hydropneumothorax', 'shinmura', 'heping', 'borycz', 'nagaraja', 'endolarynx', 'djoba', 'iaff', 'yasutomo', 'hemoptysis', 'basini', 'gemar', 'liberatory', 'decoster', 'physiologie', 'tourountous', 'bnns', 'ufscar', 'frel', 'hysitron', 'vukadinovic', 'passlick', 'farrag', 'cink', 'paralaryngeal', 'maclaughlin', 'gajalakshmi', 'physionet', 'jouybari', 'waltman', 'agpcrs', 'teufert', 'lirads', 'fregonezi', 'bessembinder', 'wenxionga', 'wenzhou', 'eide', 'nikakhlagh', 'gangadharappa', 'micrometrics', 'togawa', 'revisiteditor', 'zacchino', 'underrecognized', 'rhamnose', 'monostearate', 'visu', 'metais', 'mouron', 'ascod', 'communicability', 'trojano', 'balsfeld', 'stober', 'tomogram', 'destgeer', 'orosco', 'srivatsan', 'paweska', 'schnack', 'econometrica', 'usingin', 'affectability', 'citado', 'sarsilmaza', 'halll', 'boonpoke', 'palfner', 'ghalie', 'htpii', 'zuscik', 'sobanska', 'iranmedex', 'zint', 'korsun', 'housten', 'nontargeted', 'shogaki', 'degmetich', 'chemdraw', 'hoven', 'siersma', 'joshita', 'radiodiagnostica', 'muellerb', 'geogr', 'slieker', 'penmetsa', 'fike', 'candido', 'larchmt', 'correlogram', 'rentsch', 'pappenfus', 'marras', 'mansir', 'randolphd', 'hojlund', 'stroes', 'jarecke', 'saini', 'hrrst', 'naarding', 'graefen', 'riha', 'wk', 'castaneda', 'strausbaugh', 'dogramazdi', 'maclee', 'nucleat', 'moluscum', 'haverich', 'hemangiomas', 'humanising', 'meteyer', 'ianesthesiology', 'lask', 'mamdouh', 'prodam', 'wolpert', 'demostated', 'ebcr', 'bevacizumab', 'landzaat', 'andcargos', 'hydroperoxyalkylperoxy', 'anotes', 'pitarresi', 'baicker', 'konin', 'shiratani', 'zychlinsky', 'tzou', 'dunnen', 'eobtained', 'egorsheva', 'ccrp', 'csac', 'excerpted', 'crowter', 'nonconvex', 'endocut', 'wayda', 'tamilnadu', 'thawee', 'unrecrystallized', 'kalfert', 'witkowska', 'etz', 'cspecific', 'mechell', 'bunin', 'histologies', 'picart', 'pavelchak', 'desorb', 'onat', 'atraumatic', 'alagille', 'siglinsky', 'dkhissi', 'smorenburg', 'gastropexy', 'tajadodi', 'immerison', 'heeres', 'gougoulias', 'jueland', 'toldbod', 'seder', 'barcakova', 'eac', 'frobert', 'camelus', 'rouchou', 'aitouche', 'mcalpin', 'huotarij', 'sequalae', 'vaio', 'dracopoli', 'vanhoenacker', 'barbany', 'bethard', 'galante', 'phylogenomics', 'ukba', 'malceniecea', 'haoran', 'vupputuri', 'padma', 'pousatis', 'ggns', 'ahospital', 'bruintjes', 'adilson', 'nonenhancement', 'jianqhe', 'diffb', 'diatery', 'tharmarnadar', 'martikos', 'gobbel', 'posthoc', 'langorgen', 'khouzamrami', 'precautious', 'rocken', 'monoplace', 'storp', 'crcs', 'moberg', 'vaandering', 'okunishi', 'selve', 'koehne', 'dedoose', 'temra', 'morphopathology', 'chiche', 'kchouk', 'klagsbrun', 'cantey', 'monopalmitate', 'polytraumas', 'jianyi', 'schinco', 'lospalluti', 'nafl', 'manjappa', 'brancos', 'yufei', 'gessmann', 'vch', 'chunter', 'socialcapitaldecreasing', 'gehanseifeldein', 'keh', 'tgif', 'emin', 'kankarec', 'transforaminal', 'dilinuer', 'melkonyan', 'gaumann', 'haasen', 'noninstrumental', 'wisch', 'clsi', 'yaster', 'meijboom', 'msus', 'tja', 'morbus', 'yoshie', 'keis', 'naseribafrouei', 'badier', 'bellenmans', 'breddy', 'singlestep', 'sjoblom', 'coenzyme', 'iemmi', 'ronzoni', 'abrassart', 'interconnectivity', 'elbashir', 'thermograms', 'stacchiotti', 'alpgp', 'yuka', 'angelisa', 'lytwyn', 'panhandle', 'tollefson', 'kulloli', 'lakenberg', 'semelhago', 'petitalot', 'missorici', 'terlonge', 'tolfrey', 'byar', 'determiend', 'ascoop', 'oblimin', 'glottography', 'dziaczkowska', 'witsack', 'nieh', 'wiinikka', 'wdst', 'varni', 'bmichigan', 'shigdar', 'phillps', 'leena', 'ankeet', 'nassir', 'mucolytics', 'asencio', 'tpyrometer', 'gava', 'ittersum', 'ceq', 'elkadri', 'southbank', 'fonoview', 'calibrator', 'dalmoro', 'wschool', 'platon', 'pendent', 'percp', 'ambu', 'jekel', 'adamcassels', 'salutogenesis', 'yaros', 'heissian', 'panikkanvalappil', 'eranthi', 'akino', 'suctioning', 'sjoklint', 'kocarev', 'bannison', 'thatused', 'lalatendu', 'skwara', 'nicastro', 'fakheri', 'weissbecker', 'normalizations', 'eugenicos', 'deairing', 'burvenich', 'bianchini', 'istituted', 'percentilea', 'acritical', 'jiefeng', 'nooshin', 'rensselaer', 'solla', 'mavrych', 'darville', 'gierga', 'muneer', 'kostmann', 'futoma', 'bleeker', 'pampliega', 'prophy', 'earing', 'aemps', 'yewale', 'witmer', 'cherevko', 'gelest', 'burcharth', 'radiobiology', 'reapproximating', 'nibc', 'disorderc', 'maingard', 'forschungsgesellschaft', 'delegator', 'zuidwijk', 'rfilm', 'sapontis', 'sbitany', 'tricortical', 'navdeep', 'neshati', 'chlamydial', 'msdrg', 'valdosta', 'dupre', 'diamantopoulos', 'epstien', 'friess', 'kensy', 'peltzer', 'unvested', 'kinyo', 'oncofetal', 'ncdb', 'alcocer', 'fortschr', 'ayrault', 'iotov', 'aagtagttaaatttgtaatagaaatgc', 'redwine', 'pouched', 'disaccharidase', 'stentys', 'unsettles', 'interstock', 'clerck', 'dicom', 'resnik', 'munsch', 'grup', 'duijzentkunst', 'thabet', 'nitroimidazole', 'edelhauser', 'bjornskov', 'jagdish', 'feili', 'jiekun', 'nousinke', 'aggravatedas', 'hryckiewicz', 'accrete', 'clet', 'arapovic', 'synchronizes', 'dulcey', 'oligomerization', 'cittadini', 'chandonnet', 'howardb', 'franson', 'biino', 'ladwig', 'derkatch', 'chronobiology', 'jamookeeah', 'icorr', 'calcanectomies', 'tadalafil', 'tirand', 'yanlin', 'maka', 'preconceptional', 'kallemeier', 'cyclohexanol', 'anps', 'compsec', 'osuka', 'kravet', 'havlin', 'lenfant', 'pulli', 'saatli', 'barbieri', 'bonta', 'akwo', 'gille', 'fentex', 'hildingh', 'konopieva', 'bestic', 'kachewar', 'springeropen', 'marsen', 'porevolume', 'matriculant', 'hydoroelastic', 'trakya', 'kaili', 'megaptera', 'maase', 'akarolinska', 'afnet', 'merideth', 'tulamo', 'bspl', 'ecooler', 'multifield', 'dwinnell', 'amagai', 'szklo', 'doern', 'radionucleotide', 'buttry', 'mitrecic', 'hongeng', 'cutson', 'mbchba', 'pulmunology', 'amelogenin', 'catimel', 'shaha', 'unilamellar', 'selenon', 'anfinson', 'zeba', 'lawce', 'bakour', 'elnahal', 'sanam', 'bernsmeier', 'maccallum', 'rakuwakai', 'tharumaleshwar', 'hintone', 'capgemini', 'kumon', 'jat', 'otus', 'salm', 'palmaz', 'alos', 'finizia', 'hormono', 'papich', 'hladik', 'oufdou', 'atkinsn', 'hatake', 'nwo', 'podded', 'zopf', 'troisi', 'tokenizing', 'marzouka', 'bfr', 'isco', 'antiretroviral', 'sachdev', 'reischl', 'acrocentric', 'tetragonal', 'chetan', 'progestins', 'tousey', 'hicke', 'tsili', 'connis', 'salvadob', 'broxterman', 'heresztgn', 'onate', 'uml', 'akisik', 'nickelate', 'hepler', 'nonconstructive', 'homebirths', 'transcellular', 'intraorally', 'narihiro', 'colbeth', 'payors', 'castrod', 'belarbi', 'fata', 'geih', 'shimohina', 'yaginuma', 'manyeloa', 'chamaillard', 'coniglio', 'polythiosulfate', 'invloed', 'vldb', 'sadhak', 'hestroni', 'remediakis', 'dinkelbach', 'icmsao', 'bossios', 'lidgren', 'shumei', 'tongdc', 'daryush', 'cheol', 'radmanesh', 'alffenaar', 'petrino', 'juravinski', 'kreher', 'beharabrbehara', 'kapteijn', 'hoddinott', 'gffss', 'arzt', 'vbi', 'selenia', 'jiyae', 'fountzilas', 'freche', 'mrcvsamswaffield', 'banavara', 'frisvold', 'copp', 'myq', 'grummet', 'endresen', 'krupski', 'kanekar', 'fipipi', 'fdal', 'melli', 'kweneng', 'antihyperglycemics', 'erinjeri', 'wun', 'mohs', 'aconcordance', 'heptune', 'zurayk', 'eitam', 'rehders', 'recanalizations', 'chaber', 'kimb', 'wsava', 'gaherwar', 'rafelt', 'allotransplants', 'rasime', 'kiem', 'desl', 'cryolite', 'benaich', 'stovall', 'karovaliya', 'manose', 'aussedat', 'schmieder', 'cmendocrine', 'tch', 'berstad', 'recro', 'bonke', 'crbbb', 'hydromorphine', 'thumuluru', 'lenaghan', 'fariz', 'danylo', 'pamukxcu', 'sidebands', 'myoung', 'myerson', 'incodas', 'dongfang', 'vishnoi', 'hamins', 'lncrna', 'gazdzicki', 'vandine', 'mutalifu', 'batist', 'tipless', 'peclet', 'hofmekler', 'sucra', 'bgaziantep', 'shanov', 'ajuria', 'bepfl', 'carchman', 'cellex', 'majd', 'edrophonium', 'halfvarson', 'cretoiu', 'texton', 'leglise', 'lipke', 'foreshorten', 'unrearranged', 'bellec', 'itgt', 'prybutok', 'pbm', 'pomaville', 'bisquert', 'guindani', 'jaegere', 'huchet', 'rlc', 'braz', 'hengrui', 'rnn', 'ptgc', 'dedecker', 'conformally', 'gerfo', 'cnf', 'qdpr', 'attgctgccttccttttcac', 'saymeh', 'nonulcer', 'monoaromatic', 'galactagogic', 'oktem', 'natasja', 'francoa', 'trpkovic', 'sherbino', 'jamaicencis', 'dramraouinaima', 'neurolisteriosis', 'schleicher', 'chemisorb', 'clerico', 'guaiacyl', 'deresinski', 'bantle', 'jejunoileal', 'haverbusch', 'parvo', 'acoustofluidic', 'darpa', 'ogundimu', 'nanofibers', 'aucs', 'nanostrips', 'matlub', 'simlox', 'tekinarslan', 'odong', 'iocozzia', 'bajm', 'abdollah', 'fanari', 'krasnik', 'melvaer', 'fhochschule', 'pendik', 'raskind', 'endourol', 'rajasuriar', 'sharmac', 'aistats', 'jwzhang', 'burykina', 'dcollaborative', 'aramco', 'oligosaccharide', 'hirokazu', 'snirdekalo', 'pizzuti', 'baudoin', 'chondrolysis', 'distrib', 'inflammasomes', 'quana', 'sabnis', 'dpg', 'savvoulidis', 'bygren', 'medizinprodukte', 'isentrope', 'oxacillinases', 'cellularity', 'linneman', 'anup', 'molon', 'ikuko', 'workdays', 'zfaghfoori', 'distractability', 'bucksbaum', 'chipollini', 'frommert', 'gurbuz', 'pnwe', 'roundedness', 'boggiano', 'schandel', 'undefendable', 'belmonte', 'ljubljanska', 'trvbmd', 'bourdeaut', 'ohge', 'nishikawa', 'esection', 'agron', 'graziosi', 'weisl', 'lambrick', 'ezeokoli', 'forcadell', 'redcap', 'cqegg', 'espases', 'hyperintensity', 'crosschecking', 'hossu', 'nmt', 'osteosarcomas', 'pelegrini', 'wiegers', 'schmutz', 'allahdadi', 'qiuxu', 'alcain', 'bozell', 'seki', 'patkin', 'schaser', 'davatzikos', 'zhaoxia', 'rieux', 'tavana', 'sks', 'daryanani', 'hypertonicity', 'toyohiko', 'zeevi', 'liehr', 'wambebe', 'kurasov', 'shichenb', 'vigneau', 'colourwash', 'tigit', 'galani', 'mucci', 'emissivity', 'viassolo', 'holubkov', 'gfz', 'diaconi', 'nstemi', 'bellvitge', 'vcloud', 'bassin', 'kochetkov', 'abdomix', 'bottero', 'bpaediatric', 'degregori', 'dziobek', 'parabasal', 'heteroglossic', 'lingling', 'yanase', 'costantin', 'bubnovich', 'teoria', 'leungtongkam', 'leamy', 'cionti', 'razafimahandri', 'sorino', 'hayabuchi', 'rogowska', 'milet', 'nargund', 'cruess', 'westb', 'aads', 'quagliuolo', 'imcs', 'rodelas', 'ohori', 'ditiu', 'mironova', 'saeedi', 'cizgici', 'nodularity', 'quintiles', 'lenticulostriate', 'saphe', 'ruggieri', 'kashima', 'mpoza', 'bhandari', 'liff', 'individuls', 'gekko', 'jelsma', 'steht', 'campone', 'etemple', 'denti', 'xun', 'plasmablastic', 'poissons', 'neorg', 'subassembly', 'jaufeerally', 'gemmel', 'pruriens', 'caldairou', 'anticardiolipin', 'picalm', 'ujjain', 'koganei', 'hedner', 'sharifitabar', 'ligations', 'kudelaa', 'blouisiana', 'wojcieszynski', 'genioplasty', 'pyrimidine', 'cellcept', 'pastorelli', 'tanguturi', 'thromboembolism', 'froemming', 'dolui', 'fayyaz', 'adhd', 'cjm', 'igsse', 'chonmaitree', 'cashin', 'mcquillin', 'inbar', 'rogowski', 'nanolayered', 'zaimoglu', 'ruwan', 'ponnekanti', 'upconverted', 'cyanx', 'hanyong', 'sublethal', 'cilastatin', 'swensen', 'croxson', 'palmblad', 'clincanres', 'daoying', 'stankic', 'anticoccidials', 'nakanjako', 'adamanteus', 'terpenoids', 'mohl', 'bruss', 'hipc', 'touzot', 'vipawee', 'roviello', 'fichtinger', 'lombardia', 'lausi', 'jonigk', 'aybegum', 'mardiak', 'interweave', 'uego', 'counteractive', 'omentopexy', 'cspap', 'naziri', 'endometrioid', 'blvd', 'brownsword', 'deliberto', 'hoxworth', 'lemeski', 'malliaras', 'mojallali', 'phetsiriseng', 'duchesnay', 'niittyvuopio', 'tcaaagcaccaagccgtt', 'cardioid', 'efficaciously', 'radolfc', 'hochholzer', 'mamane', 'alterable', 'maltodextrin', 'ezlabeltm', 'dacus', 'spontaneos', 'rodgman', 'fullperiod', 'sehl', 'handrahan', 'parkinsonism', 'reinshagen', 'omae', 'modelesky', 'wolak', 'leverge', 'nanjingjiancheng', 'tirinato', 'kurkov', 'langsteger', 'benharash', 'erengue', 'pvpb', 'azargohar', 'immortalization', 'tolgay', 'kramarz', 'perdiguero', 'zima', 'kumarswami', 'evermann', 'ahasa', 'oversteeg', 'shahsavarifar', 'nonseminomatous', 'morrheology', 'lennep', 'disarticulate', 'transections', 'hegdea', 'tgtcatcttgctgtttctagtgatg', 'colistro', 'angerson', 'pericalcarine', 'barcella', 'offersen', 'legha', 'salanitro', 'detrick', 'bya', 'khang', 'boyaci', 'emersonb', 'educ', 'gakuba', 'espectrales', 'memoing', 'rudert', 'kamatd', 'yabusaki', 'barani', 'cibula', 'broulik', 'ziliak', 'gelmesi', 'hemangioendothelio', 'ktv', 'eagleson', 'ruyan', 'rybak', 'ackonwlegements', 'capelletti', 'gokids', 'nanosize', 'ruckly', 'karpman', 'inlb', 'photogr', 'koksala', 'rodnyanski', 'ahopelto', 'whabi', 'minowa', 'collongue', 'grullon', 'motherssm', 'tenturdiyot', 'uibebuog', 'leiblich', 'rozman', 'draghiciu', 'util', 'boisard', 'mckeeman', 'lentement', 'cstatistical', 'balch', 'landefeld', 'nonfat', 'xianliang', 'ravanat', 'statisztikai', 'huestegge', 'femg', 'nitin', 'sigl', 'fuentesakbrocobis', 'fredendall', 'fenghua', 'duffing', 'cesira', 'dabestani', 'tinlot', 'lipidated', 'stankovskiy', 'grbasia', 'sundquista', 'hniw', 'expansa', 'lossen', 'papachristou', 'letiva', 'ohtsukab', 'cfirst', 'hydrodesulfurization', 'pingc', 'demaerel', 'rehydrates', 'aliper', 'ovalle', 'ymzhou', 'koivusilta', 'goggi', 'gpoh', 'sqd', 'curthoys', 'weizhang', 'filmqa', 'uvl', 'heidt', 'iohexol', 'kkt', 'valpionef', 'teamey', 'renlily', 'klastorin', 'approche', 'metathesis', 'knibbe', 'filippis', 'albrektsen', 'janaki', 'thromboendarterectomy', 'bisect', 'kloek', 'frederique', 'katzmarzyk', 'ruijter', 'binmore', 'daizhan', 'mengucci', 'scripes', 'homocysteinuria', 'caudate', 'klapow', 'methylmalonic', 'nanodrug', 'biondo', 'uplc', 'amici', 'behandlung', 'eisenbergiella', 'ambulation', 'trubey', 'aoust', 'hert', 'qexp', 'arthritides', 'stephany', 'jarjoura', 'rizwan', 'spectrums', 'npmsui', 'cdpc', 'biovitrum', 'zetterberg', 'novev', 'massagelike', 'deleteriously', 'ebody', 'pizzo', 'stolzle', 'cupper', 'mouws', 'kadanyo', 'lancker', 'mycoses', 'hindawi', 'pseudonymization', 'recio', 'zhongfeng', 'apm', 'veenergy', 'mellerup', 'chaveron', 'bassand', 'pontes', 'hef', 'turbide', 'moeremans', 'holderbaum', 'caesalpiniaceae', 'elzey', 'casiraghi', 'raq', 'bhamidipati', 'juvik', 'jejunostomies', 'basedow', 'lrg', 'fluss', 'caryospora', 'ires', 'newhill', 'rossmann', 'theranosticsirna', 'khanna', 'computadorizada', 'laprade', 'genereally', 'mounfield', 'samman', 'aining', 'onkol', 'acetylacetonate', 'allophycocyanin', 'skoulakis', 'minagar', 'henskens', 'guanqiao', 'radioless', 'engelen', 'cirone', 'bruneck', 'avoort', 'patelm', 'paraseptal', 'bargellini', 'bessam', 'kangovi', 'subglottally', 'lyder', 'mhmm', 'stravrakis', 'thoracoacromial', 'adsv', 'gisrs', 'bouhaddi', 'heikkila', 'apostolidou', 'eliman', 'roadmaps', 'reprecipitating', 'eble', 'nademanee', 'valdivia', 'carissa', 'dwcs', 'xylomethazolin', 'aerobiology', 'teymur', 'gunsch', 'comlekci', 'skettino', 'kidshape', 'skotheim', 'altom', 'inluded', 'malar', 'sambri', 'moratal', 'postcentral', 'accessoria', 'sharapov', 'mafi', 'lainhart', 'pessac', 'garcez', 'iyer', 'holterchakrabarty', 'sodexo', 'rogulski', 'comtet', 'laperriere', 'torreggiani', 'constipating', 'moleular', 'wischmeyer', 'bita', 'atilla', 'panagiotopoulos', 'isak', 'conservatoriums', 'boomgaard', 'subpulmonary', 'nanopariticles', 'hoarser', 'svi', 'poulet', 'deceivingly', 'benvenuti', 'corroller', 'htlcs', 'montia', 'rahsepar', 'subphylum', 'hibind', 'xinyong', 'haemophagocytic', 'trekels', 'bulman', 'wakasugi', 'agnifili', 'enterocele', 'chiropract', 'refashioning', 'schuch', 'npmc', 'biobio', 'eorr', 'scalese', 'djenizian', 'orlik', 'ddepartamento', 'ddf', 'phylipsen', 'balthazar', 'paracrine', 'panagopoulos', 'cavernospongiosum', 'liebowitz', 'gershenwald', 'shewan', 'tbis', 'kristeller', 'tgatggtaattgcctgtggtg', 'lhommet', 'abdelam', 'microdomain', 'nemunaitis', 'leinwand', 'saleemi', 'pipa', 'cartledge', 'schouman', 'hodgsonc', 'chiaramozzini', 'dressman', 'piessevaux', 'pericardiocentesis', 'ccrc', 'valabrega', 'cordaan', 'imd', 'emans', 'schlegl', 'rhinoscopic', 'baghel', 'sakae', 'xb', 'broyles', 'cujec', 'suggestes', 'rialon', 'penderis', 'lanzkron', 'ahmadzada', 'niewczas', 'chenzhou', 'carbynoids', 'bioventus', 'szostak', 'lbirder', 'keunyoung', 'blatnik', 'angermann', 'koenigsknecht', 'cabeen', 'azouz', 'githens', 'valisuo', 'tiandatianfa', 'larrivee', 'guenane', 'chalapathi', 'abdolalizadeh', 'khderd', 'plesniak', 'jaalas', 'costanzo', 'rauzino', 'cukurova', 'riboli', 'iqh', 'hackam', 'wildfires', 'eloranta', 'rjicfs', 'dyssynchrony', 'baek', 'terasaka', 'guerif', 'reperfusing', 'dankers', 'sacrococcygeal', 'nonpharmacological', 'dipsaci', 'lixingi', 'tswl', 'margus', 'mikhaylik', 'monsky', 'bzevrnja', 'downtitration', 'fidan', 'pneumolysin', 'agastache', 'bloess', 'roshkovan', 'fdf', 'verbraeken', 'polysplenia', 'woelber', 'esaote', 'elsamra', 'matuszewski', 'mccaskey', 'localizer', 'marinheiro', 'pozzolanic', 'dizien', 'frederikssund', 'polascik', 'baiocchi', 'khajehdehi', 'moderno', 'htlynch', 'immobilizers', 'bartoloni', 'kariminasab', 'hanselin', 'auerginosa', 'aortography', 'bueso', 'abilhand', 'wackenheim', 'talapin', 'bougault', 'macaya', 'shukaib', 'akai', 'tetrakaidechedral', 'towner', 'sels', 'oberski', 'versola', 'kemenov', 'pirags', 'shahgaldi', 'venstrom', 'peritrophoblastic', 'scheppach', 'ritonavir', 'vuss', 'muankaew', 'husmann', 'jagmeet', 'diderichsen', 'taibah', 'sallustioa', 'rerkasem', 'schwiebacherb', 'lasmax', 'cremaster', 'afrl', 'fitbit', 'fpulmonology', 'tevlin', 'physicochemically', 'residenta', 'dutia', 'analyseze', 'ovate', 'hamasuna', 'lakartidningen', 'greess', 'recapitulated', 'oncomine', 'shoib', 'fhkcos', 'hawas', 'yakubov', 'bowell', 'metso', 'mosenzon', 'lanthier', 'guilloux', 'arther', 'dawar', 'sfnm', 'hachmann', 'niiro', 'hypophonia', 'nanjin', 'sanit', 'archier', 'traum', 'unsignificant', 'flandroy', 'nanobi', 'verruciform', 'polyproteins', 'georgevsky', 'ljg', 'soundharrajan', 'attinger', 'nabhani', 'rossmeisl', 'malattie', 'sortable', 'bivalirudine', 'albequerque', 'multifilament', 'hdu', 'lasofoxifene', 'relacionado', 'ridenour', 'upsampled', 'colao', 'rasim', 'taigind', 'jitendra', 'tasce', 'butylbromide', 'varma', 'bergsta', 'gondwe', 'heerdt', 'krajden', 'durrer', 'akolekar', 'dimitratos', 'haoa', 'csrc', 'maybery', 'ibcrfi', 'zhiguang', 'macclellan', 'parasagittal', 'lishmanov', 'mcrp', 'vranceanu', 'airccs', 'tello', 'somiya', 'unicomb', 'kellicut', 'greccar', 'rendtorff', 'rossel', 'biotherapies', 'molthoff', 'amus', 'alexopoulos', 'cerenovus', 'tractive', 'akbilgic', 'steinwiesstrasse', 'zoghbi', 'bicard', 'teahers', 'zafereo', 'steegers', 'renzetti', 'sterilant', 'quantstudio', 'portela', 'xylosus', 'renishawinvia', 'extrasubplacental', 'cheema', 'nanobelts', 'frejo', 'karunadasa', 'helfen', 'riphagen', 'solyom', 'recist', 'rulnick', 'ualg', 'battaglino', 'keshaviah', 'dshanghai', 'rbecause', 'zwitterions', 'sartirana', 'baudu', 'seizon', 'wittrup', 'rondou', 'auenbruggerplatz', 'mampilly', 'atoria', 'damania', 'uchenna', 'beksacatbeksac', 'vertigan', 'bottner', 'markidou', 'sameriso', 'pola', 'ercument', 'smerek', 'khadijah', 'haapaniemi', 'hugueta', 'stompel', 'protesae', 'manoach', 'marketscan', 'cortland', 'balentine', 'nonpcm', 'leivaf', 'rovo', 'kagen', 'hassen', 'larbic', 'albertsson', 'strapps', 'bjerregaard', 'zanoteli', 'pjs', 'trae', 'versionen', 'ruygrok', 'chonkich', 'emea', 'stoykov', 'dpo', 'esterifications', 'acetabuli', 'prh', 'verachten', 'oniris', 'eskander', 'xdd', 'lmonica', 'denniston', 'rauramaa', 'controling', 'dabp', 'apertando', 'norovirus', 'yulong', 'shalaan', 'neuroinflammation', 'langhans', 'pedunculated', 'lilleby', 'schwabegger', 'debrota', 'muchharla', 'leujes', 'overresection', 'aliphatics', 'boussif', 'baumanii', 'loke', 'shortacting', 'flecturer', 'petrovykh', 'alsaileek', 'verdonck', 'rimpy', 'partensky', 'lobo', 'laguaite', 'americo', 'huc', 'mesoamerican', 'gewertz', 'shiffman', 'hydroxychloroquine', 'coffelt', 'vodusek', 'suprasellar', 'nodosum', 'klingemann', 'hatazawa', 'kirienko', 'analisi', 'nagrial', 'gcm', 'flourospectrometer', 'rantalainen', 'electroelasticity', 'roncero', 'monotonal', 'eurj', 'dockner', 'oligopeptide', 'burnetii', 'fombona', 'hammel', 'brismar', 'eijcka', 'bft', 'wimley', 'ronchi', 'teklu', 'williston', 'bothand', 'sanikhani', 'xunchen', 'hydropic', 'wotango', 'reshef', 'kylstra', 'anodized', 'zacharatos', 'xgeva', 'chamming', 'supramalleolar', 'kartikay', 'extern', 'transloop', 'pmj', 'mofetil', 'mukarramah', 'lifs', 'hyojin', 'scherpen', 'kromhout', 'soli', 'yokosuka', 'ekkebus', 'gleiss', 'purz', 'alhmidi', 'microdosing', 'benkhandra', 'blutquantums', 'ciet', 'thullium', 'quassi', 'tanel', 'rompel', 'pilvar', 'hoffer', 'eriksen', 'unpracticed', 'fallgranttuitionwaiverscholarship', 'ameroid', 'kokkinos', 'nontrivial', 'tridandapani', 'radell', 'skoularigis', 'sweed', 'krukemeyer', 'upatnieks', 'leitsmann', 'gullian', 'robinsond', 'polyrhiza', 'demodulation', 'bilgetekin', 'jiroveci', 'tobert', 'miyauchi', 'communicat', 'grycewicz', 'neurochemical', 'mineo', 'serhrouchni', 'follak', 'factorizations', 'clasey', 'boldt', 'dionysios', 'chanfeng', 'ficarra', 'nifen', 'macular', 'hypersomina', 'iliopelvic', 'fielhaber', 'whithout', 'fluidesed', 'immunolocalised', 'infor', 'octs', 'verschraegen', 'baysal', 'abdelbasset', 'arhontoulis', 'jullet', 'sirimarco', 'drzal', 'setterholm', 'neymeyr', 'maneesha', 'kucharski', 'geocoded', 'baicalin', 'urogynecol', 'hiromasa', 'spanio', 'futterer', 'nol', 'hordeolum', 'inatomi', 'submodularity', 'rambaut', 'plasmacytoma', 'piront', 'hch', 'khalek', 'razdan', 'wiesinger', 'xml', 'domiciano', 'audenhove', 'iuliu', 'honisch', 'vedt', 'mulas', 'fiegal', 'btexas', 'chib', 'mchone', 'brancalioni', 'margulies', 'arnb', 'elassal', 'emulsifiers', 'seywright', 'beurteilung', 'targetoid', 'zappulli', 'deepika', 'inolimomab', 'sluder', 'kanui', 'peliosis', 'akang', 'orecchioni', 'nyif', 'spirometer', 'knuclear', 'valenta', 'schuchat', 'housheng', 'kinzl', 'busra', 'levaquin', 'qth', 'zirilli', 'philtrum', 'borght', 'oodepartment', 'ayong', 'wudl', 'icvs', 'xingyan', 'pakkanen', 'kesner', 'trevellin', 'izam', 'transluminal', 'flippi', 'baloul', 'nylund', 'jinichi', 'cyanocinctus', 'schwabmunchen', 'maisuls', 'awilcoxon', 'longkanker', 'bramoweth', 'roenn', 'wenjing', 'indik', 'gummeson', 'sarasota', 'geropschology', 'miniero', 'zboralski', 'anor', 'straatsma', 'asamblea', 'norlisah', 'heagerty', 'heidenreich', 'helbach', 'medicas', 'diffusible', 'cedmonds', 'mantyluoto', 'arpn', 'bcardiovascular', 'mamani', 'hoogwerf', 'ctsa', 'lymphangiomatosis', 'livedo', 'tarasenko', 'gcaaaaggcacagtaggtcaa', 'mizuguchib', 'haagensen', 'cimp', 'hemipons', 'echeverri', 'multiattribute', 'maciela', 'changbumrung', 'zueco', 'surveymeans', 'vian', 'mckerrell', 'dosimetric', 'retchin', 'jochum', 'dirker', 'takahiko', 'korper', 'upegui', 'kuklo', 'nalwadda', 'itraconazolek', 'frcvs', 'chunying', 'geenen', 'phmetry', 'mlh', 'peh', 'abouzahr', 'scarpelli', 'vigna', 'telecam', 'adhihetty', 'dernek', 'malact', 'areias', 'othostatic', 'rmds', 'syllabicity', 'lipatnikovc', 'carboxyterminal', 'szwajcer', 'defond', 'ostrow', 'scxk', 'biocare', 'suppelemtary', 'butany', 'rosmus', 'clostidioides', 'squillace', 'overtube', 'hydroxyurea', 'corneocytes', 'leoxygen', 'backcrossed', 'thrombi', 'asitn', 'maruya', 'lnf', 'tiemersma', 'verbalize', 'euribor', 'behoove', 'portenoy', 'joswoo', 'tamarappoo', 'jyothi', 'joondalup', 'hellkamp', 'taza', 'adolesc', 'pachev', 'sunderlanda', 'korpelainen', 'mms', 'bonamico', 'telithromycin', 'raasch', 'aldraihem', 'ugiliweneza', 'dyspnea', 'viscositya', 'betof', 'kajioka', 'subalgebra', 'occup', 'svetel', 'lova', 'spivack', 'psychphys', 'wassum', 'nanofilm', 'nalgene', 'vicino', 'bakht', 'ravigarg', 'aaggtcagccagaacaggtcgt', 'gisondi', 'enucleate', 'ostfeld', 'hassard', 'kazunori', 'smurf', 'moodithaya', 'preranking', 'hortega', 'kautenburger', 'pseudocapacitance', 'adamas', 'triathlons', 'ecvpb', 'boentert', 'zeashan', 'frangini', 'earthshaking', 'chapital', 'agazio', 'apj', 'filippe', 'langeveld', 'tumorectomy', 'fgh', 'pgse', 'quintinite', 'cortinhal', 'fengshan', 'psooy', 'uploads', 'scheffknecht', 'naccarato', 'sababheh', 'bhimani', 'hemashield', 'alcl', 'cestari', 'bruning', 'belkacem', 'sobel', 'larkey', 'merdjan', 'koushik', 'furstenberg', 'boleti', 'dehydrogenate', 'omental', 'accesi', 'defraigne', 'jiaduoli', 'jison', 'czoology', 'barraud', 'waqas', 'hemodial', 'khariton', 'kesumaningsih', 'farrokhyar', 'minkin', 'mackert', 'cagre', 'mustain', 'thorum', 'sirirat', 'porpus', 'brassat', 'yunpeng', 'albihani', 'challeg', 'serenelli', 'hexacyanometallate', 'pgtvnx', 'elmpt', 'gaudreault', 'caya', 'mehanna', 'casazza', 'owyang', 'wallig', 'sachidanandam', 'universitesi', 'farquhara', 'modarressi', 'minimalized', 'guthrieb', 'antiarrhythmics', 'stylopharyngeus', 'posttranscriptional', 'hyperchloraemia', 'holtel', 'bystrik', 'soffietti', 'ipsilesionally', 'georganta', 'mckinnonc', 'fbrm', 'pontamine', 'elferly', 'mutlak', 'pertuzumab', 'trastorno', 'natur', 'zazo', 'farooqui', 'barbalats', 'xtemp', 'trialauthor', 'sorgenfrei', 'elsen', 'colostomies', 'coefficientis', 'cytopathology', 'lehramtsstudentinnen', 'ssrn', 'dagdan', 'tfo', 'maltaris', 'corben', 'suy', 'lakhtakia', 'coupaud', 'jeeheon', 'wallgren', 'ucu', 'guaiacol', 'blastn', 'benary', 'utiliy', 'cessie', 'hypermia', 'elhabbani', 'argyi', 'gotake', 'seamans', 'bodelle', 'archambeau', 'clep', 'seiford', 'limvorasak', 'bundorf', 'pitout', 'erevelles', 'powellad', 'unfallstatistik', 'porc', 'naghavi', 'chromatograms', 'ganten', 'dolens', 'kdr', 'professorgjayanteek', 'ziedonis', 'exhibites', 'anethole', 'lobiati', 'domonkos', 'phopq', 'netflow', 'nonapeptide', 'cacd', 'pantalar', 'wenninger', 'ossificans', 'dagle', 'kelhat', 'wanfangdata', 'giefing', 'huangchuangmf', 'lebaron', 'maxilar', 'schenzle', 'zfns', 'mithal', 'morisaka', 'glissonian', 'haxhimali', 'tekes', 'foer', 'csrls', 'smartsem', 'donghu', 'meniscectomy', 'nijemeisland', 'rathmell', 'pistritto', 'oberle', 'bouted', 'anectdotally', 'stength', 'piert', 'igali', 'uslu', 'trasir', 'dermik', 'schlapbach', 'nbzhouchengwei', 'willits', 'piracci', 'laaos', 'iglesiasb', 'sdna', 'sarntinoranont', 'nursus', 'teva', 'sohee', 'fascioliasis', 'cahen', 'cagcaagtgggaaggtgtaat', 'mcglade', 'talsma', 'visakhapatnam', 'ojani', 'mbchbb', 'associateeditor', 'aab', 'perfluorooctanoic', 'resizable', 'lankar', 'disconfirmations', 'zhixing', 'nederlandse', 'masiello', 'gefter', 'extramucosal', 'drr', 'spongiotic', 'macrina', 'lahtela', 'konig', 'multinucleation', 'nutall', 'dafferner', 'shohet', 'galio', 'showdiameters', 'ttcagcttgcccaagagaat', 'nicolaides', 'ruchat', 'gabitass', 'gisma', 'kalogirou', 'acylated', 'kenichisakuta', 'mspes', 'siles', 'dtj', 'edenbrandt', 'singulex', 'pheochromocytomas', 'corresponden', 'wetransfer', 'transpericardial', 'kariakine', 'oyanagi', 'shulin', 'jepsen', 'eqf', 'fujinon', 'nanoflower', 'hmd', 'vervaet', 'nephrectomy', 'perno', 'pacesetter', 'gammex', 'falkenback', 'gruszauskas', 'pmhnp', 'emanmones', 'cystamine', 'bagchi', 'factiva', 'satyanarayana', 'unprofessionalism', 'camerino', 'thyroplasty', 'vezeanu', 'gnesi', 'hambuckers', 'helicity', 'extruder', 'sollinger', 'exosomallike', 'stimulative', 'sirer', 'miodosky', 'karayiannis', 'hodorogea', 'asepting', 'urethrotome', 'durmush', 'tripart', 'noninferior', 'hindustani', 'rucinski', 'biagioli', 'westermark', 'dammes', 'muromonab', 'tumorigenesis', 'inayama', 'peptostreptococcaceae', 'florham', 'kamper', 'insurtech', 'lihu', 'chakrabortya', 'schaich', 'polyacrylic', 'sng', 'murai', 'niosomes', 'onozuka', 'tert', 'oxycide', 'ziadie', 'rickles', 'praseodymium', 'oturan', 'smarthphone', 'anterolateral', 'ronning', 'advergames', 'ecotoxicology', 'microlaryngoscopy', 'dadhich', 'knopman', 'tedone', 'devinder', 'goliash', 'fedorova', 'qianchen', 'redentor', 'germond', 'radua', 'qabazrd', 'decisiond', 'verheij', 'oymar', 'ortolani', 'rajendiran', 'abeer', 'haidich', 'kyzas', 'beresh', 'electability', 'muguruma', 'handlogten', 'brechue', 'radiologicpathologic', 'haggag', 'plsvc', 'pingel', 'druml', 'tanh', 'upsdell', 'piemonti', 'neurotized', 'niooh', 'aiosa', 'banci', 'nonspeech', 'impermeability', 'wahlgren', 'ppnet', 'supramicrosurgery', 'cradiation', 'albain', 'spermine', 'tsutsumi', 'bullmore', 'quntum', 'agt', 'valving', 'somford', 'performanceand', 'chkourko', 'plesa', 'maik', 'gaito', 'bolgla', 'micrbiol', 'adaimi', 'vocalizer', 'suppakitjanusant', 'asmundsson', 'duanm', 'quoilin', 'cryopreserve', 'kanakis', 'barsoum', 'winfried', 'linstitute', 'ameling', 'tsekoura', 'markku', 'pura', 'uramoto', 'pust', 'ciqg', 'vdds', 'yonghao', 'shau', 'shebrain', 'miyajimaaakiram', 'crielaard', 'preclosure', 'supraclavicular', 'jpwv', 'arvieuxa', 'honigfeld', 'housestaff', 'mankin', 'triglyme', 'einst', 'caglayange', 'makhviladze', 'quadratus', 'grubnic', 'dyscalculia', 'haoshi', 'giraudeau', 'sleeth', 'phrodo', 'guttler', 'phlobatanins', 'shaoyang', 'aleguas', 'bernhardson', 'spondylolisthesis', 'vandeparre', 'abarrios', 'orbe', 'autoregression', 'hypodensity', 'baweja', 'denzin', 'casini', 'amifostine', 'halme', 'duv', 'nabin', 'bauru', 'hongb', 'visconte', 'ptasinsk', 'orii', 'syddansk', 'mucosalize', 'piyaskulkaew', 'hkust', 'minamioshima', 'denoscopy', 'jagirdar', 'pereiraa', 'dehouck', 'euclides', 'saerens', 'aax', 'ccleveland', 'pvdf', 'gklp', 'dexch', 'campini', 'javid', 'deangelis', 'nonstoichiometric', 'fracsa', 'trimesters', 'yiru', 'cosgrave', 'marcovici', 'radioact', 'phlebotomies', 'subnetworks', 'managementof', 'incremona', 'griffioen', 'echotip', 'mcbreen', 'cmanager', 'vicenzini', 'bendich', 'kalina', 'awilliam', 'mantyla', 'kalinowska', 'crosstabulation', 'wahleb', 'googlefit', 'hyperteloriosm', 'bcpsa', 'daigeler', 'zobitz', 'pedis', 'bccs', 'jiaozic', 'landkocz', 'zolina', 'gareau', 'depressa', 'pyradiomics', 'starkschall', 'brossart', 'indranee', 'fragkoulis', 'aoac', 'filice', 'heiserman', 'bgns', 'piga', 'omelanczuk', 'froese', 'zuhl', 'hasselt', 'felicis', 'olch', 'microkinetic', 'diastrophic', 'doronin', 'kaskens', 'besprozvannykh', 'gunarathne', 'nariata', 'ainternational', 'imb', 'senthilkumar', 'deubiquitinase', 'gurav', 'saghir', 'niched', 'alujevic', 'palmore', 'tunuguha', 'ehi', 'zhaotong', 'herophili', 'influencei', 'tiradaa', 'ieem', 'anusha', 'hochgreb', 'jdepartment', 'clbile', 'eyxinhuawei', 'shitao', 'bertramello', 'neri', 'calcined', 'noxa', 'annuls', 'chiarelli', 'biomaterialia', 'taffler', 'osteoporetic', 'lorelli', 'plantin', 'mastroleo', 'abyaneh', 'electrolyzer', 'timneh', 'haskar', 'shafighi', 'abeba', 'attilio', 'gibertoni', 'garfjeld', 'sposto', 'denizoglu', 'pepfect', 'gheysensmd', 'femo', 'kagoya', 'sympathoexcitatory', 'retrorectal', 'rgc', 'clads', 'farza', 'kortelainen', 'sauerborn', 'zygoma', 'ediamintetraacetic', 'mielniczek', 'vandendries', 'masand', 'ratnamohan', 'yoshitomo', 'lflame', 'hypophosphatemic', 'carolin', 'luckett', 'lymphangiographic', 'kwun', 'functionalities', 'randen', 'aboolian', 'tetrahydride', 'tensioning', 'tashkin', 'seifert', 'sinitsyna', 'nosher', 'megaly', 'macario', 'wilcoxin', 'misidentifying', 'slopei', 'franzaring', 'furutsuki', 'karnabatidis', 'anisur', 'hayer', 'demoin', 'mooreb', 'terlecki', 'gindele', 'forshey', 'uddib', 'emadzadehc', 'microposts', 'hemilaryngectomia', 'characterristics', 'lalosevic', 'portaels', 'piven', 'laserprodukte', 'malkowicz', 'kesselmeier', 'kukura', 'kihlberg', 'steckel', 'gedam', 'nutricia', 'fampiou', 'zhiqiang', 'cumulate', 'schunk', 'toufik', 'ceifer', 'mcgettrick', 'pectins', 'yuneva', 'zelc', 'frezza', 'anong', 'hydroxypropylmethyl', 'sapien', 'shargall', 'eppinger', 'archivio', 'hanp', 'zalmanov', 'noakhali', 'vogelmeier', 'zambona', 'aragona', 'fje', 'teleconferences', 'xxxxxxxxxxx', 'strazisar', 'reines', 'labis', 'mclaws', 'richmar', 'acke', 'persico', 'equpment', 'fibroglandular', 'ferroprotein', 'kauppinen', 'wagemakera', 'ghersi', 'lushan', 'inganas', 'elsinga', 'inglese', 'dhathathreyan', 'islek', 'pangilinan', 'revealled', 'ikeuba', 'tibospring', 'bayham', 'amihud', 'arrythmias', 'styrenesulfonic', 'sirois', 'debtc', 'beutler', 'porfirea', 'berezowska', 'bagci', 'kobza', 'dedo', 'neuroectoderm', 'alkylene', 'baitty', 'tena', 'vrushali', 'specac', 'pinborg', 'miliute', 'vriezekolk', 'fabel', 'sheilaghcsanders', 'paidpally', 'oostenbrugge', 'sugeno', 'apostolova', 'signus', 'jungers', 'bicaroticus', 'dunbrack', 'brieuc', 'nanohorns', 'docktor', 'recknor', 'hevner', 'bonferonni', 'roselt', 'philanthropies', 'maturova', 'dkensington', 'celorrio', 'icfai', 'aryal', 'tobenas', 'schadt', 'gadalla', 'gopman', 'zeisberg', 'prosopis', 'taxonomical', 'acquistion', 'crossfit', 'munz', 'utpal', 'untransfused', 'dgi', 'poststimulation', 'teklewold', 'shpall', 'fengxiang', 'foretz', 'wuerzburg', 'poovendran', 'calcinosis', 'amnion', 'spera', 'decantis', 'suwannasin', 'surgeryf', 'arteriolitis', 'kelowna', 'subpicosecond', 'crassard', 'lavergne', 'confabulation', 'marseillle', 'atkinsa', 'ambisome', 'cmicrobiology', 'winek', 'rsj', 'jacquier', 'ventarola', 'cerqueda', 'detectin', 'cazetta', 'mateos', 'restack', 'oberhauser', 'hospitalizes', 'surdite', 'herre', 'bevilacqua', 'pcoa', 'huechuraba', 'calvaria', 'tschugg', 'chandrapal', 'gve', 'sumilo', 'dimorphisms', 'bioheat', 'skowron', 'martinos', 'aksmanovic', 'chosa', 'rmsi', 'immittance', 'yiyecek', 'braasch', 'luisier', 'paganga', 'kasina', 'pizot', 'kanety', 'zywno', 'engrs', 'cytogenomics', 'lingaraj', 'baratons', 'rowinski', 'hightened', 'cardiovsc', 'stearyl', 'nonplanar', 'alenda', 'magnolol', 'contributive', 'dalimam', 'niang', 'montevecchi', 'klingholz', 'baab', 'gauteng', 'harimanana', 'beydounb', 'yakar', 'azizia', 'habertheuer', 'kompendium', 'dheiferman', 'vauclair', 'priyadarshini', 'wseas', 'sedlmaier', 'amassachusetts', 'finf', 'alfsen', 'ipililumab', 'herbaut', 'rtjr', 'kumme', 'materiais', 'shirvani', 'lumbocostal', 'pna', 'philippen', 'kadoi', 'cavenee', 'chabert', 'mazomenos', 'alwazzana', 'despins', 'spetrum', 'vaugier', 'ripsin', 'dieip', 'papanna', 'prabhaker', 'mauritz', 'autoignitive', 'saikumar', 'atencion', 'acetal', 'sinitcyn', 'myelotoxicity', 'lohani', 'melasma', 'stecke', 'barbozaa', 'trunfio', 'oakmont', 'tunabilities', 'chadik', 'boulware', 'isosurface', 'undergird', 'blusztein', 'clypeatus', 'trendlines', 'monowe', 'tapentadol', 'fahimnia', 'cherepakhin', 'rij', 'kardjilov', 'herridge', 'ligating', 'ramlawi', 'infosoc', 'ermert', 'gambro', 'jebaraj', 'nonmonotonicity', 'diaphragmatis', 'lutze', 'chemometrics', 'fenyves', 'drauden', 'nanoarchitectures', 'rifabutin', 'parafilm', 'fractography', 'holtz', 'shimmy', 'mcts', 'zpc', 'gnomad', 'biospin', 'maverickpareek', 'develin', 'raghinaru', 'karsaliakos', 'chakrabortibschakrab', 'makhson', 'chenhua', 'livieratos', 'alkylsulfonate', 'oralenpn', 'rara', 'puberphonia', 'igrdj', 'beichel', 'genk', 'kivlan', 'mro', 'iakunkov', 'thalamas', 'vegfrs', 'syedbasha', 'bittlingmayer', 'rostkowski', 'acatctcccctaccgctata', 'aubry', 'quandaries', 'brettschneider', 'bolon', 'scientifica', 'seelow', 'iuliis', 'reprised', 'ashburn', 'cyclopentenedione', 'sepsisinduced', 'ligon', 'ekert', 'hisayuki', 'extraspinal', 'prepenem', 'normann', 'uyttenboogaart', 'traver', 'walkmeter', 'giaconi', 'yellapa', 'transmalleolar', 'godil', 'psm', 'cerliani', 'chaperonin', 'pilrose', 'endophytic', 'skornitzke', 'chemonucleolysis', 'ohsawa', 'hiligsmann', 'alhakeem', 'olowsson', 'sardella', 'sigsac', 'winsorize', 'dharan', 'growthobservations', 'myringotomy', 'eimura', 'baccarella', 'photodynamic', 'bafilomycin', 'nitrosylheme', 'chait', 'adjusment', 'xuyp', 'heartware', 'pagourelias', 'moshrefi', 'drwasan', 'saric', 'srikant', 'nonphysical', 'zehra', 'demarked', 'excpected', 'piersigilli', 'mammogenesis', 'softmax', 'rousch', 'veloso', 'kenett', 'tuman', 'paczan', 'gharghouri', 'torunera', 'apte', 'hibiscrub', 'reflow', 'deangelo', 'heamolysed', 'iul', 'beishuizen', 'mollberg', 'fulkert', 'hassanien', 'susilo', 'govsecj', 'tichauer', 'kryger', 'lanlan', 'ssis', 'gwam', 'wmda', 'angele', 'hongjun', 'ruzickova', 'corrosponding', 'bundesanstalt', 'junguo', 'normais', 'dalgubeoldae', 'ratkovitch', 'gaugler', 'kiura', 'stefanski', 'raspier', 'cadstream', 'mindlin', 'pgdip', 'biophysica', 'gorla', 'sasakawa', 'indentified', 'subcapital', 'tummolo', 'tecchio', 'nityanand', 'mrii', 'adewumi', 'sulbactam', 'rabson', 'bulgov', 'albarrak', 'psmsl', 'asimina', 'lynfield', 'ferl', 'repaglinide', 'econom', 'exocyclic', 'greillier', 'inagi', 'koenrades', 'milnacipran', 'longa', 'seqr', 'matsumura', 'acoa', 'douiri', 'ggccaaacacttaaagagcg', 'abrego', 'pmx', 'tsuruga', 'mittermiller', 'aubrie', 'gbytes', 'corsinotti', 'sunitinib', 'physiochim', 'cteaching', 'oypalomin', 'tamon', 'kalakoti', 'cordae', 'shadbolt', 'rammos', 'pdgfra', 'sertraline', 'caniaux', 'dphila', 'lamichhane', 'elefteriades', 'ptag', 'kowitlawkul', 'westphal', 'tuboovarian', 'badenhop', 'ttcagcccatccttagcaac', 'otherc', 'koon', 'obernosterer', 'uams', 'brolo', 'luetkemeyer', 'sandella', 'vlume', 'kupelnick', 'xianshi', 'tsiantilas', 'cggtggggatgaagtcgtag', 'serin', 'uhealth', 'jawa', 'corticotropinomas', 'vanore', 'ripollone', 'radiat', 'bodro', 'xiaojing', 'prandoni', 'storzbach', 'dipboye', 'lookback', 'aphysical', 'vogelin', 'kargiotis', 'slomberg', 'mease', 'watahiki', 'guitaldi', 'krdl', 'geha', 'ghonaim', 'tsutsui', 'tamblyn', 'servicemembers', 'styrels', 'temporais', 'kossioris', 'microscopias', 'acombustion', 'spellchecks', 'lended', 'podsakoff', 'morphomic', 'haraldseth', 'rirs', 'paciorek', 'wiemer', 'hist', 'cysticerci', 'petrenciuc', 'fonadyn', 'kyyronen', 'ekchian', 'lambropoulou', 'bogemann', 'dyakova', 'sfyria', 'indris', 'derm', 'monochalcogenides', 'raed', 'kajikawa', 'venermo', 'frederich', 'hotedge', 'billieux', 'shreyas', 'rassnick', 'dissuasive', 'fsiq', 'lanreotide', 'nanotub', 'tbil', 'calaculated', 'followership', 'ibge', 'jundi', 'kordes', 'lanthanides', 'sangfelt', 'altneu', 'suberviola', 'waterbirth', 'lhrmb', 'rectqt', 'idts', 'blevins', 'mukamel', 'linxweiler', 'lihmd', 'guyette', 'codding', 'lipsman', 'kalbasi', 'chezmar', 'itzhaki', 'kavak', 'myelomatosis', 'ethylenedioxythiophene', 'mitf', 'xad', 'seoung', 'analogized', 'pembe', 'muthukumaran', 'leecy', 'maedb', 'eiyo', 'pokorney', 'aninditanirupa', 'iodic', 'krushynska', 'madejon', 'tsung', 'ucar', 'shabot', 'eske', 'lichenoid', 'efast', 'cytosorb', 'chj', 'incentivise', 'magana', 'rentenberger', 'assn', 'myofascial', 'cpeking', 'dosimetrist', 'chelghoum', 'anakwe', 'hgpas', 'asami', 'cambria', 'egeli', 'acceleromet', 'zanin', 'treurniet', 'pekcec', 'haddition', 'yatsushiro', 'zhengb', 'shippen', 'chaillet', 'retamar', 'udrescu', 'singlaa', 'ananotechnology', 'gayken', 'vanassche', 'cjc', 'abhinav', 'tanggsathitkulchai', 'mcallaster', 'rozovski', 'cappp', 'onsymptoms', 'bjorling', 'bismuthate', 'peydro', 'yanilmaz', 'mamopoulos', 'ohde', 'eshetu', 'alazzam', 'zahler', 'carugatip', 'athough', 'fortus', 'hanyu', 'mustarelli', 'viguier', 'fandino', 'niessen', 'gobalasingham', 'pichler', 'jasmyn', 'mahyuddin', 'kechuanning', 'manno', 'reime', 'bortolotto', 'sajjadian', 'raoofi', 'endoruol', 'balloch', 'scoulica', 'caferi', 'stopcap', 'ohmic', 'karkkainen', 'mestres', 'allgemeinen', 'vanpelt', 'vallespi', 'caroni', 'kastellorizios', 'vinylacetylene', 'irsin', 'tremsin', 'arent', 'kaneko', 'amcs', 'inactivates', 'poudel', 'denizli', 'picchiaa', 'delezoide', 'schefter', 'autoimmunisation', 'iranagh', 'ostomies', 'rylance', 'infecciones', 'focarelli', 'chitnis', 'walshd', 'lilliefors', 'jannig', 'calorim', 'gtttgggtgggaatgtcgtcgtc', 'semaglutide', 'iwano', 'razmjou', 'lbkg', 'mcshan', 'stuppaeck', 'ibi', 'contec', 'heffez', 'claytor', 'veldhoven', 'dedrick', 'immunobiol', 'regesssion', 'varis', 'simunovic', 'nappi', 'diggelen', 'samter', 'vermelis', 'zhenhaia', 'jawahdou', 'mbehlau', 'rejvani', 'izaddoustdar', 'moali', 'neirameh', 'dhammi', 'gulshan', 'eltayeb', 'isard', 'cardioids', 'preville', 'turan', 'surial', 'endothelitis', 'butenes', 'guffey', 'ferraldeschi', 'integron', 'hesham', 'tibiletti', 'fetterman', 'glossodynia', 'yongil', 'roumieh', 'nevins', 'haroutounian', 'jcsm', 'bossaller', 'kinscherfc', 'mahsood', 'remes', 'geberta', 'taketomi', 'chota', 'intermaxillary', 'doner', 'ennik', 'hypovolemic', 'sunaga', 'aacc', 'hepatites', 'kardash', 'inactively', 'erqou', 'walewski', 'reabsorb', 'bogfjellmo', 'breathnach', 'optotypes', 'envrion', 'vatamanu', 'sperling', 'vanmarcke', 'btms', 'pharmacognosy', 'langade', 'lashin', 'orendi', 'nachrs', 'arpaia', 'nimo', 'cdcc', 'choyke', 'pysz', 'renzenbrink', 'diandric', 'gyeonggido', 'mones', 'kordelas', 'cagliostroa', 'wolinska', 'peridontitis', 'transsyndesmotic', 'microrpm', 'osteoay', 'hadeer', 'evangelia', 'benefield', 'nanoflowers', 'fhm', 'khullar', 'stomatognathic', 'huanga', 'jeganathan', 'hallouch', 'ricmac', 'galusha', 'clode', 'sotomonte', 'ikezoe', 'elvan', 'modenese', 'zabing', 'xiap', 'faruque', 'lerman', 'oliveres', 'plananska', 'borkowski', 'grillet', 'hotalinga', 'multiplayer', 'minisatellites', 'heaver', 'coh', 'sefczek', 'ofx', 'aernoudt', 'vijayan', 'simhapuri', 'chwojnicki', 'starksboro', 'neprilysin', 'kautiainen', 'skrede', 'haryono', 'zheludkevich', 'capnellene', 'thurer', 'ukkj', 'ljl', 'holweg', 'proprotein', 'kamalanabhan', 'minei', 'sadeghifar', 'grober', 'plasmidfinder', 'shreve', 'benedik', 'toikka', 'glidden', 'multicriterial', 'pillitteri', 'cqm', 'laryngeally', 'tchipashvili', 'armougom', 'amrut', 'baloglu', 'aggrandizes', 'satisfyingit', 'knoppers', 'revisionsa', 'kleemola', 'porchet', 'lehrern', 'osto', 'myocutaneous', 'enani', 'viperpraveen', 'geisseler', 'gandini', 'veress', 'biasin', 'dccv', 'lakshmikeshava', 'bloetzer', 'rathinavelu', 'diflunisal', 'podiatrist', 'arteritis', 'zettersten', 'derakhshanfard', 'mekinian', 'juliang', 'onwobiko', 'vasmatzis', 'avvakumov', 'apsa', 'gafchromic', 'giannakenas', 'cil', 'ruecker', 'cecins', 'pgg', 'riese', 'bansmann', 'facklam', 'nect', 'kilovolt', 'kyrgyz', 'cjinquan', 'anirudhan', 'goberman', 'shamsuzzoha', 'cytopathic', 'penso', 'micromixing', 'canta', 'jlkessle', 'weiyu', 'concering', 'doiuchi', 'sulfadiazine', 'zhangkk', 'ostir', 'setchell', 'rgpin', 'tauopathy', 'dermatophytosis', 'youngstedte', 'nucleuson', 'dorbalamd', 'rhodopseudomonas', 'portalete', 'buet', 'arekapudi', 'zooepidemicus', 'igfbp', 'adca', 'bjet', 'qualls', 'corniculate', 'themean', 'embrogenesis', 'jehangir', 'pulsipher', 'alltogether', 'lavorgna', 'temminckii', 'xingpei', 'hajra', 'preantral', 'majoni', 'ehrig', 'ebihara', 'duponcheel', 'binitie', 'sandipan', 'neuroimage', 'dysmenorrhea', 'eckart', 'marticho', 'leyns', 'audiogram', 'gattu', 'theor', 'josan', 'antiphospholipind', 'metamonada', 'ruifu', 'indophenols', 'rectifiable', 'kitzis', 'espigado', 'fspg', 'invmidquotei', 'dominicis', 'cenesiz', 'awj', 'woodchucks', 'kappab', 'neurilemmoma', 'chapotot', 'supratentorial', 'tarner', 'mitev', 'setoodehzadeh', 'henvisning', 'sognsvannsveien', 'broucke', 'bertozzi', 'bellinzona', 'bellucci', 'interfamilial', 'sabr', 'follette', 'ischium', 'zebrabox', 'microbiopsy', 'renger', 'fibronecrotizing', 'isasi', 'tilkia', 'botnets', 'ptv', 'solsvik', 'ateah', 'keable', 'moerchen', 'ementary', 'wlj', 'kachlik', 'immunoassayc', 'eliachar', 'fahr', 'aunola', 'aats', 'edificio', 'carbonizing', 'barboriak', 'mulatinho', 'bdalian', 'nebulizers', 'ssqol', 'mayton', 'velaga', 'kmucha', 'mergler', 'taneryilmaz', 'hansens', 'mooghali', 'zukic', 'ghoge', 'monico', 'gottlinger', 'tranquilli', 'iunconfirmed', 'neszly', 'aufenacker', 'lewinson', 'biochimie', 'vindis', 'sallehuddin', 'soontaros', 'khorashadizadeh', 'daumann', 'kwiecien', 'prucz', 'kocsis', 'emphazing', 'nonphonotraumatic', 'taylordm', 'webspace', 'atfg', 'individuais', 'vedrenne', 'decaux', 'kingma', 'purposed', 'unconsumed', 'morf', 'hatziolou', 'magri', 'dawodu', 'meeran', 'karkar', 'namanyaddidamanya', 'kolboe', 'iodomethylnorcholestrol', 'assumable', 'multiorientation', 'heuman', 'belkoff', 'tribromide', 'hashem', 'chongsrisawat', 'carbazole', 'filbrun', 'dioxygenation', 'qingren', 'ctgtg', 'balwani', 'depressurizing', 'shuji', 'lambiase', 'mamm', 'microdebrider', 'vinocur', 'ravn', 'trushar', 'hassoun', 'ouladsine', 'bavastri', 'thaware', 'availably', 'ankai', 'yaghi', 'subclavius', 'deugnier', 'bshish', 'eshaq', 'hatsenbuehler', 'roeser', 'siemsen', 'maniero', 'imaeda', 'dweill', 'cinti', 'prizment', 'mealworms', 'vivancos', 'gomori', 'wenquan', 'sadykov', 'mjoa', 'osteosynthese', 'braye', 'polyethers', 'syncytialized', 'pegourie', 'kunmei', 'zyblewski', 'tsugu', 'boucherville', 'egidio', 'nonconsecutive', 'microangiopathy', 'antioco', 'nibib', 'bronchiectasis', 'tctgggcttcagtcttctcc', 'frydman', 'amersur', 'merikukka', 'bashaer', 'koerber', 'katch', 'idema', 'jradi', 'ruoppolo', 'busson', 'mccallon', 'dbm', 'brara', 'civantos', 'drinkalcohol', 'risbano', 'vidarsson', 'arthrocare', 'harborth', 'bonde', 'schoenbachler', 'nondendritic', 'puntumetakul', 'aronen', 'zalacain', 'kapton', 'plasmodiidae', 'wajszczyk', 'qaisar', 'stroeve', 'patisiran', 'compartmentalize', 'venae', 'dickhaut', 'pirtoli', 'dcalc', 'mbac', 'displacedribbon', 'elenicelli', 'zamorano', 'invitees', 'turpmentor', 'ravdin', 'andrassy', 'tsiouris', 'intiative', 'predischarge', 'mcilvaine', 'hexadecyltrimethylammonium', 'caremed', 'nudnova', 'kupersmith', 'goll', 'siesling', 'disclosers', 'koruprolu', 'tharakan', 'panty', 'krasin', 'levitin', 'ctattgttagaggttagagtc', 'snk', 'megacaryocytes', 'lusoria', 'tzikas', 'compagnini', 'constr', 'athanatopoulou', 'lanca', 'vikkula', 'achemlal', 'usman', 'geiser', 'hughe', 'mitsuishi', 'cfwhm', 'furchert', 'doctorede', 'chromogranin', 'sathish', 'ciencia', 'bmaterials', 'cristofol', 'gaudette', 'austgard', 'classifed', 'photocathodic', 'fluorosulfonyl', 'gianlorenzo', 'emmes', 'extraskeletal', 'roques', 'rebora', 'comparsion', 'opfermann', 'keskinocak', 'keaveny', 'zabbernig', 'moudi', 'kayacan', 'anonymisation', 'legasto', 'eba', 'runmao', 'pietrucha', 'thorlund', 'moorfield', 'asgeirsdottir', 'terenzi', 'sawayama', 'semenova', 'tropp', 'millord', 'schunde', 'ggacaaatcccccagataca', 'aprocedure', 'thiophenol', 'ebenstein', 'pretesting', 'infratemporal', 'doganavsargil', 'emsr', 'prokakis', 'ggsurvplot', 'aharon', 'cushnie', 'guidewires', 'kosecoff', 'neurochemistry', 'boulinguez', 'platonova', 'euathrongchit', 'sestrain', 'chitsazan', 'xrt', 'haarmans', 'maffuli', 'bitelli', 'olsthoorn', 'amarenco', 'mutvar', 'vpt', 'tractogram', 'zolldann', 'newrec', 'amphiphiliccyclodextrin', 'fontenille', 'monoglossic', 'acetaldoxime', 'rannevik', 'ramasamy', 'dadourian', 'mosepele', 'soehle', 'fradea', 'kcarbonate', 'spironucleus', 'leosco', 'rameela', 'brouqui', 'patchmatch', 'lipham', 'perfuse', 'allegretti', 'hyperextend', 'abmds', 'partials', 'myoinvasion', 'redfield', 'guandguanff', 'konsolakis', 'synoviocytes', 'caminhas', 'uoregon', 'mastoiditis', 'erythropoiesis', 'stenhammar', 'gloesekoetter', 'tallman', 'baravarian', 'coelomocentesis', 'silveira', 'discretized', 'ronsmans', 'hosek', 'podiatr', 'dislogding', 'stereoradiographs', 'phaser', 'godet', 'paq', 'niklasson', 'uenohara', 'bottoa', 'veenema', 'ashkir', 'blunk', 'deruisseau', 'bisphenol', 'biometeorol', 'jcardiothorac', 'kaprio', 'orkla', 'picelli', 'filipits', 'faggian', 'tomenson', 'congenita', 'dovich', 'diphenylmethanol', 'dulaglutide', 'floden', 'ister', 'chitinases', 'meningomyeloceles', 'schluckstorungen', 'methoxybenzene', 'kirrie', 'reunmakkaew', 'odilia', 'sunghoon', 'grbasi', 'marei', 'reva', 'bastakoti', 'bruskewitz', 'jamar', 'oglesbee', 'gronda', 'borge', 'iniection', 'koval', 'nuleation', 'hashempour', 'stinco', 'santuz', 'passeri', 'koromani', 'brogna', 'visitec', 'dollc', 'mbbsbraghuhr', 'schirinzi', 'alshareeda', 'pipetted', 'mccormac', 'moghadaszadeh', 'goyanes', 'schaubel', 'auditivos', 'kamra', 'rnasinha', 'chitturi', 'foekens', 'leucocytosis', 'prolificity', 'utture', 'maatta', 'meuli', 'sabo', 'monocercomonas', 'xiejia', 'azone', 'ltip', 'oku', 'rpbe', 'porceddu', 'delwel', 'sumkin', 'uveges', 'hematti', 'prajakta', 'saddy', 'mccomis', 'orthopaedische', 'pseudomyogenic', 'actcttccagccttccttcct', 'undock', 'ryzin', 'vedernikov', 'swahnberg', 'mainlib', 'modur', 'longevous', 'kfsh', 'kaltenbrunner', 'geldenhuys', 'poovorawan', 'kotekar', 'chemosensor', 'qicao', 'coms', 'zeitler', 'pheresis', 'baingana', 'jeongb', 'videolaryngoscope', 'synuclein', 'carecancer', 'assat', 'hyperbolastic', 'purue', 'wavegrams', 'piccini', 'pisaneschi', 'nyimbili', 'wahren', 'nozzoli', 'alhava', 'fanouris', 'xamax', 'gabrilc', 'larrea', 'longo', 'holmager', 'norgaard', 'minodronic', 'aparisi', 'sonoyama', 'lannin', 'shakerzadeh', 'hepat', 'vitoria', 'nuv', 'marnette', 'subendothelial', 'seifertb', 'thidiazuron', 'resonace', 'camanho', 'glanz', 'prech', 'seroconvert', 'edirenzo', 'katsoulaki', 'lipocalcin', 'klimeko', 'cardiotropic', 'ohzeki', 'wierzba', 'patile', 'changqing', 'acetamiprid', 'ipsv', 'abelmann', 'polissar', 'ignitor', 'vicken', 'kawashiri', 'xanthoprymnus', 'grigoraki', 'dcpht', 'macalli', 'lionhead', 'bohle', 'qk', 'sudip', 'buratto', 'khazayinejad', 'issanchou', 'pij', 'imahiro', 'duchman', 'postsecondary', 'zhanli', 'larche', 'maute', 'phosphine', 'retzius', 'haimhausen', 'gatgatgccaaggaagctaaag', 'ouwens', 'qcr', 'keuls', 'theunissen', 'octahedrally', 'ccpath', 'braig', 'netnews', 'endodontic', 'memon', 'mosaicsuite', 'arauzo', 'senescencemechanisms', 'hanet', 'smolderen', 'missiakas', 'pratik', 'schlecker', 'krysko', 'reinforcemtents', 'rongcheng', 'cahan', 'santosh', 'marianetti', 'buarque', 'rodeheffer', 'mizuki', 'incising', 'notssdk', 'navia', 'deci', 'tagcgagagcctgacctatt', 'kaki', 'chaouiki', 'lapson', 'endres', 'jacqmin', 'giesen', 'bibliometrix', 'foeticide', 'dermatofibrosarcomas', 'mistrusting', 'sahadevan', 'rhmf', 'ishill', 'naldoken', 'asthenicity', 'blanker', 'birdera', 'oleanolic', 'schmittgen', 'agomir', 'beratung', 'cytopathological', 'kellam', 'wolterink', 'khaleed', 'gant', 'fatepersuasion', 'aljeaid', 'gilad', 'liuzzi', 'jamshidi', 'farhi', 'uxcell', 'nspc', 'scirpta', 'munwar', 'pollut', 'kajander', 'kotsuji', 'forghani', 'chouk', 'enns', 'lunati', 'unrecovered', 'preservice', 'teletin', 'perigny', 'tragante', 'ieta', 'momomura', 'dalcolmo', 'subsol', 'differentiators', 'aortogenic', 'leukoaraosis', 'gylling', 'orozco', 'kasemo', 'braunberger', 'kodydkova', 'jandersson', 'niihori', 'woning', 'altorki', 'nedashkovsky', 'galdstone', 'anuario', 'warisq', 'rosazza', 'ecollege', 'manica', 'stepanyants', 'pelliccioni', 'pulsatility', 'supraglottic', 'emr', 'cortella', 'esgena', 'qiana', 'vmware', 'egyp', 'purevision', 'mcconechy', 'cosmin', 'surgivet', 'exitosa', 'mtf', 'dongdansantiao', 'daneshmand', 'postnatally', 'ulker', 'lollgen', 'viasys', 'idade', 'knoblach', 'locoro', 'nabika', 'thieke', 'kyobu', 'dentali', 'kleindorfer', 'bai', 'sculier', 'hrql', 'chandawarkar', 'udall', 'mucoperichondrial', 'ifwe', 'lightcycler', 'neelofar', 'stranges', 'girshick', 'cesium', 'endoneurolysis', 'smyrk', 'rur', 'zucchi', 'kwy', 'denosumub', 'berufssprechern', 'hassanisadi', 'bellary', 'liaquat', 'lpharmacy', 'phonocardiographic', 'tongmyong', 'cxu', 'borchsenius', 'chongqing', 'latticesand', 'htn', 'ilver', 'barcic', 'taegtmeyer', 'annaiah', 'caffrey', 'fasth', 'torkaman', 'pediatrics', 'shrikant', 'hiiemae', 'menumpukan', 'radiomorphologic', 'minssen', 'taramani', 'izhab', 'dondorf', 'ameboid', 'bnoted', 'biomechatron', 'shachar', 'ispd', 'magar', 'fruscio', 'norvegicus', 'zhoub', 'nilssen', 'hasselbalch', 'doellman', 'sorrenti', 'belloli', 'hogertrafik', 'ismat', 'suntharapa', 'easterling', 'ovcf', 'structuredness', 'iscemic', 'rpsvctv', 'authorsin', 'ananthakrishnan', 'matvos', 'donner', 'prednislone', 'lgps', 'faghih', 'peroxisome', 'ohfip', 'ciuffoa', 'gagov', 'sepecific', 'tursi', 'imfinzi', 'microcapsules', 'kollner', 'splatters', 'lonnl', 'schuck', 'biofilter', 'barnettn', 'frizell', 'rabinowitz', 'neuromusculaire', 'hesperetin', 'morawietz', 'gaborit', 'sampol', 'irin', 'nanodrop', 'stolyar', 'rhpdemeel', 'gierlinger', 'huangana', 'asahara', 'hanbazazah', 'meteorol', 'reconst', 'abolmaalib', 'glatter', 'mesophase', 'ffe', 'cerqueira', 'kirc', 'garg', 'giwaxr', 'aleksey', 'emdin', 'globas', 'bittet', 'kimizuka', 'aouad', 'shiraki', 'chemosis', 'nexperience', 'vestini', 'kiannejad', 'speled', 'zinkstok', 'hdt', 'sjmms', 'wichter', 'commande', 'levulinic', 'ensminger', 'hosham', 'hongbinc', 'kamphus', 'petrilli', 'pvps', 'shende', 'sepulcri', 'benzyne', 'biotyper', 'zainabmian', 'nelemans', 'nucleolytic', 'suv', 'saisto', 'joichi', 'elaeis', 'perpendicularity', 'vesuvin', 'sniffin', 'editorts', 'seront', 'proced', 'crosky', 'amultiple', 'holdbrook', 'payavarde', 'saperstein', 'myrvold', 'degress', 'caselles', 'mclin', 'goulier', 'skeletonization', 'nicollas', 'hipogravity', 'chaitoff', 'goldup', 'professoras', 'vaish', 'ihnen', 'aldh', 'barenghi', 'kymographic', 'emelyanenko', 'lobule', 'pyrraline', 'thymoglobuline', 'frederiks', 'dhg', 'pxrd', 'ciuffo', 'revheim', 'mitis', 'biodiesels', 'polkey', 'monoamines', 'splenoportography', 'pyrosequencing', 'ajossa', 'shives', 'tymms', 'kurlander', 'dharmaraja', 'micromotion', 'preanesthesia', 'lypowy', 'korkmaz', 'accecced', 'luchette', 'gaued', 'lakhal', 'ridentified', 'bmedical', 'psittacine', 'anticoagulated', 'jarraya', 'olaru', 'baumgartner', 'schildknorpel', 'oehmke', 'postdoc', 'exsiccates', 'hypoechoic', 'saroj', 'conflicto', 'bodary', 'tanemoto', 'sumathi', 'alodat', 'gostynski', 'konarova', 'morganti', 'zierer', 'kleinbaum', 'felfernig', 'anddenote', 'yupeng', 'reb', 'poje', 'laciniata', 'ahshinmo', 'cavailles', 'gussarsky', 'albendazole', 'vrieze', 'sertoli', 'etiopathogenesis', 'kjelstrupb', 'zargari', 'bonder', 'silal', 'tiberi', 'picano', 'doctaxel', 'laragh', 'abcg', 'antiperspirant', 'mazac', 'tujunga', 'boisgontier', 'egt', 'sadana', 'markward', 'pegan', 'efpn', 'lipoinjection', 'ewtec', 'ppii', 'fesem', 'anterocollis', 'doorgakant', 'xuanlin', 'quintal', 'peasey', 'bucchianico', 'kimiko', 'rohtak', 'kindlmann', 'byophis', 'pandeya', 'yount', 'ginami', 'lscrfe', 'kropf', 'akcakanat', 'garwe', 'kavoussi', 'nishikid', 'holmberg', 'nuerological', 'ardakani', 'woonyoung', 'santhosh', 'wolfenzon', 'sulfoxide', 'diffus', 'keypoint', 'nellessen', 'shikou', 'wieloch', 'multigrupo', 'tiera', 'stosch', 'trabado', 'apadaf', 'vitaku', 'sabeh', 'gofa', 'navidi', 'bardou', 'tangbltang', 'benzoate', 'tenhagena', 'kanofsky', 'shorinola', 'galliera', 'qus', 'robol', 'ferreri', 'dahm', 'khare', 'sadutshang', 'ozono', 'sigmundsson', 'flurin', 'gdpdefaltor', 'bestimated', 'luteinising', 'bcornell', 'semler', 'sonis', 'sssa', 'kajitani', 'blitzblau', 'transcode', 'walczak', 'antonopoulos', 'drate', 'halaburda', 'salanne', 'speers', 'gueret', 'parkinsons', 'ppps', 'reninangiotensinaldosterone', 'normovolaemic', 'debondt', 'jeyaseelan', 'krauspe', 'takushima', 'aftl', 'hariskos', 'ultramicropores', 'furlano', 'weid', 'bailouts', 'hospitaldepartment', 'heong', 'cephalosporin', 'buros', 'trec', 'polarographic', 'haltiwanger', 'cevik', 'nseyo', 'rabeprazole', 'seelaender', 'phonetica', 'zeuch', 'litfsi', 'rtheory', 'tokuriki', 'barbucci', 'esterase', 'kubu', 'gretarsdottir', 'virtualized', 'licheniformis', 'dasu', 'cherrier', 'unilocated', 'mainemelis', 'kurmann', 'malekzad', 'brunacci', 'sanden', 'falle', 'pollarde', 'wikman', 'kolata', 'renorrhaphy', 'peiris', 'jahre', 'adbolrahim', 'husic', 'ureteroscopes', 'microfluidic', 'rkkrrqrrr', 'diencephalic', 'hcooh', 'pirinsky', 'safdarnejad', 'macko', 'criollo', 'ntcps', 'nakouzi', 'bangsbo', 'frontpages', 'kruyt', 'patarin', 'encoretm', 'diarthodial', 'nedatahmasebist', 'modry', 'cystinosis', 'badea', 'caridi', 'connexin', 'gdhs', 'radadia', 'ahangar', 'nonrecoverable', 'soothability', 'haihongguo', 'messig', 'leidal', 'decentered', 'rittich', 'loza', 'metolachlor', 'azarbaijan', 'chikan', 'buckner', 'pekala', 'donnan', 'onose', 'risson', 'utilizations', 'mishaal', 'podduturi', 'infertiilty', 'boosalis', 'thielke', 'antifragility', 'zojaji', 'meckle', 'brauth', 'zagory', 'cobimetinib', 'ouchi', 'shenque', 'colyer', 'tunnacliffe', 'cytof', 'aynaci', 'jasiul', 'eteplirsen', 'kietzmann', 'preprogramed', 'hypermetabolism', 'mirzadeh', 'tachycardias', 'schepmans', 'neuropathol', 'topright', 'gripp', 'urografin', 'fisiologia', 'apms', 'tcrs', 'bardgett', 'ghanmi', 'tashti', 'adabi', 'sadeghi', 'blossfeldiana', 'fehler', 'chadawar', 'volpi', 'youngas', 'zachar', 'appendixes', 'pingliang', 'luengas', 'vispo', 'translationally', 'caulet', 'dki', 'navarese', 'montojo', 'kochar', 'mfss', 'iwahashib', 'kora', 'mzuzu', 'postthoracotomy', 'syndikus', 'frimpong', 'oonk', 'mesocolon', 'subcomponent', 'ketaki', 'urtis', 'superioris', 'bolgova', 'cavopulmonary', 'jibani', 'tirosh', 'burkhoff', 'triisopropoxy', 'uemura', 'rozalina', 'octreotate', 'hepatorenal', 'spuy', 'thijssens', 'counsell', 'aureustotal', 'smvc', 'zens', 'dehkordy', 'suvarna', 'pruszynski', 'agre', 'hyperechogenic', 'ramaswami', 'pajkos', 'yulihane', 'dreier', 'megakaryocyte', 'krasnoff', 'wafaa', 'kokko', 'hagander', 'chania', 'ckb', 'algorithmically', 'carvounis', 'hobkir', 'lattanzio', 'maraleucel', 'lppr', 'sgrnas', 'jarc', 'internodes', 'ochala', 'pseudopeptide', 'tapen', 'pillenahalli', 'kainer', 'bakaletz', 'resende', 'ragey', 'asahia', 'hbov', 'smithraymond', 'mesosalpinx', 'datong', 'lcapm', 'bigsdb', 'eerdenbrugh', 'mirmomeni', 'safaeepour', 'icsp', 'kokawa', 'kedaulatan', 'expectance', 'delhaye', 'igel', 'morlock', 'hedeker', 'laem', 'xinhuang', 'ibrar', 'heuker', 'cabana', 'wisbey', 'huvecs', 'marslin', 'herlong', 'sittiq', 'evaluatethe', 'usdohah', 'fistulisation', 'iymphocyte', 'petrijan', 'ikramuddin', 'zurlo', 'faillace', 'scelza', 'atalay', 'beore', 'innocentialessandro', 'croson', 'schepis', 'ejfbd', 'debeer', 'monticelli', 'fukuzaki', 'hestad', 'hirase', 'veerakul', 'laffon', 'wcds', 'necrolysis', 'tomschia', 'sciacqua', 'seiberlich', 'salvarani', 'rashad', 'billetc', 'chikazawa', 'guerrini', 'panhwar', 'nitrogenated', 'beldjelili', 'navab', 'carrigan', 'magalhaes', 'berenzon', 'paratrachel', 'brechet', 'concentraction', 'magaeva', 'tdlfs', 'hemorrhoidectomy', 'luckyweilin', 'oversampling', 'anastomosing', 'chevrier', 'rhpth', 'uvfi', 'campanella', 'zhaunerchyk', 'dyc', 'montella', 'gillesen', 'intratypanic', 'mpfc', 'gadobutrol', 'konyves', 'regvalsandchi', 'jmch', 'busonero', 'yakirevich', 'humanizing', 'synringes', 'puech', 'gnudi', 'dekeyser', 'cuniculus', 'rello', 'morzinski', 'neuroradiographic', 'cinitial', 'wigler', 'slostad', 'zenner', 'happell', 'taran', 'halli', 'hillemann', 'ruhparwar', 'mojmir', 'hgta', 'vitrome', 'iwg', 'bellisario', 'dfa', 'nitte', 'wirachin', 'germing', 'chanzy', 'nondimensional', 'devido', 'gordhan', 'lakomkin', 'serebryany', 'gillevet', 'baliga', 'meethong', 'hogrefe', 'pollet', 'chekir', 'goksel', 'babushkin', 'leue', 'khmiri', 'malhi', 'pangelinan', 'berrettoni', 'franchiabella', 'pigmentosa', 'plesnila', 'saeki', 'backcrossing', 'perneger', 'mrgan', 'thrombopenia', 'jiquan', 'devji', 'housini', 'debolt', 'sendi', 'siponen', 'parigi', 'kimose', 'diesterol', 'lymphomatous', 'takaichi', 'backend', 'dalinghaus', 'superficialis', 'aparticipation', 'theuvenet', 'copanitsanou', 'mondelez', 'kotter', 'tuazon', 'xingzhu', 'aruchamy', 'hinternational', 'datson', 'tsopra', 'vem', 'rcavityoral', 'nozynski', 'benvenga', 'taobao', 'rendi', 'bedord', 'poliquin', 'bandpass', 'goveia', 'nijegorodov', 'practicea', 'temby', 'lga', 'jsccr', 'pseudodiverticulitis', 'pharyngostomoides', 'morassutti', 'langdorf', 'geurts', 'sname', 'suwanabol', 'yangrq', 'karnac', 'contrib', 'funovics', 'rapert', 'batbayar', 'groenewold', 'feces', 'micromoles', 'lineu', 'nebulizing', 'budjan', 'akah', 'lgodley', 'wetchakun', 'benian', 'sandhir', 'jdchct', 'ligler', 'zilka', 'oriol', 'hunners', 'naogengsai', 'racemosus', 'fregoli', 'allgemeiner', 'survplot', 'canioni', 'aan', 'davoust', 'dbusiness', 'lapco', 'chuc', 'tisagenlecleucel', 'pyp', 'starck', 'sevillanod', 'cmanuel', 'lishuiqing', 'fadrowski', 'rini', 'cefalu', 'rstkgrnt', 'dastranj', 'pharmacomet', 'kropp', 'satanard', 'kungliga', 'tastjes', 'vinera', 'willeit', 'maniyar', 'intussuscipiens', 'hwl', 'badi', 'toile', 'bakkum', 'sahlman', 'karsan', 'lvdt', 'kernis', 'geuens', 'scorp', 'broberger', 'iggk', 'szwedowski', 'hisada', 'bmprii', 'ormarsdottir', 'fassil', 'elboghdady', 'yapici', 'karagiannis', 'laronga', 'fuchisawa', 'carasco', 'symbioses', 'migueles', 'apalutamide', 'grivickas', 'mog', 'pistelli', 'haynie', 'nihei', 'arnoldus', 'mastroeni', 'peckler', 'rosholm', 'avatar', 'mitsuzaki', 'akpak', 'alibay', 'girlich', 'samera', 'mmnm', 'williamsstudy', 'heminephrectomy', 'maghemite', 'geelen', 'vapor', 'ozat', 'lumipulse', 'achelis', 'dimethylformamide', 'dogdibegovic', 'yuhas', 'owan', 'huraib', 'grovas', 'ryska', 'paya', 'bioactivation', 'rubinsky', 'minzer', 'orbitofrontal', 'oligoaminoamides', 'kirven', 'rengan', 'gordijo', 'latcu', 'kaminska', 'bohon', 'denisdonini', 'dialyzed', 'novara', 'nonpermissive', 'mehralizadeh', 'cavedagna', 'gherardini', 'corban', 'fqi', 'sextract', 'jovanovski', 'amlan', 'nunzioa', 'guaiac', 'hend', 'sereshti', 'mirabzadeh', 'cuca', 'bouwer', 'sorbellini', 'sapuan', 'heretis', 'lebron', 'tuskan', 'normolipidemic', 'parolo', 'klausen', 'dorder', 'nikodem', 'hilborn', 'schlingloff', 'rhoades', 'shuangta', 'radioanal', 'tsourdi', 'weirongfang', 'ethibond', 'jingshong', 'enterotomies', 'ul', 'cardiologic', 'marchie', 'misbehaviors', 'cifuentes', 'lietman', 'hjermstad', 'theurich', 'subdural', 'somaia', 'ashrafa', 'scientometrics', 'methenamine', 'brostoff', 'karbowniczek', 'mammaria', 'stecklov', 'rodjer', 'andtwo', 'viviane', 'conexsys', 'wafai', 'trombetta', 'leofanti', 'euroqol', 'mukundan', 'aujero', 'rje', 'inferoplantar', 'blir', 'programtm', 'bartfai', 'uryu', 'radiolol', 'hydrogenating', 'harmfulness', 'otorinolaryngol', 'zonmw', 'damewood', 'bauera', 'lebeche', 'malpighi', 'gugenheim', 'ammon', 'irudayaraj', 'sigchi', 'hayakata', 'thioulouse', 'ciulla', 'hadengue', 'lactogens', 'intasopa', 'pedalium', 'laboral', 'paac', 'khandelwal', 'jdbd', 'hsm', 'sistani', 'microheterogeneity', 'waldstrom', 'phonol', 'irdium', 'brownlees', 'dimitriou', 'giaccone', 'lowy', 'crycothyroid', 'cbos', 'moainie', 'campins', 'pecquenard', 'bedos', 'linnau', 'learnstar', 'armspan', 'alls', 'invotec', 'blinderman', 'antileukotrienes', 'ueha', 'matsunami', 'vereiniging', 'nakura', 'bhuyan', 'pauss', 'mullineaux', 'zqniu', 'umer', 'niddk', 'hypocholesterolemic', 'corers', 'maruotti', 'antosek', 'sessler', 'pussemier', 'fincham', 'hussels', 'dohna', 'dietterich', 'balikova', 'kanbe', 'nimeiri', 'sahrif', 'sadewasser', 'demaman', 'infl', 'genaro', 'prescreen', 'speechlang', 'eshja', 'pegna', 'velthuis', 'nagao', 'inconflict', 'tendoscopy', 'obigiaku', 'magota', 'zhangdw', 'tallin', 'sllamniku', 'agave', 'iaeng', 'jamot', 'cseabrook', 'shkodich', 'addo', 'jingzhou', 'sterle', 'boutilier', 'hance', 'mariagrazia', 'totosy', 'persepctives', 'zucchini', 'miriyala', 'qaddoumi', 'mintoussov', 'gttcatcctctgccccttct', 'isometry', 'fairlamb', 'rnases', 'seierstad', 'dlvdt', 'bedith', 'ingrisano', 'amatuximab', 'bangeasc', 'overfitted', 'stubgen', 'onaka', 'prothrombogenic', 'simou', 'signaled', 'kongthai', 'ultrasonicator', 'jianping', 'toulec', 'engers', 'okoye', 'proliferator', 'zhongxiao', 'syrinx', 'carnatic', 'bicortical', 'shingyi', 'budinger', 'mnl', 'lunelli', 'duport', 'eichhornia', 'mertz', 'ecrf', 'ciruela', 'gething', 'sfta', 'maurseth', 'tomatis', 'prabu', 'deformational', 'lentell', 'clarsen', 'viitanen', 'lanzarone', 'radiolytic', 'hilsabeck', 'amendement', 'wird', 'nno', 'buin', 'afdhal', 'martling', 'xingjian', 'moorthy', 'thavarungkul', 'maarseveen', 'soro', 'michieli', 'uronic', 'centiles', 'stolton', 'suls', 'cty', 'linbwhlin', 'incretins', 'pericochlear', 'reumaol', 'desinan', 'tsubois', 'schestag', 'preamplification', 'shatruk', 'shahar', 'curecmd', 'myb', 'saita', 'nezamuddin', 'trastek', 'hemchandra', 'beranova', 'travitzky', 'diskriminiert', 'toomas', 'mesenbrink', 'arcplans', 'researchershavesupported', 'begsma', 'corbetti', 'paraganglioma', 'spinella', 'mybakan', 'caspases', 'tinetti', 'bourbeau', 'pipetting', 'thalgott', 'adne', 'krimphove', 'straction', 'dadon', 'stephaniea', 'fainc', 'meccanica', 'yamani', 'jakl', 'clinicas', 'tamkang', 'heiden', 'transbuccal', 'shanita', 'rostral', 'scotlandi', 'nussbaumer', 'roakaerts', 'lobrigate', 'wehrwein', 'agache', 'frankamp', 'faubert', 'ketchum', 'celiotomy', 'szinnai', 'glucometers', 'synbone', 'spoulou', 'fchew', 'acentro', 'ligabo', 'quinone', 'gomperts', 'kanghuijunhit', 'rsdm', 'rickenbacher', 'nondilated', 'cirumvallate', 'eiriksdottir', 'holsapple', 'onarheim', 'batistakis', 'bcompared', 'stoorvogel', 'gritti', 'rikkers', 'madkour', 'bowatte', 'incropera', 'fgdr', 'pcie', 'mairesse', 'scharff', 'penski', 'seetoh', 'citri', 'bagkar', 'demichele', 'aesculap', 'skjold', 'passaging', 'ese', 'takasugi', 'withstandable', 'preinjury', 'opko', 'bernasconi', 'nagore', 'pyelopyelostomy', 'shulyayeva', 'sbe', 'flocculants', 'tumorsand', 'vrints', 'ntm', 'zanagnolo', 'nonprescription', 'overprice', 'sedighizadeh', 'roup', 'electroch', 'vacirca', 'japonici', 'atfaz', 'yechieli', 'valorani', 'dactinomycin', 'khandheria', 'drummy', 'woodle', 'charrois', 'liscynesky', 'hypovolemia', 'wilk', 'franci', 'capunay', 'pasupathi', 'eyi', 'vermilye', 'trimodality', 'geneactiv', 'quast', 'chenn', 'epel', 'trismus', 'hermosilla', 'neglia', 'retweeting', 'mriandroid', 'bilgea', 'sadki', 'nondisabling', 'rumbek', 'mohamedi', 'inguinoscrotal', 'curto', 'stelter', 'foveated', 'bostofte', 'hausler', 'thwala', 'lategan', 'aliskiren', 'shackley', 'rajkumar', 'chargedischarge', 'ramanoelina', 'toenlarged', 'kotwal', 'persoon', 'rehan', 'bryanton', 'orofeo', 'pentosidine', 'staucha', 'wachholz', 'nagoshi', 'boyse', 'dewilde', 'weisbecker', 'halaby', 'schnermann', 'tadano', 'mayich', 'ethoxide', 'winkel', 'gopiraman', 'cardiologists', 'chanlek', 'reconfiguring', 'crossown', 'kamboji', 'noma', 'vithanage', 'luciani', 'suctioned', 'furries', 'roubertie', 'yasaku', 'barbut', 'dardas', 'ladkrabang', 'kwei', 'mithulananthan', 'deconvoluting', 'frykholm', 'doorewaard', 'telegenetic', 'kainulainen', 'thrombohemorrhagic', 'unifocalized', 'shinkawa', 'sabzevar', 'clades', 'havzali', 'snowboarder', 'legaspi', 'hirade', 'aarons', 'stentless', 'merosin', 'elward', 'hebbard', 'yoneyama', 'subendocardial', 'mclauchlan', 'tsuge', 'desorbing', 'elpquic', 'sheering', 'levionnois', 'benzotrifuroxan', 'urbandt', 'orac', 'ghanei', 'mankongpaisarnrung', 'chatzizisis', 'parmer', 'transferhrs', 'veinertia', 'phanthong', 'koshida', 'pasek', 'ristaino', 'siravenha', 'thermogenic', 'zoidakis', 'shrna', 'deja', 'seguro', 'bdnf', 'kiningham', 'okrainec', 'carballa', 'amoura', 'kratzsch', 'kreemer', 'pulickel', 'transaminitis', 'gamache', 'ansan', 'pedroza', 'oeken', 'atlg', 'apcbee', 'giammei', 'bihorel', 'valdivieso', 'snfs', 'phagosomes', 'fkhosa', 'slovut', 'lithotripters', 'beilinson', 'racioppi', 'thomeer', 'minipig', 'bedayat', 'khodadadeh', 'cavaleri', 'hgi', 'wailly', 'gma', 'qualeffo', 'sapina', 'loveman', 'pousse', 'adition', 'karyotypes', 'barete', 'iccv', 'xiangyun', 'undruggable', 'cplastic', 'golgistop', 'anuffield', 'irankhah', 'audat', 'oxytetracycline', 'eistanbul', 'galaz', 'verseon', 'jafta', 'microbubbles', 'gutin', 'repored', 'duquesne', 'bahru', 'klag', 'engelhorn', 'tochigi', 'restroom', 'decerebrate', 'sequencespecific', 'masria', 'ppci', 'meningitidis', 'ranelate', 'paraoxonase', 'crovato', 'schmidli', 'malfait', 'aout', 'muench', 'berzins', 'unifocal', 'freese', 'yochelson', 'tateshima', 'roshchupkin', 'etoperidone', 'dobaczewski', 'nadh', 'sebire', 'cindian', 'hydromagnetic', 'preadult', 'tison', 'freymann', 'schuhmann', 'takasu', 'navalkissoor', 'nanocapsules', 'pedicled', 'mouw', 'bingtuan', 'mineralocorticoids', 'staudenmayer', 'pneumoureter', 'naran', 'capareda', 'yoshihisa', 'buthow', 'juhani', 'moumtzouoglou', 'salamonowicz', 'cfederal', 'ijw', 'krul', 'barot', 'whatmann', 'shudi', 'vanini', 'brudno', 'skovlund', 'egj', 'leukeamia', 'verslype', 'reconfirms', 'thorsell', 'pyrogens', 'rese', 'msrb', 'ofdahuang', 'nonindex', 'accumbens', 'balliance', 'brnjolfsson', 'kassela', 'ettlin', 'lusk', 'breugel', 'srp', 'jrm', 'nmurray', 'theurer', 'ewg', 'elainsairaala', 'recontamination', 'rawad', 'lipsker', 'colavita', 'bronchoalveolar', 'moshonov', 'wochenschr', 'richa', 'kjelsberg', 'dcps', 'ligate', 'mchad', 'chelluri', 'tschui', 'vandevusse', 'photoelectrochemical', 'zytovison', 'nichio', 'kiit', 'nobakht', 'unknow', 'dichroic', 'strouse', 'protracts', 'schepers', 'malposition', 'cfidl', 'ghosez', 'drewniak', 'miniplates', 'akhmediev', 'aribas', 'barrilero', 'pyr', 'benhabid', 'tuboi', 'denk', 'elkashlan', 'rmdq', 'iannantuoni', 'gulenchyn', 'rahikkala', 'masayoshi', 'ljo', 'leivadeas', 'bardies', 'alacritous', 'papaspyrou', 'ganoderma', 'bradway', 'gooyert', 'philippon', 'vinca', 'domchek', 'bcommunity', 'cambianica', 'bhavsar', 'embryonated', 'delley', 'tsunenari', 'krotec', 'bielawska', 'bgrady', 'kaptein', 'filonova', 'chafik', 'glasow', 'lowder', 'radwan', 'walterfang', 'barca', 'paprottka', 'colorization', 'mebust', 'bibeau', 'isoc', 'levenskwaliteit', 'yuden', 'hantschmann', 'zygion', 'lansingh', 'kuehnel', 'wilsona', 'diestro', 'lakunina', 'bumann', 'barkmeiera', 'zeki', 'wasdefined', 'mazzitelli', 'unadkat', 'chattervox', 'haikerwal', 'tdcs', 'psychother', 'kalungia', 'conastim', 'skloce', 'aversano', 'biddinger', 'nemni', 'thrombogenicity', 'ibrutinib', 'bioanlytical', 'tecnologico', 'hengstenberg', 'asche', 'germano', 'merighi', 'horkay', 'trandolapril', 'blaich', 'struijs', 'kiewert', 'azucena', 'kjn', 'isikli', 'mdzinarishvili', 'oprisan', 'peneau', 'snee', 'alroqi', 'buonocore', 'diglyme', 'ingeneron', 'loadcell', 'dunson', 'neostigmine', 'aebli', 'jukka', 'qawasmeh', 'demethylation', 'titt', 'altamura', 'thromboemolic', 'winniford', 'sabale', 'knobler', 'weinreb', 'serretti', 'mikell', 'leung', 'jaquet', 'zeverino', 'apudomas', 'ikappab', 'ristagno', 'biomediche', 'rachelgandi', 'scalzo', 'hospitalizing', 'morehead', 'periostale', 'metestrus', 'djae', 'lpaiv', 'lalloo', 'oordt', 'asps', 'govaerts', 'slautin', 'sdaf', 'einarson', 'teitge', 'butassi', 'bettman', 'werge', 'chida', 'sixtus', 'vildjiounaite', 'hideshima', 'mvo', 'scalici', 'isomerized', 'yarlagadda', 'electrolyzing', 'palakshappa', 'gijutsu', 'minamisorachi', 'govednik', 'deraedt', 'masami', 'listserve', 'cleavable', 'monep', 'bhalani', 'derolf', 'daelemans', 'hodnefield', 'acuti', 'barouchas', 'kalbfell', 'duplessis', 'shontal', 'roboethics', 'pvod', 'opll', 'vallancien', 'hydrometallurgical', 'abdulhamidb', 'sezimmer', 'fiorillo', 'immunoglobulines', 'middeldorp', 'substancesdemonstrate', 'lattuada', 'spillecke', 'nomoto', 'jersy', 'arbesu', 'cardiogram', 'chhetry', 'volle', 'frackowiak', 'thorand', 'ralser', 'tarso', 'mancos', 'polymorph', 'reznick', 'nonferrous', 'schluck', 'dicenzo', 'polcari', 'yie', 'galantucci', 'ridom', 'paramonova', 'sevda', 'kyun', 'lacunar', 'gttgcgctactgtccaatga', 'gattellari', 'mohanty', 'dysferlinopathy', 'oneurology', 'yodeling', 'abtract', 'bautovitch', 'uchino', 'kuter', 'transaxillary', 'bisimide', 'lalwani', 'renout', 'bonaa', 'vaibhav', 'wierzbicka', 'wfdb', 'conficconi', 'artrs', 'milliez', 'shivji', 'paramyxovirus', 'rousseaux', 'mergent', 'craike', 'krowka', 'tonorezos', 'diol', 'arteriole', 'lightfoote', 'vng', 'sooriakumaran', 'maruthappu', 'costovertebral', 'kroneis', 'bbaylor', 'macki', 'wongm', 'cytotrophoblasts', 'reviparin', 'kindles', 'sestak', 'schalke', 'ablated', 'newwave', 'shmatikov', 'ramateke', 'jasmi', 'acentre', 'estis', 'cfpwv', 'terrada', 'singnurkar', 'nordsmark', 'polywraplexes', 'badalament', 'lithotripter', 'muruganandham', 'gahide', 'kuwano', 'bcomprehensive', 'bombardieri', 'pless', 'bruth', 'pitza', 'inequation', 'klingen', 'postinfarction', 'overridable', 'miyakawa', 'bilomas', 'dotzauer', 'sextos', 'electrochemnotherapy', 'okon', 'noal', 'tsevat', 'bootstrapping', 'putzu', 'dobronte', 'tsukuba', 'steck', 'quarantining', 'ezeji', 'katsuhiko', 'cebi', 'babakhani', 'felicea', 'struckmann', 'axogenesis', 'urethroplasty', 'kondor', 'dextrates', 'wiechers', 'bonina', 'anabolism', 'dichotomously', 'cliquet', 'nontransitional', 'veritor', 'manavi', 'aldalati', 'maleux', 'ackerson', 'tarquinio', 'mccm', 'alshamsan', 'etf', 'medtronic', 'pambianco', 'matrisome', 'ndola', 'lesens', 'richardsen', 'vinker', 'saxer', 'tbr', 'danino', 'hajomar', 'scholze', 'stockout', 'cupula', 'houpu', 'scnand', 'zinka', 'keico', 'lucci', 'kartik', 'koliou', 'endosurgical', 'flurorescence', 'groenier', 'muckerman', 'maintian', 'giavaresi', 'ravasi', 'ajv', 'honarvar', 'varghese', 'dozor', 'heamorrhage', 'micklethwaite', 'splenules', 'kopustinskas', 'iizasa', 'krajcer', 'arnout', 'baya', 'autralian', 'baghaei', 'reserviors', 'poelmann', 'straighteners', 'limted', 'velkovd', 'clinicomorphological', 'brazzale', 'xperia', 'stylomandibular', 'mynahs', 'cadou', 'patrini', 'dll', 'shib', 'gidaris', 'zhijian', 'anticorrelation', 'aduke', 'laukknen', 'carandina', 'pungello', 'duranteau', 'lonardoni', 'ettori', 'anpr', 'pepro', 'exocarta', 'csillag', 'kobalt', 'kado', 'saraswathy', 'orekhov', 'miyawaki', 'lun', 'mohaddesg', 'fwa', 'liliang', 'mofijur', 'intergenically', 'fruth', 'huiying', 'ostelo', 'naruhn', 'scienciometric', 'oosthuizen', 'prks', 'marinkovic', 'munari', 'samide', 'gamezo', 'hyperfibrinolysis', 'nesathurai', 'phenomenologist', 'nanovector', 'lui', 'ltotal', 'fiberscopy', 'caprioli', 'hctbaumrin', 'ultrafine', 'saracibar', 'tihyc', 'alstyne', 'unrushed', 'polster', 'zahedifar', 'grano', 'mikuls', 'elior', 'terlipressin', 'demulsifying', 'bzuckerberg', 'cordera', 'norhammar', 'zhoue', 'reynisdottir', 'redes', 'clijmans', 'flos', 'coryell', 'regnell', 'biotransformations', 'burik', 'unterhofera', 'kitano', 'ladson', 'biovalve', 'grisaffe', 'knoevenagel', 'hkh', 'pongpanich', 'smeetsa', 'epsychological', 'bubra', 'neiguan', 'anteroventral', 'otukoya', 'korvick', 'doubousset', 'hollada', 'guzzanti', 'legedza', 'coque', 'helminthic', 'gravanis', 'hirshfelder', 'callidus', 'vdovin', 'shehni', 'shitong', 'gillo', 'whitesides', 'hnrs', 'cleffken', 'premkumar', 'calcaneum', 'drycal', 'sublineages', 'postneurosurgical', 'canos', 'singel', 'tiggelen', 'yamagishi', 'paldino', 'ferrierites', 'munana', 'routy', 'nlr', 'nael', 'tatsuno', 'kattel', 'thune', 'epitect', 'matrai', 'krieglstein', 'lutteken', 'tzaic', 'quidewire', 'ojamaa', 'preadolescents', 'isom', 'lindsley', 'gbessi', 'latewood', 'reuterb', 'oei', 'fvmss', 'timestep', 'reynders', 'bulabois', 'ailshire', 'craniovertebr', 'electrodialysis', 'izutsu', 'palombaro', 'devan', 'dehiscience', 'kinnucan', 'ajmani', 'egrot', 'erfe', 'tbst', 'humayun', 'cpcc', 'yergolkar', 'paulsson', 'llysine', 'andomised', 'thursten', 'chtchelkanova', 'mutabilis', 'aukland', 'donghan', 'tallberg', 'stonich', 'aaactgtggctttttgcctg', 'modbus', 'phosphoribosyl', 'shahri', 'bslambrechts', 'kitss', 'dionisios', 'poel', 'cavallini', 'ghachi', 'borgognoni', 'youb', 'intraligamentous', 'reitsema', 'dunselman', 'botulinum', 'klouche', 'nerlekar', 'wilschut', 'intlekofer', 'interdiffusion', 'cavitations', 'jambhrunkar', 'microphotography', 'capnometer', 'pparalpha', 'arsham', 'tugtekin', 'simoons', 'ryoji', 'wcj', 'netanya', 'aucinf', 'vasorum', 'decouvelaere', 'bipyridine', 'whitacre', 'hagege', 'therfore', 'tatsunori', 'apspect', 'dumonde', 'kondoh', 'wildes', 'tommasino', 'hazenbergmd', 'sekkal', 'thachuk', 'pharmacoeconomics', 'boyano', 'dmitriev', 'presting', 'influnenced', 'aaopim', 'aiespiritu', 'taaffe', 'huihan', 'rajniak', 'xumin', 'donkervoorta', 'kobalava', 'fules', 'rashchi', 'nonadjacent', 'adhanom', 'jpmorgan', 'hjorvarsson', 'scolletta', 'zuin', 'beshyir', 'tailin', 'kaasik', 'thorbecke', 'formvar', 'mehrad', 'nephrograms', 'tracto', 'lancheros', 'iliaca', 'hilum', 'hellerbach', 'reinfusion', 'dupiano', 'orthologous', 'kullnick', 'ucip', 'immunoscintigraphy', 'nephrin', 'taccini', 'kooistra', 'huye', 'toparp', 'bwtween', 'burchel', 'washcoat', 'careera', 'decarbazine', 'ollendorf', 'nonrecurrent', 'elipsoid', 'adjemian', 'malbut', 'mannens', 'setra', 'wassmann', 'galaktionov', 'cherguaoui', 'jagadheeskumar', 'kliniche', 'izumoto', 'nanomicellar', 'incurrence', 'undergirded', 'nhpi', 'sunarso', 'gorette', 'acma', 'tsujii', 'underperforming', 'lifbase', 'minibody', 'kyame', 'feyter', 'napolitano', 'ureteroscopies', 'kuyken', 'paraovarian', 'webman', 'naboko', 'hedlund', 'sueprhydrophobicity', 'budkevich', 'preformatted', 'rtra', 'kams', 'deshon', 'ozkayab', 'gegenheimer', 'funkhouser', 'amycolatum', 'kocoglu', 'culbertson', 'shery', 'mitui', 'juguletea', 'uggen', 'malunion', 'preexponent', 'minjn', 'broekmans', 'jegala', 'breitschwerdt', 'groumas', 'ketz', 'aluminates', 'assem', 'multiligament', 'alsuwaigh', 'gandonu', 'damousis', 'primulti', 'differetiation', 'hfer', 'pentanol', 'pharmacopeia', 'prenatally', 'mhamadani', 'venogenic', 'prutki', 'kanda', 'spondylopathy', 'sgambelloni', 'kristofik', 'agusta', 'dsdect', 'pligt', 'pericay', 'kheiri', 'bobba', 'relorgj', 'khowsathit', 'colosi', 'alhan', 'tzivoni', 'deniaud', 'piluso', 'schmajuk', 'vicentini', 'contraversive', 'ofooh', 'gallinaro', 'petrakis', 'trubert', 'arthrographic', 'noninvasively', 'kothny', 'rautava', 'onohara', 'zoumpourlis', 'veghte', 'zohoori', 'moruzzi', 'aafs', 'ptrc', 'candel', 'herdling', 'kassab', 'telama', 'dragatogiannis', 'codominant', 'carbapenemase', 'garritano', 'thromboelastometry', 'gouse', 'nikkhah', 'ortin', 'microvariability', 'photocathode', 'outpouches', 'aouani', 'parathyroids', 'dahlem', 'prin', 'haegyeom', 'direnfeld', 'ctaagattgatttacgctcgg', 'prudon', 'seubert', 'kemel', 'interjuges', 'buj', 'dysphonias', 'fasih', 'zhenxiang', 'yayun', 'selvarajah', 'mosera', 'ferchaud', 'uauy', 'richardt', 'dequanter', 'fdburton', 'urman', 'garrity', 'roseville', 'alcontres', 'erel', 'yuting', 'isgum', 'treilleux', 'yiping', 'callebaut', 'shafiee', 'wuxia', 'evolute', 'mvb', 'prusmack', 'attributest', 'traitements', 'vide', 'minzu', 'puig', 'inohara', 'honarpour', 'stierle', 'boehmeria', 'uma', 'congwei', 'sharf', 'vervust', 'omafra', 'falasca', 'schrodinger', 'absmanner', 'yhdistys', 'rowsey', 'adalee', 'swindlehurst', 'penninx', 'pleomorphism', 'electrography', 'liew', 'debe', 'tampieri', 'nafe', 'gilcrease', 'neuropsychiatry', 'chairmane', 'kandhasamya', 'shibaura', 'ginstitute', 'cormick', 'fayoum', 'orner', 'nees', 'biointerf', 'jsmdp', 'ledwich', 'wafering', 'zendejas', 'romaniszyn', 'cupric', 'felgueiras', 'dopplers', 'pineau', 'cce', 'bohne', 'paradocs', 'mcadams', 'apoptogenic', 'tvrda', 'chlamydospora', 'kottoor', 'penkalla', 'danmeter', 'gheewala', 'nedlands', 'phosphoinositides', 'batar', 'gyan', 'bergmans', 'dihydroartemisinin', 'autolab', 'mukhi', 'sovik', 'cloacal', 'trevisini', 'jofre', 'bencosme', 'honmachi', 'magge', 'zoepf', 'moravcikova', 'laborda', 'anatural', 'vergnaud', 'girgin', 'lengert', 'boari', 'beschorner', 'shaheed', 'vaidhyanathan', 'sdfcl', 'volosskiy', 'djordjevic', 'hepatolithiasis', 'waitlist', 'melguizo', 'marchak', 'dogramaci', 'muroya', 'stiffnesses', 'hrmax', 'bryczkowski', 'verbakel', 'papayannakos', 'flottemesch', 'spigelman', 'oxazoline', 'bonow', 'lhds', 'dmlc', 'urolmaas', 'hoteling', 'habermehl', 'pekkanen', 'wiisanen', 'nonirritating', 'tafiadis', 'hypofunctional', 'xiana', 'mauritanica', 'echarri', 'fout', 'theodoratou', 'dioxime', 'murinson', 'nck', 'sunitha', 'agriculturae', 'guilong', 'lafuma', 'kotsenas', 'demonstates', 'myoendocrine', 'dayanand', 'soenen', 'ptld', 'tonn', 'haploidenitcal', 'tetraethoxysilane', 'primavesi', 'redfen', 'mscd', 'masahumi', 'richterc', 'anes', 'bohlinger', 'neag', 'oasi', 'mtreatment', 'tpds', 'kavuncu', 'kammler', 'viticult', 'phytochemistry', 'heterozygosityin', 'rissanen', 'cattapan', 'carbidopa', 'vaalburg', 'zdplaskin', 'epfn', 'flin', 'staniforth', 'sourceforge', 'leick', 'rheostat', 'linnoila', 'bhadoriya', 'ojwang', 'donadini', 'dalbosco', 'houpe', 'pierelli', 'ipeirotis', 'andreadis', 'wynter', 'lavisison', 'livadifiis', 'leicher', 'lankarani', 'smoothen', 'tazilis', 'rhistone', 'bermann', 'mangold', 'stagnicola', 'fadi', 'ardelt', 'concretises', 'gorp', 'aquilion', 'klemens', 'hanwen', 'gerosa', 'torroella', 'wickert', 'afarin', 'beiri', 'normatives', 'muthuri', 'kupsch', 'anamnesis', 'paranthaman', 'lutzner', 'rootkit', 'oleas', 'kurtzke', 'colorscale', 'violletto', 'paolantonio', 'sandercock', 'zadina', 'cayonu', 'purgato', 'saboo', 'krittanawong', 'bilney', 'trenaunay', 'schreiter', 'tenorrhaphy', 'mahadeva', 'isobutamic', 'schwalbach', 'grandone', 'odunusi', 'thianaphthene', 'neisius', 'orbo', 'sadasiwan', 'jinzhu', 'nema', 'purees', 'nodine', 'ojedad', 'staplin', 'ruschenburg', 'tapmeier', 'debels', 'supramarginal', 'nhms', 'decroos', 'terasawa', 'coussement', 'bau', 'sasada', 'wouber', 'engedal', 'lmd', 'jrw', 'dinnes', 'macrovariation', 'mastorakis', 'cisternino', 'kermanic', 'fagot', 'katsamenis', 'windh', 'solms', 'doughton', 'noninstrumented', 'baadsgaard', 'schonland', 'bruxism', 'koe', 'atomizes', 'polycaprolactone', 'farland', 'altmaier', 'didkowska', 'areflexia', 'semmelweis', 'aybek', 'therapiealgorithmus', 'mulders', 'macrographs', 'chorover', 'jaschke', 'veterinari', 'sironia', 'mtr', 'jaqua', 'asma', 'turian', 'skacel', 'thieszen', 'songa', 'moniruzzaman', 'manigandan', 'winbugs', 'ochterski', 'immunophenotypes', 'tetrachloroaurate', 'garbalosa', 'polizu', 'fukushima', 'roychowdhury', 'campinob', 'outerbridge', 'lundholm', 'slish', 'chronopotentiometry', 'schloegel', 'franzonia', 'pinkert', 'casenghi', 'mattheus', 'filardi', 'laryngolotol', 'humaines', 'blachly', 'bovee', 'morihara', 'kainberger', 'muscatiello', 'comasco', 'chahuan', 'jammernegg', 'bergasa', 'cyclable', 'isctrn', 'mehsen', 'mediano', 'jawdy', 'clinica', 'sacroiliitis', 'equestris', 'ultrasonogram', 'hincha', 'castagnaro', 'asthenic', 'nanofluid', 'fujimaro', 'bonakdar', 'showin', 'degussa', 'gummert', 'lowet', 'hoboe', 'sedory', 'bonmarin', 'astroparticle', 'tgaaagtcccaaaccgaagt', 'kavitha', 'haskal', 'mulpura', 'contaldi', 'halstrom', 'calgb', 'losina', 'dickdarms', 'ioflupane', 'lindenberger', 'galfetti', 'urethrogram', 'primorye', 'heyman', 'akaranuchat', 'bolao', 'tlg', 'bioactive', 'soloni', 'kruskal', 'oertzenweg', 'digman', 'mukkades', 'hammedi', 'anectotal', 'deazevedo', 'bgastrointestinal', 'prekopa', 'sandretto', 'ragon', 'automatika', 'lacaze', 'cancellous', 'varnava', 'relsistance', 'seelze', 'hoffelner', 'axquresh', 'atery', 'neurovascular', 'altepalse', 'coved', 'analyzes', 'salz', 'stridbeck', 'sgreccia', 'harky', 'cfdca', 'aleum', 'piris', 'pyrrolidinone', 'urin', 'figuera', 'daskivich', 'regionlevel', 'seebacher', 'korsgaard', 'vesselin', 'portella', 'tanga', 'kitabgi', 'ayitey', 'staerz', 'barohn', 'gilfillan', 'lyft', 'austenfeld', 'moonpool', 'misidentified', 'grogono', 'chengong', 'manassas', 'carston', 'guerreschi', 'wieselthaler', 'chakir', 'guerron', 'zizyphus', 'farivar', 'bisector', 'sadowsky', 'kleinschnitz', 'baatout', 'petursson', 'barnason', 'extraconal', 'reggers', 'shafey', 'bouzeman', 'danelakis', 'valjevac', 'harmouche', 'chinratanalab', 'theerthagiri', 'bashashati', 'mixeda', 'nbci', 'ccaat', 'arcila', 'cortinez', 'glab', 'mcnenly', 'arlappa', 'larroche', 'garpen', 'etefc', 'cendron', 'coerkamp', 'goodell', 'neuwirth', 'louit', 'heidinger', 'frimeth', 'laborer', 'clinicals', 'sonenberg', 'theamerican', 'berquist', 'steinbruchel', 'rhinomanometry', 'basar', 'symposiacs', 'rpj', 'saullo', 'malcangi', 'federica', 'morlan', 'nped', 'shota', 'hypomorphic', 'peumans', 'hollender', 'popay', 'cebpa', 'dorrian', 'inferoposterior', 'throughs', 'elakkiyaa', 'melduni', 'sciangula', 'graidist', 'voordeckers', 'dyizharfloman', 'tomofuji', 'garramone', 'paich', 'isophoronediisocyanate', 'peppa', 'extraaxial', 'ryden', 'lesokhin', 'teleoperators', 'casadesus', 'uncharacterized', 'deokate', 'qamruddin', 'berbaritulane', 'millea', 'ramachandrana', 'socrative', 'venketasubramanian', 'phlebitis', 'nonhypoxic', 'hoffmans', 'endolysosome', 'balneo', 'imaginga', 'paradinas', 'schutter', 'tatccacgccctcctacat', 'hillstrom', 'katsuyuki', 'bphysiotherapy', 'breidenassel', 'sandrasegaran', 'internalizers', 'rekeneire', 'kvk', 'scutella', 'koleva', 'radhakrishnan', 'tiribelli', 'electroglottographs', 'vitry', 'vulcanizing', 'stanifer', 'yangi', 'matics', 'aminobenzonitrile', 'hisashi', 'tubulofilaments', 'uanl', 'tujp', 'honnery', 'gretzer', 'ganzenmueller', 'immunosuppresive', 'ccgaa', 'namvar', 'vala', 'zhiqiao', 'mucilaginosa', 'brugha', 'skrap', 'cardiotropism', 'dbrs', 'lekka', 'dodick', 'yepes', 'faqs', 'venhuizen', 'knudtson', 'miecznikowski', 'steltzlen', 'ravina', 'lipoblastomas', 'marcelli', 'zbar', 'orthone', 'drebot', 'robosurgeon', 'gos', 'rossolini', 'abdominally', 'eumorphics', 'vernet', 'eculizumab', 'bstanford', 'bietiger', 'daca', 'esorics', 'dificile', 'gramstad', 'tangw', 'hagberg', 'mariakerke', 'ranish', 'satisficing', 'indophenol', 'marcaccio', 'aulsebrook', 'especiais', 'mammograms', 'trasnl', 'radiotracers', 'motilin', 'sunway', 'papasotiriou', 'mufa', 'pseudodeficiency', 'rheinboldt', 'aprofessor', 'surks', 'leventhal', 'panait', 'christrup', 'drmobashir', 'phenobarbitone', 'costimulatory', 'hassidov', 'krosnick', 'kuwata', 'ravall', 'correspondig', 'osteomas', 'hepatospecific', 'neugarten', 'taruski', 'shenoi', 'salavatiniasari', 'anticoagulantsa', 'microaggregation', 'adsorbance', 'quze', 'sajan', 'nakiri', 'atekyereza', 'onawole', 'incentivizing', 'primoz', 'munajat', 'ctpv', 'gasman', 'christner', 'pretto', 'sandoughdar', 'pamoate', 'njs', 'acuson', 'sako', 'saikia', 'gicor', 'tidwell', 'alsharef', 'laxma', 'neurofibormatosis', 'lucchetti', 'girotra', 'yovel', 'hageman', 'labyrinthitis', 'unignorably', 'shuying', 'karthikesalingam', 'elnasser', 'jindmrsjxin', 'sucato', 'heparins', 'liuhongyan', 'finicelli', 'reccas', 'servillo', 'khandwalla', 'plgf', 'histol', 'exaptation', 'guvva', 'cti', 'phq', 'rojnica', 'malleo', 'ueba', 'dalakoti', 'yg', 'kontozis', 'ematologia', 'arbushites', 'phasicity', 'paret', 'astrovirus', 'radiotherapeutic', 'alpan', 'bierings', 'moltchanova', 'takeshima', 'bouarar', 'estrade', 'bensadoun', 'ellzey', 'laitman', 'sidebottom', 'zaumseil', 'morfidis', 'derose', 'linmeiyuyouth', 'unipedicled', 'acebutolol', 'kley', 'brelivet', 'juliflora', 'lindenberg', 'lathrop', 'vlahovic', 'liquiritiae', 'mahay', 'minoca', 'fonsatti', 'odeneg', 'sanchis', 'organology', 'sorichter', 'bettis', 'lethborg', 'melphaln', 'caitriona', 'sikorska', 'idms', 'tindell', 'quezada', 'spreitzer', 'oligonulcoetide', 'issled', 'cannatelli', 'hemivaginal', 'estrategia', 'scotognella', 'statistix', 'canyilmaz', 'emini', 'inchi', 'teufl', 'petrochem', 'plaira', 'stehli', 'ceacc', 'neuendorf', 'videoendostroboscopies', 'botzer', 'arielle', 'champro', 'baramade', 'rotte', 'seifpanahi', 'izuan', 'mazzi', 'mageras', 'ethanediamine', 'albertsen', 'keramat', 'gerstein', 'gametocytes', 'kshetrimayum', 'errasti', 'ptvimc', 'cervicocranial', 'bringmann', 'indenes', 'benemann', 'assenza', 'kanala', 'hemkenb', 'fassistant', 'learnihan', 'rizhao', 'jotec', 'teofili', 'karni', 'joossens', 'vaporising', 'webbera', 'runowicz', 'boulad', 'denga', 'biomech', 'tellini', 'abastado', 'kazanis', 'atonic', 'wikland', 'chandula', 'scalmani', 'zieli', 'circumclusion', 'bptrue', 'kurimoto', 'hareyama', 'haubner', 'nonconcentric', 'banu', 'siniaia', 'baixa', 'oriola', 'compensators', 'etal', 'finseth', 'tggacattacgctatgcacct', 'sidedness', 'franceschi', 'kanavati', 'arul', 'alaroodc', 'titone', 'paavola', 'scicchitano', 'pinnata', 'vaping', 'pmdis', 'sanaei', 'urrutikoetxea', 'symmetricity', 'melchionna', 'perrotta', 'lapidot', 'woby', 'liangliang', 'bourlinos', 'ladefoged', 'wazzan', 'amiwa', 'subprimary', 'unrests', 'pejcic', 'sembill', 'sural', 'schilliger', 'speights', 'arepatients', 'vendrame', 'daltonik', 'noraizaan', 'xiaoli', 'strakova', 'chemotherapuetic', 'verhaert', 'virocult', 'bobinski', 'kien', 'notomi', 'danilovic', 'balaj', 'lassche', 'limentani', 'thyregod', 'gielisse', 'sicpa', 'urologica', 'borje', 'wexler', 'nassima', 'soumerai', 'monoacylglycerol', 'kiecherer', 'seroka', 'guiyu', 'dinova', 'nojima', 'rettenwander', 'powerlifting', 'raymackers', 'alterio', 'nikkah', 'oncocytic', 'hendel', 'vellala', 'brande', 'changzhen', 'rotationa', 'femoropopliteal', 'ratioe', 'mgy', 'smoothening', 'pompa', 'rodriguezm', 'aspira', 'zymogram', 'reier', 'poglitsch', 'zaridze', 'girardi', 'haouache', 'nni', 'cbset', 'sarmiento', 'bozso', 'poghosvan', 'dichotomization', 'editio', 'stalley', 'priyadarsini', 'laet', 'rhytidoplasty', 'viandes', 'edjlali', 'bahri', 'morelia', 'simd', 'pyrimidinone', 'niakan', 'cothren', 'chrispijn', 'syyang', 'jadoul', 'jadegoud', 'nursmeas', 'microcracks', 'jolanki', 'novick', 'arthrocentesis', 'immunoglobin', 'yamashiro', 'prostava', 'khatchadourian', 'fayoux', 'suface', 'aaschmai', 'macromers', 'ropke', 'hongyonga', 'chroni', 'zhid', 'niobium', 'fallfederalworkstudy', 'mechanoenergetics', 'pulmonologists', 'lekovic', 'coworkes', 'mclawhorn', 'shibutani', 'dlee', 'tggaaagcaaccatttttga', 'wrvus', 'interstial', 'pcbasce', 'weissler', 'powereach', 'kenraali', 'extracapsular', 'kirazli', 'aerogionsa', 'starkville', 'tobaccouse', 'pisch', 'yacob', 'lanzino', 'ruchala', 'histidines', 'effectsd', 'zadra', 'papouchado', 'refworks', 'phalen', 'alkis', 'elatiqi', 'gulino', 'dking', 'ayromlou', 'jiahao', 'espectral', 'jer', 'anteversion', 'tazeen', 'sidik', 'pardi', 'hopple', 'donator', 'isikan', 'upensky', 'nijs', 'inductivity', 'shericookcunningham', 'shirohzu', 'schistocytes', 'seabrookb', 'spinocerebellar', 'propagational', 'detrembleur', 'reconfigurable', 'antunovic', 'wobcke', 'oishi', 'juanjuan', 'djukic', 'bcecs', 'polarizes', 'scenna', 'provent', 'spraul', 'savikhina', 'sabane', 'stereotaxically', 'prax', 'ducruet', 'gtrauma', 'hosaka', 'ziad', 'memantine', 'luscher', 'hybr', 'dysgraphic', 'romanet', 'rymal', 'litwin', 'acuff', 'nanoneedles', 'gawande', 'pstonehighlandspslresidency', 'wersinger', 'temoins', 'callier', 'simukonda', 'gonen', 'merkez', 'thiocarbohydrazide', 'biggers', 'varank', 'klinische', 'ofdma', 'serologies', 'quardon', 'marqueste', 'mittendorfer', 'abdelgawad', 'geir', 'dostovic', 'paternotte', 'railic', 'brainnet', 'oosterbeek', 'yrttiaho', 'caylan', 'rheo', 'hricak', 'berklee', 'themelis', 'kfb', 'inanc', 'giubbini', 'rmckee', 'yialamas', 'obel', 'golijanin', 'pvrs', 'herukka', 'secretomotor', 'shoushtari', 'awrey', 'okitsu', 'pulver', 'kontosh', 'pahwa', 'olaithe', 'kaloni', 'inciardi', 'coylewright', 'vanderkelen', 'kravits', 'calices', 'dallaire', 'iafro', 'anthracenes', 'heemsbergen', 'tancredo', 'lemus', 'leipertz', 'jachymova', 'bezerra', 'memeplexes', 'nanomorphology', 'pneumatically', 'cskp', 'dlrs', 'sakraida', 'pingyangmycin', 'crommelin', 'alsagheir', 'tcia', 'pilawska', 'lochbaum', 'vikgren', 'ssop', 'stot', 'balagula', 'nonadjusted', 'peis', 'zalavras', 'laskawi', 'duygu', 'brcs', 'futian', 'indelicato', 'zdbwlh', 'tadiello', 'casie', 'acadorthop', 'gentacin', 'ionomer', 'perhydroacridine', 'offshored', 'grillo', 'vasalos', 'facultade', 'cggttgctccttgacttttgt', 'nbn', 'bakalinskaya', 'kutilek', 'dendrimeric', 'erlbaum', 'sowmya', 'csuka', 'wongpoowaraket', 'karyotypic', 'younesi', 'antihistaminic', 'calhoun', 'rondanelli', 'walensky', 'wich', 'messung', 'leshem', 'tgccc', 'lokate', 'pancytokeratin', 'affolter', 'chini', 'chronotropic', 'singhai', 'sathiakumar', 'trasparency', 'geode', 'highstein', 'misconducts', 'mchadli', 'flynna', 'coinfection', 'alkalinephosphatase', 'vulnificus', 'sampogna', 'lymphadenopathies', 'danev', 'lindqvist', 'lessa', 'adls', 'sekosan', 'talya', 'kwasny', 'boons', 'hiroyuki', 'leong', 'jaglowski', 'osteoconductive', 'polemisa', 'amphipathicity', 'luana', 'thrombophlebitis', 'futrella', 'fioretto', 'fauquet', 'hainsworth', 'baumgratz', 'lipsitch', 'agnusdei', 'parkhill', 'cait', 'agttcgcaatcctcagcaac', 'cardullo', 'odf', 'ionicity', 'tcttgagtccacatctattcctaac', 'weizer', 'ronkko', 'sescps', 'dermatome', 'farhood', 'aesthesia', 'geason', 'karvanen', 'bedirian', 'zeldenrust', 'handsurgery', 'icah', 'lunini', 'angelow', 'bozkirli', 'achiron', 'periosteum', 'ghoneim', 'fgongora', 'reij', 'sciare', 'kodera', 'defendable', 'mineralized', 'borhani', 'wangari', 'khosokawa', 'specilisation', 'annnala', 'srinivasa', 'eusterholz', 'feeley', 'kozasa', 'bodian', 'samaha', 'premont', 'protistol', 'ahram', 'xiaoqian', 'gunilla', 'lappe', 'bayan', 'fatoye', 'morrealj', 'rapson', 'zihni', 'tetrabutyl', 'auge', 'theil', 'mowad', 'ritzman', 'bellmen', 'valagussa', 'lubos', 'dascyllus', 'sriskandarajah', 'lacorte', 'mdrd', 'sammak', 'audiol', 'lwlopes', 'ayp', 'cobelli', 'hirschfeld', 'turchetti', 'gibbous', 'contini', 'liprace', 'phenology', 'gyldendals', 'hetergeneous', 'trichosanthis', 'corish', 'hdr', 'ortopedica', 'wagstyl', 'marcussen', 'boyko', 'colicins', 'maidanik', 'pyelovesicostomy', 'nooy', 'champin', 'blandizzi', 'kgm', 'microencapsulation', 'camozzi', 'dmdegfp', 'columbier', 'liter', 'hocoma', 'sebnem', 'seiken', 'tavernese', 'greven', 'kazory', 'mangona', 'charnley', 'mahmoudjafari', 'taksim', 'postcrosslinked', 'yx', 'salemi', 'zino', 'debski', 'sedating', 'puqing', 'baicalein', 'derynck', 'glah', 'lefor', 'mizomoto', 'cstart', 'karlage', 'verheggen', 'popovski', 'sugahara', 'bazzanello', 'gharb', 'polydimethylsiloxane', 'shimokasuya', 'hashii', 'nwojo', 'schonenberg', 'bhamra', 'aprocesses', 'chih', 'furan', 'zitolo', 'somscan', 'indscal', 'salarifar', 'resmed', 'littman', 'buspirone', 'aecs', 'parahippocampal', 'gunaid', 'heptapeptide', 'transperineal', 'nerone', 'sjt', 'toulmonde', 'balli', 'ergoline', 'pravin', 'ergen', 'haematopoieitc', 'atractylodis', 'drye', 'dadigala', 'supplementals', 'liton', 'ytg', 'veltri', 'allergological', 'sandlund', 'segmentationa', 'dodecylbenzenesulphonate', 'carrau', 'oficials', 'carfagna', 'overcompression', 'eshaghian', 'clingerman', 'uncovertebral', 'whenand', 'conden', 'westphalen', 'hexamethyleneimine', 'konsistenz', 'couanet', 'tpkc', 'velopharyngeal', 'sabashnikov', 'bioavailibility', 'gdna', 'definiton', 'yucai', 'shie', 'zovoili', 'ctsac', 'evaluability', 'maradit', 'rosenzweig', 'lavall', 'nutricanvas', 'woerther', 'grabsi', 'skylizard', 'iadecola', 'meira', 'simulect', 'shortlists', 'yushkevich', 'arakawa', 'postpaid', 'nhg', 'andreev', 'stapper', 'ssvs', 'pakpour', 'ivanyuk', 'teer', 'tavalai', 'capeling', 'kanie', 'anathefte', 'xiong', 'bankier', 'simoa', 'chalcogens', 'oculopupillary', 'nndss', 'svalestad', 'niemierko', 'dalgleish', 'verbrugh', 'kampus', 'gfd', 'latagliata', 'kravetz', 'reflocculation', 'mouriquand', 'mengozzi', 'sgallena', 'suppository', 'contrariety', 'naul', 'pasapula', 'arctanh', 'gandara', 'postovsky', 'ymc', 'feinn', 'damao', 'naucler', 'pcbm', 'bialystok', 'jazayeri', 'tolakanahalli', 'nahai', 'gurbanov', 'endospan', 'ayeshamariam', 'heartworm', 'sunkar', 'cuong', 'smplc', 'postinfarct', 'insititution', 'goedhart', 'raybaud', 'gtggagcctggaagtgtga', 'motseosi', 'lalos', 'lapenna', 'duszak', 'beckenkamp', 'mckain', 'linsley', 'starovic', 'skop', 'turmerones', 'poot', 'papadimitriou', 'demoor', 'ramotar', 'touveneau', 'azeotropes', 'panisi', 'cavagnoli', 'lasota', 'teem', 'giessinger', 'sathyanarayan', 'rothberg', 'innocage', 'arieno', 'clontech', 'polge', 'rohou', 'tortora', 'posterodorsal', 'sudik', 'wasmer', 'weib', 'rotstein', 'kourbelis', 'lechago', 'berden', 'myerburg', 'brienc', 'longmian', 'heikura', 'micco', 'acfas', 'zike', 'mazendarn', 'verzosa', 'nambiar', 'thermoelastic', 'canosa', 'mantonella', 'flaud', 'nmsk', 'bammler', 'rzychon', 'eghtesad', 'ciolli', 'yankner', 'heerspink', 'caldentey', 'malinda', 'vri', 'businessweek', 'texto', 'ospedaliera', 'padovania', 'olms', 'baou', 'tubiechong', 'armbruster', 'interpolar', 'slowell', 'horii', 'marrelli', 'banghanc', 'dsection', 'ketones', 'egfs', 'dcantacuzino', 'houtkooper', 'perrozzi', 'ljudmila', 'capitalterritory', 'aquasonic', 'kotake', 'rutten', 'hamard', 'macbean', 'measurment', 'mcskeane', 'atassi', 'reticulocytes', 'ptrf', 'becaplermin', 'vogelsberg', 'dargenio', 'visualizar', 'komrokji', 'ccorning', 'chemoradiotherapy', 'shimosegawa', 'vergouwe', 'latarsha', 'odgaard', 'babasaheb', 'mortellaro', 'pituskin', 'aroe', 'downscale', 'decety', 'courchesne', 'belg', 'dosi', 'popsie', 'ceryan', 'grinsted', 'hillemanns', 'uldbjerg', 'arabaci', 'praz', 'eharvard', 'wahbeh', 'caporlingua', 'ferrites', 'nlor', 'dhuley', 'fusinato', 'benishangul', 'phloridzin', 'cryosections', 'samaratunga', 'chuanchuen', 'leinonen', 'lescinskas', 'caculated', 'kha', 'wimmer', 'matturri', 'monini', 'jjohn', 'bdiffusion', 'underpredict', 'tadic', 'slima', 'girma', 'henschel', 'gediz', 'carcuro', 'nordwall', 'deneve', 'toxikol', 'rezek', 'tukur', 'uprop', 'decellulizrized', 'efficency', 'actualtime', 'cremillieux', 'nonradiative', 'figuerola', 'quijada', 'schick', 'arron', 'sensitivityc', 'thermodiffusive', 'zukowski', 'sopper', 'chetta', 'sierag', 'mdluli', 'nosofsky', 'dissolvable', 'mucositis', 'perdue', 'mohite', 'reimported', 'twpdi', 'gavrilova', 'palli', 'heitmueller', 'maccarone', 'epicanthal', 'yifeng', 'piplani', 'masutsubo', 'cassisa', 'cto', 'yansuan', 'lipomatous', 'amernik', 'ghrpldkkreeapslrpapppisgggyr', 'singen', 'markmann', 'morphet', 'danerseau', 'reichl', 'saridi', 'psycinfo', 'buret', 'tonometer', 'samirmardinimd', 'konstantinidis', 'lymphagiomatosis', 'sajab', 'gcnns', 'fcdr', 'romaniuk', 'basiuk', 'presbypropria', 'ghauch', 'scovell', 'katsuki', 'allohct', 'mastorakosb', 'widimsky', 'bucker', 'bfm', 'imagawa', 'desinfection', 'meniere', 'ilechukwu', 'teae', 'bowcock', 'lioure', 'posttranslational', 'darini', 'brackmann', 'lvshun', 'nareeba', 'duchan', 'bhavishya', 'eredics', 'dolatabadi', 'croyal', 'rayfield', 'scientifific', 'creteil', 'labordiagnostik', 'nortier', 'bargraphs', 'luksch', 'brunelli', 'weinke', 'stanaitis', 'ctlungnet', 'gokun', 'intratesticularly', 'lapere', 'knerves', 'ashwin', 'caiozzo', 'andriesse', 'ptacek', 'dotatate', 'overstented', 'lavigne', 'turcotte', 'hgc', 'wptm', 'jiping', 'gunasekura', 'laudito', 'apercentages', 'tsotsis', 'aminated', 'qualtiy', 'colombet', 'kemer', 'fkp', 'soardo', 'nsg', 'ccld', 'noskin', 'iem', 'diffusively', 'hydroxamate', 'underreporting', 'dolfing', 'acan', 'jablonowski', 'walrath', 'hyposensibility', 'conze', 'baoyu', 'loidl', 'fleissner', 'lifecor', 'yurov', 'feisisanzhong', 'vesborg', 'lipopeptide', 'gammonc', 'mdkj', 'hosaena', 'culakova', 'djidjeli', 'koshkareva', 'epicanthus', 'gusplus', 'prbc', 'narozanski', 'sutlief', 'lllbbbyyy', 'odcontrol', 'bollin', 'qunkang', 'themistoclakis', 'gaca', 'schneiders', 'dhou', 'enorris', 'napabucasin', 'hayner', 'horgan', 'wernet', 'effacing', 'uniformization', 'estramustine', 'hongen', 'regadenoson', 'unicinctus', 'benatir', 'lenner', 'carup', 'volksliedforschung', 'dianoetic', 'arzu', 'sippel', 'yannakopoulou', 'schachenmayr', 'toshiji', 'kennecke', 'effecton', 'ghogawala', 'chirieac', 'zarbock', 'minn', 'obrebowski', 'ppar', 'mgir', 'adelbert', 'voutyra', 'multifraction', 'unreconstructable', 'sangal', 'phonates', 'echinocytes', 'gradworks', 'chaowalit', 'preprocessed', 'readoutsegmented', 'goksan', 'arbra', 'naoya', 'guliashvili', 'gruffness', 'seddighzadeh', 'vearncombe', 'allardice', 'dhsohn', 'extraversion', 'brumagne', 'microbeam', 'supravalvar', 'munyon', 'kave', 'sarcoglycanopathies', 'zbik', 'sissine', 'omrane', 'farombi', 'hardenberg', 'antsr', 'leprae', 'dioverti', 'sentral', 'pyroelectric', 'pecomad', 'cordeau', 'trajano', 'satmdt', 'villarino', 'mcree', 'parenkimalhematom', 'asprepared', 'yasuda', 'rivett', 'misperceive', 'hgmd', 'palastro', 'strasser', 'steenwerckx', 'nondiagnostic', 'gregoratos', 'roebroeck', 'szuchmacher', 'fragmentocytes', 'okui', 'shimahara', 'dimaratos', 'arjmandi', 'sonnenfeld', 'pelz', 'trainability', 'mechatronics', 'bodhankar', 'citgez', 'vapp', 'banzi', 'minidose', 'webworkers', 'nitecki', 'hydrogenations', 'ngn', 'hanin', 'ipepico', 'peycher', 'cpepro', 'couig', 'ferree', 'speechley', 'sedoi', 'kvar', 'correac', 'mussack', 'hleaf', 'scremin', 'apakpour', 'teoxane', 'groeneveld', 'lambrianides', 'welsing', 'tranchemontagne', 'coculture', 'sasai', 'velocityaitm', 'rvcts', 'html', 'sarna', 'crotalus', 'autophagy', 'eliashberg', 'zencke', 'steroidal', 'rezouk', 'boudinet', 'chiodo', 'bazopoulou', 'slatis', 'adipocytes', 'tengcc', 'extractum', 'agogino', 'dgrfs', 'jaap', 'krembil', 'wasserstein', 'alboim', 'chieg', 'capdevila', 'intraoral', 'cognizant', 'dropophila', 'metastasizes', 'kaalep', 'dihydropyrimidine', 'nonimmunologic', 'vxd', 'tianbo', 'emelin', 'mvi', 'msrf', 'onlus', 'goudevenos', 'safiya', 'burggraeve', 'upd', 'mgycm', 'katze', 'linecenter', 'karnovsky', 'paudyal', 'bislase', 'almurshedi', 'stefanova', 'ftips', 'karslruhe', 'bushberg', 'shariaty', 'blehm', 'transcutol', 'ouzzif', 'alkavnes', 'rennard', 'kemanusiaan', 'delepierre', 'tronche', 'apobec', 'perseghin', 'binformatics', 'cmprsk', 'rozas', 'gtaaacatccagaatgtg', 'morgani', 'karaskov', 'murgu', 'aaaaaaggacctgcctttatcc', 'polymorphe', 'ealisha', 'hypofractionation', 'bezi', 'kebapci', 'kinneer', 'rvesp', 'kandarian', 'zeana', 'svider', 'golfam', 'freeling', 'hemorrhage', 'melitracen', 'bakhbakhi', 'endosheaths', 'masika', 'bezeij', 'daskalopoulou', 'civitelli', 'rhms', 'riedlinger', 'arduino', 'ucf', 'materiomics', 'delfini', 'troponin', 'sscc', 'ordunez', 'disfluent', 'wagenlehner', 'chundi', 'lzo', 'vinuela', 'bioconjugation', 'irf', 'pizzocri', 'ezzati', 'sietsma', 'bindeman', 'torrella', 'syuji', 'nigama', 'biodrugs', 'kunii', 'swapna', 'foeniculi', 'fossion', 'vatct', 'dellmann', 'anusheel', 'transcriptionist', 'pledgets', 'papd', 'xlsx', 'sotradecol', 'krazinski', 'lucassen', 'warland', 'astudy', 'tarsorraphy', 'iannaccone', 'chandalia', 'rajasundaram', 'yasar', 'interstimulus', 'meatal', 'aloulou', 'calani', 'mulhausen', 'dharmakulaseelan', 'skomski', 'manovic', 'galons', 'peripherial', 'animalarium', 'ggcttgccttacccttacccttac', 'rayment', 'dongchun', 'jahirul', 'bogeman', 'apos', 'herestraat', 'carasso', 'kitchingman', 'stribeck', 'pavani', 'sonenshine', 'procopis', 'amia', 'mileti', 'tightpack', 'corrigendum', 'kerkstra', 'graef', 'gueron', 'palomaki', 'volailles', 'transcarotid', 'sbps', 'freude', 'grechi', 'baalc', 'fenugreek', 'ramachandra', 'faist', 'kakoki', 'leening', 'ofoma', 'dhanasekhar', 'duris', 'akmese', 'cardarelli', 'equinovalgus', 'skalkidou', 'giantomasso', 'cphysics', 'abhi', 'rneasy', 'pannekoek', 'pseudostrabismus', 'beiser', 'willgoss', 'manack', 'bfalcohietbrink', 'tima', 'dragodan', 'khamliche', 'haghtalab', 'bektas', 'buxey', 'medicinsk', 'taicher', 'egermann', 'jitri', 'biselli', 'sesimi', 'ekeruo', 'korinek', 'caiani', 'viergever', 'zhenping', 'velopharynx', 'bonnerot', 'drissi', 'dingemanse', 'vn', 'rahmel', 'dehdashti', 'stolterfoht', 'tippenhauer', 'dreosti', 'jaquiss', 'alc', 'fantin', 'stoeltzing', 'junbowang', 'raghunathanan', 'frenklach', 'dzul', 'lipeamic', 'acuminate', 'dispers', 'saleem', 'baronas', 'naif', 'antiangiogenic', 'congr', 'wicklin', 'demirtasa', 'ticron', 'pododermatitis', 'hojman', 'yanna', 'shleifer', 'corvitia', 'montmorency', 'tekalur', 'crrt', 'fischhoff', 'kwentus', 'scharp', 'gemmete', 'ascvd', 'tellier', 'baggiano', 'aspectral', 'billett', 'naoyuki', 'groenman', 'pathlines', 'hematol', 'xiaodang', 'ruoss', 'aakhus', 'helixlife', 'muneharu', 'gerbaulet', 'thermogrametric', 'villarraga', 'yahong', 'sessionsper', 'isikdogan', 'fleischhauer', 'portero', 'leptomeningitis', 'urbanowska', 'dermosifiliogr', 'haldorsen', 'unsedated', 'jafarov', 'birrer', 'siems', 'tangchitnob', 'tuszynski', 'lineman', 'kalayanarooj', 'cohesin', 'alistipes', 'abiotrophia', 'epididymitis', 'avenell', 'trecarichi', 'twendee', 'drachen', 'yahalom', 'ngan', 'chandrasekharpur', 'alfrey', 'verbalizes', 'simmermacher', 'oostveen', 'actacggcaacagagaggtcc', 'kirmani', 'tyndel', 'kaempferol', 'ozbilen', 'subrange', 'zestos', 'akush', 'scrosati', 'brookenthal', 'delbridge', 'kapparent', 'trichothecium', 'passos', 'fazalb', 'sukhanov', 'katanoda', 'popjes', 'cortet', 'cggaaggacacggcatcaagat', 'joucla', 'lialf', 'portois', 'hayashino', 'sferlazza', 'csuva', 'onay', 'monosov', 'tuziak', 'brandimore', 'ttests', 'kinetoplasta', 'postsurgery', 'sprenger', 'seefeldt', 'ingolic', 'magwood', 'microsegregation', 'abdulrezzak', 'wieku', 'bordoni', 'cinontech', 'dworak', 'sebag', 'selecta', 'xef', 'ose', 'darko', 'mepradit', 'ramakrishnaiahb', 'borisov', 'biviji', 'oteo', 'meini', 'akburi', 'levobupivacaine', 'sonocatalysis', 'meseguer', 'pmittal', 'kleitz', 'aicc', 'dorminant', 'olerud', 'cefpirome', 'hurtta', 'erhardt', 'jick', 'jwinnipeg', 'prada', 'nwanmegha', 'froi', 'korytkowski', 'napso', 'trzonkowski', 'rodes', 'odtb', 'talley', 'stylomastoid', 'gebbie', 'batchellor', 'buyse', 'bursopathies', 'tsagozis', 'hydrocinnamic', 'vgprs', 'cmp', 'busbya', 'sensiscript', 'diatrizoate', 'chandratilake', 'precence', 'caffey', 'amgchoco', 'mcnerney', 'rheinbay', 'doren', 'bthis', 'ccutler', 'bolstad', 'iubmb', 'taacctggatgccgtcgt', 'holowachuk', 'oxvasc', 'pilbrow', 'mulkey', 'sandulache', 'diethylether', 'badin', 'kubal', 'homob', 'elbasan', 'vecoli', 'bonita', 'tlh', 'nagakute', 'extremera', 'maynadie', 'ketal', 'priestnall', 'ldivision', 'complexs', 'panminerva', 'magai', 'debusschere', 'adermatology', 'tmrca', 'juettler', 'lagercrantz', 'dysmorphopathological', 'coptidis', 'sailer', 'balfe', 'fclinical', 'argiles', 'xubin', 'liuzhou', 'moyamoya', 'sericin', 'vernooy', 'orthopaedica', 'bewusst', 'niell', 'multinomial', 'lietti', 'capogrossi', 'fobrisosi', 'rdcsc', 'thermoelasticity', 'fayt', 'devitalised', 'kornelsen', 'steinfort', 'pcpfs', 'alghonaim', 'adhoc', 'hintzen', 'erk', 'ados', 'patrelli', 'butros', 'olafsdottir', 'hisanori', 'gawlitza', 'ratei', 'guidry', 'hepatocystin', 'yjx', 'scutellaria', 'ventriculoarterial', 'dajun', 'zcheng', 'brightbill', 'rvov', 'aorlacchio', 'escamilia', 'abdelsayed', 'hoefela', 'hanafi', 'bogar', 'chowdhry', 'vanryckeghem', 'yoshioka', 'nacu', 'staak', 'deverman', 'architeccture', 'catcttcgaggctgtaagt', 'sebillotteb', 'playworker', 'nicolosi', 'redivac', 'zhiyu', 'xiaolu', 'luders', 'fangcun', 'orthogonalizing', 'bonomi', 'elrobh', 'huali', 'etailed', 'warrick', 'decussating', 'microfibers', 'kujala', 'ranzani', 'cmsa', 'calenoff', 'maclarnon', 'vourganti', 'enyu', 'tamargo', 'abaylor', 'hamstra', 'charalampos', 'raca', 'irm', 'deflers', 'pyrolyzer', 'ferriero', 'excisio', 'discordantly', 'mizoti', 'krigas', 'vacata', 'gurzki', 'selami', 'bkp', 'nekkanti', 'nmscs', 'phenoxide', 'haagenson', 'meslin', 'haimes', 'heiferman', 'xiaoguang', 'tillhon', 'pasqualini', 'maiuri', 'applicabilities', 'assendelft', 'dservice', 'gggcaacaaggagagactct', 'catalystic', 'nourparvar', 'singbartl', 'bacterecemia', 'janjic', 'zhonggao', 'gershlick', 'sertorio', 'nelli', 'morsa', 'hajilou', 'giria', 'bhujbal', 'tworek', 'wajswelner', 'tomuta', 'herriott', 'herbrecht', 'phonomicrosurgery', 'zeenat', 'btc', 'synovium', 'patens', 'psec', 'austriaca', 'chmielak', 'nesargikar', 'koshu', 'brewington', 'ratnoff', 'ratingtext', 'zeidan', 'sasao', 'hoemberg', 'hillebregt', 'procaine', 'chaas', 'sentido', 'microcal', 'myristica', 'chirop', 'thesauruses', 'irstl', 'rochwerg', 'arnaiz', 'bpresent', 'bbeta', 'hypomethylating', 'rummeny', 'sustainab', 'supination', 'zabelina', 'ricol', 'samargandi', 'westwell', 'metaboreflex', 'wierda', 'niishiro', 'bairdain', 'boraschi', 'ruthenia', 'mihejeva', 'traceal', 'cosolvent', 'jaillard', 'swallowability', 'hammouti', 'tagaya', 'mongaa', 'protooncogene', 'hirnpartien', 'pacif', 'tendonds', 'pwmiga', 'cooperc', 'klauser', 'ekdahl', 'bussadori', 'analy', 'jiji', 'tvus', 'lebihan', 'miyajimaa', 'domingues', 'sfhea', 'aovv', 'pamidronic', 'torelli', 'dolatian', 'smartset', 'analogs', 'kurpad', 'imagemagick', 'raposo', 'sudre', 'pyrenyl', 'sproll', 'menudo', 'wenrui', 'folnozic', 'snakemake', 'celagrd', 'bogunovic', 'djuricich', 'fallers', 'prithvi', 'madrazo', 'janney', 'nislow', 'laforce', 'vovelle', 'czerepko', 'subsolid', 'mmnd', 'zhigancao', 'entomophthoromycosis', 'maurelli', 'melaleuca', 'ctuning', 'mstat', 'kasari', 'macovski', 'lanske', 'burriesci', 'revenko', 'astfalk', 'quadrotor', 'manyari', 'weimann', 'altamentova', 'occpital', 'aminophenol', 'neuroepithelium', 'labruna', 'hertenstein', 'michielsen', 'bollet', 'macia', 'neuroplasia', 'beobide', 'moonsamy', 'palsdottir', 'imss', 'cdillard', 'kyriazi', 'actiwatches', 'credentialing', 'veltman', 'baesweiler', 'arefe', 'sociol', 'maywood', 'korobov', 'biotechne', 'asperge', 'ramnagaria', 'mcap', 'verrier', 'jans', 'rigutto', 'merril', 'surabhi', 'infarcted', 'karhus', 'smartphones', 'yamana', 'rahmanuddin', 'chylous', 'segregant', 'massarotti', 'tamiaki', 'sonohystogram', 'nattawut', 'proactiveness', 'cvss', 'mazzoni', 'hunner', 'bagli', 'nayara', 'mgo', 'postload', 'nscbc', 'peela', 'dnn', 'decapolar', 'pahys', 'ajusted', 'rhinn', 'osganian', 'smd', 'thiocarbonates', 'taurocholic', 'kepmaximum', 'tetrahydroisoquinoline', 'rathke', 'sweedler', 'emmenegger', 'klechikov', 'teige', 'sulfated', 'znoyko', 'rwb', 'lotters', 'ageorgetown', 'alchian', 'rcis', 'sparingallowing', 'sziegoleit', 'marchegiani', 'vacuolar', 'forse', 'intraveneous', 'dennany', 'iuniversity', 'klodiana', 'khafipour', 'cpfem', 'zams', 'doward', 'bragazzi', 'tangirala', 'elhalawani', 'macrocycl', 'interstage', 'manickam', 'spectro', 'mudiyanselage', 'andew', 'ziemann', 'oudah', 'enestvedt', 'tign', 'wochenschrift', 'enfemagem', 'cephalexin', 'ileeds', 'thining', 'confetelli', 'trimodal', 'naspghan', 'salunkhe', 'mazzocato', 'gottardo', 'banzali', 'actavis', 'brandolin', 'comparat', 'marketta', 'cjem', 'rosha', 'stchristopher', 'artesia', 'bjacobson', 'yongzhi', 'dphd', 'csean', 'fallearnedhours', 'arany', 'huacong', 'zelenyuk', 'helle', 'furrer', 'rathmann', 'duse', 'shaza', 'kobbah', 'kutler', 'rq', 'romelean', 'lebeaux', 'lindbloom', 'escola', 'dvorkin', 'koike', 'koulalis', 'geberhiwot', 'trastulli', 'hmyu', 'stentriever', 'laogong', 'kokubunji', 'boyu', 'maruthur', 'careconnect', 'dongbo', 'bioburden', 'mesylate', 'itreat', 'uossc', 'pedobarographic', 'sarnacki', 'calcinated', 'pistidda', 'kharissova', 'jinek', 'zhoa', 'devin', 'biglio', 'jussi', 'sherrid', 'asaee', 'dobalian', 'hydroxycinnamate', 'antuono', 'friedewald', 'nonmetformin', 'riesz', 'chunyu', 'dge', 'weeghel', 'mehtaa', 'reimer', 'gharibjanian', 'riesner', 'januszewicz', 'gemert', 'mhra', 'figgins', 'reimera', 'kennelly', 'tlk', 'endowrists', 'hyb', 'fazla', 'litzenberger', 'tilki', 'hanissian', 'marchi', 'multilocality', 'kinjal', 'hcsb', 'marcelino', 'pfu', 'corpuscle', 'miocardico', 'rivur', 'hasuo', 'bunev', 'voth', 'rjo', 'burcelin', 'ucg', 'levenez', 'sanguedolce', 'meazza', 'jasperson', 'najla', 'muwonge', 'vlantis', 'dimethylaminopropane', 'ribrag', 'reauthenticated', 'entheses', 'plafonds', 'sybenga', 'kraaijenga', 'valueat', 'fontanillas', 'mryr', 'keyzer', 'evidente', 'laryngoscopic', 'imirzalioglu', 'gniady', 'urol', 'ranula', 'feriolsa', 'mutagen', 'saleeby', 'arggln', 'erqi', 'epimicroscopy', 'fazel', 'shokri', 'waander', 'isoniazide', 'berben', 'clicap', 'pellizzon', 'reamer', 'salaun', 'elkina', 'savidis', 'epigen', 'abubucker', 'lauric', 'kabrhel', 'ggdepartment', 'tjonneland', 'giwercman', 'canmeds', 'napus', 'sugita', 'yasargil', 'tianshan', 'dovitinib', 'burchard', 'nimboriboonporn', 'rogach', 'weerackody', 'coalter', 'homel', 'dongsong', 'orrego', 'iudr', 'denervated', 'nanocrystal', 'verruijt', 'reusser', 'magistris', 'latte', 'tabchi', 'choubey', 'hfmref', 'zwilling', 'beforementioned', 'kyl', 'stahel', 'sydne', 'lvl', 'probab', 'leco', 'doster', 'ballal', 'ccnc', 'petronijevic', 'fdop', 'reweighed', 'andphytotoxicity', 'frauchiger', 'jannes', 'sandborg', 'infradiaphragmatic', 'ufj', 'gulihar', 'lutonix', 'coevorden', 'weizerb', 'fpu', 'ptpr', 'dozers', 'dacvp', 'kawa', 'kyriazis', 'malani', 'compellingness', 'kral', 'caminear', 'karelis', 'takeuchia', 'acenaphthalene', 'treme', 'denzen', 'thilaganathan', 'tidball', 'ktransinertia', 'matzen', 'skove', 'sritara', 'formamidinium', 'coprecipitation', 'adffc', 'ulla', 'grumberg', 'prabaharan', 'tvrtko', 'superlyophobic', 'alpinion', 'fachgebiet', 'maleckas', 'donno', 'nuniversity', 'elahi', 'khavjou', 'beussink', 'bykova', 'curlander', 'tnets', 'medverd', 'cacioppo', 'tanev', 'laganaro', 'ahlmark', 'monin', 'pengd', 'westendorp', 'qdr', 'mpollard', 'buckstein', 'garrovo', 'nicotianamine', 'salmonellosis', 'miniwright', 'nonoptimal', 'recov', 'jcpdf', 'hyperpnea', 'steigler', 'bilir', 'jcom', 'zhangxm', 'imbricate', 'soniferous', 'bednarek', 'bairaktari', 'hysical', 'cachon', 'egfp', 'engg', 'bottin', 'nyffeler', 'keyloggers', 'levitz', 'colasanto', 'atypia', 'caillaud', 'chacko', 'xql', 'dolovich', 'candan', 'hasheminejad', 'ideguchi', 'lemole', 'servicio', 'mahan', 'supracardiac', 'effexor', 'aristomenis', 'medinad', 'trolox', 'ertapenem', 'unspeak', 'brzycki', 'aliquoting', 'isinstead', 'mannich', 'chana', 'grann', 'goltsov', 'masood', 'alstoe', 'wulan', 'mierzwa', 'polymicrogyria', 'tekalign', 'andalso', 'kuttappan', 'sestamibi', 'nebulousness', 'bhavadharini', 'fondos', 'bilz', 'zandipour', 'waagstein', 'refsb', 'nonenergetic', 'cavanaugh', 'basidiomycetes', 'microsatellites', 'treponemapallidum', 'spyridon', 'andriole', 'bakken', 'rattanasiri', 'leivseth', 'annus', 'tighiouart', 'nebulization', 'pecuchet', 'desmoplastic', 'donatomele', 'salina', 'angioscope', 'xuerui', 'etherton', 'agqds', 'prabhavathi', 'junji', 'saranya', 'serotherapy', 'mearini', 'bhubaneswar', 'kott', 'puschmann', 'nonattachment', 'mizrachi', 'shevroja', 'hasreiter', 'nicastri', 'regli', 'voinaa', 'seter', 'busslinger', 'gysemans', 'sturup', 'vacc', 'haselton', 'overdispersion', 'verslegers', 'acsa', 'outparm', 'ignatyev', 'muscule', 'heyworth', 'almeidab', 'hannerz', 'loberiza', 'solider', 'phonotactically', 'schindera', 'remhof', 'dguardant', 'antropologicum', 'nasalance', 'bechtold', 'zyzanski', 'belhomme', 'elastoplastic', 'camurdan', 'gibor', 'boda', 'oyemicroporous', 'chatain', 'motomura', 'diceriocaryum', 'hogenhuis', 'hypomethylated', 'moogooei', 'nontrading', 'reflotron', 'polyethylenterephthalate', 'chalikonda', 'berberidis', 'kacperzczyk', 'nonat', 'sphalerite', 'bompoint', 'pachoud', 'hratchian', 'ibeas', 'maryhmz', 'abns', 'tastelessness', 'jaxa', 'wenderoth', 'soyingbe', 'stuermer', 'arterya', 'intolerability', 'bioimpendance', 'malinga', 'reformado', 'chura', 'naghibolhosseini', 'dungey', 'leidse', 'gulder', 'protzel', 'hesen', 'maganbahmedmagan', 'electronegative', 'bamwebehire', 'nanobioscience', 'meningoencephalitis', 'moattari', 'falivene', 'lipofuscin', 'delima', 'nonthasoot', 'eem', 'khanassov', 'gluteals', 'nxn', 'niveloni', 'besler', 'lorentzian', 'kjc', 'burgstahler', 'dondero', 'messtechnik', 'tenga', 'jair', 'tenen', 'feproduct', 'sandhaus', 'jelenik', 'lecornu', 'suprasternal', 'dysarthrien', 'pretzer', 'kawashima', 'kehrenberg', 'cpecoat', 'changesamongpregnant', 'coaggregation', 'hoda', 'silicalite', 'fagiuoli', 'herbig', 'heffelfinger', 'awendongxu', 'elgaaieda', 'cohb', 'sommacale', 'fapemig', 'anticarcinogenic', 'licit', 'borak', 'messerini', 'woollacott', 'employedd', 'albani', 'lockery', 'nonjabulo', 'bjh', 'parapak', 'dallant', 'watabe', 'zyrianova', 'nanoparticles', 'awp', 'revy', 'rmn', 'nitroaromatics', 'lbo', 'residentajanineroller', 'endotension', 'pereiro', 'aponeuroses', 'antineoplastic', 'goy', 'jamora', 'organosiliceous', 'perienal', 'neily', 'rikkert', 'maunoury', 'shantavasinkul', 'torne', 'choledochoenteric', 'revtq', 'kwyw', 'dersimonian', 'cystoid', 'tracs', 'dlugaj', 'goudelis', 'gobongro', 'scheibe', 'giulianotti', 'overweigh', 'bcentral', 'suppurative', 'karnal', 'somwaru', 'essone', 'asvadi', 'chengd', 'mostafizur', 'wistuba', 'kopeinig', 'polyneuropathies', 'baume', 'ogris', 'sunga', 'lidor', 'abdsolute', 'pommer', 'breckon', 'vandermause', 'diekema', 'hanel', 'farres', 'snhl', 'polyaspartic', 'plasmapheresis', 'pmdi', 'mucins', 'raffray', 'vetra', 'ossur', 'bordet', 'hafezalkotob', 'gasgemischen', 'kentgens', 'continous', 'hyd', 'chemoembolization', 'kauser', 'belkacemi', 'asteion', 'suryanarayanan', 'microrotational', 'beeing', 'asakawa', 'naprc', 'tranctions', 'kesopanan', 'meterplus', 'ziman', 'ethyleneimine', 'chads', 'arnan', 'zafgen', 'jeberner', 'guessability', 'yoshizawa', 'repolymerization', 'maredia', 'mkl', 'icli', 'amarus', 'ribozymes', 'amti', 'cymbopogon', 'dradboud', 'dipteran', 'bollars', 'razzante', 'coitino', 'andwhere', 'etcheverry', 'explantory', 'gaiser', 'bronzel', 'vappseveritysum', 'velek', 'barltrop', 'aclarubicin', 'kaisers', 'undercount', 'sedding', 'prenen', 'fphysiology', 'katsumi', 'hedensted', 'ayesu', 'kache', 'kyriazopoulou', 'mff', 'spectroacoustic', 'spousal', 'fsvs', 'weytjens', 'kudielka', 'zuwallack', 'tomoaki', 'hdalhousie', 'proapoptotic', 'caricato', 'dermatologically', 'heterotrophic', 'exsmoker', 'ekicibil', 'impedimetric', 'aaf', 'muhlbauer', 'mouhsine', 'karavite', 'mfsaf', 'bruckert', 'wetterslev', 'roblek', 'keruly', 'quilley', 'ropp', 'imeson', 'gaustralian', 'erseghe', 'junga', 'aibn', 'uromol', 'dmir', 'hungund', 'scaffa', 'xihe', 'kaba', 'hyperphosphorylation', 'moodle', 'volkmann', 'humira', 'sunyoung', 'dominiczak', 'onabotulinumtoxin', 'ruoslahti', 'selvamani', 'danshen', 'mblack', 'caronia', 'camillamaccario', 'ajis', 'schmulen', 'phy', 'hcc', 'ashida', 'lallement', 'dumuid', 'tendais', 'weclas', 'wwtp', 'kanjilal', 'sieboldii', 'aami', 'reagans', 'flyway', 'gavelittle', 'icts', 'paqs', 'tomoko', 'hylocomiumsplendens', 'raccomandazioni', 'adipodihydrazide', 'stonex', 'soundswell', 'matrixbe', 'inftarget', 'talebian', 'rosseter', 'cihi', 'equivolume', 'bekir', 'gitonga', 'discretisation', 'kotil', 'kulie', 'thiruchelvam', 'yorozu', 'pentostatin', 'lettera', 'hoeft', 'mohebali', 'baudier', 'leaker', 'karayama', 'ferroelectrics', 'jonnalagadda', 'wasaweg', 'jobe', 'methanosaetaceae', 'sulli', 'naveg', 'bronwyn', 'dhyani', 'amarasekara', 'kuhne', 'deren', 'mcavay', 'rhinnorrhoea', 'aqueously', 'katovich', 'fogliano', 'zamp', 'dumyati', 'werr', 'softward', 'zanini', 'karisma', 'iup', 'bmts', 'welz', 'simonini', 'biventricular', 'stagl', 'chanj', 'nacouzi', 'patapoutian', 'parvinen', 'imichalowska', 'inlayed', 'belder', 'orentas', 'hashomer', 'virales', 'tiftikci', 'sahraei', 'lmkt', 'kirsh', 'cofounders', 'alhazzani', 'eisele', 'fchu', 'perfluoropropane', 'sheiman', 'emrs', 'bcancer', 'lamarthee', 'androgenic', 'sdougka', 'charbel', 'inequitably', 'camilli', 'kettermann', 'ahemed', 'farshait', 'faucher', 'jineijin', 'bagby', 'tenebrio', 'ewertz', 'leucobacter', 'egibility', 'apg', 'kugelberg', 'jgmc', 'traeger', 'tufaro', 'tessari', 'pagolu', 'flamm', 'couloigner', 'insua', 'amjslp', 'jca', 'femke', 'songklanagarind', 'vartuli', 'iscn', 'moreccymore', 'fromke', 'canzoneri', 'cylindroma', 'onody', 'carbob', 'sedaghatpour', 'janowak', 'consumo', 'houa', 'ghosting', 'serms', 'smaron', 'giannoni', 'chunquanb', 'dialytic', 'harfield', 'lewsey', 'bioenerg', 'maciewicz', 'riverol', 'guz', 'chemicus', 'saborowski', 'ussowicz', 'umuarama', 'showsmarked', 'pretreatments', 'adenosarcom', 'menw', 'rgammagamma', 'fluvoxamine', 'kazuhiro', 'discohesive', 'toatal', 'fluda', 'nombela', 'tpoulain', 'hydroperoxy', 'broadspectrum', 'tuder', 'plexxicon', 'gabarro', 'sateia', 'custon', 'dignosis', 'eishiro', 'jpaj', 'sunungual', 'ornamentations', 'krtolica', 'ampuero', 'shortpass', 'nonanatomic', 'pgd', 'khvorova', 'microangiography', 'kameda', 'biatrial', 'lamberti', 'wahlund', 'bhoopathi', 'kroemer', 'mlinar', 'odcb', 'chromavision', 'mellemgaard', 'carrolls', 'alkylbenzene', 'monchai', 'acyanotic', 'fallot', 'mayadevi', 'stephaniae', 'thienopyridine', 'achillodynia', 'houtte', 'doit', 'naselli', 'ddcls', 'sundarrajan', 'alimoghaddam', 'durik', 'grothues', 'romak', 'recasts', 'povlsen', 'tibiotalocaneal', 'derivat', 'dilks', 'outranked', 'arslan', 'xydonas', 'ivanovska', 'biousse', 'denkert', 'alanizf', 'stevenaert', 'kaehny', 'jianqi', 'ssep', 'kolaczkowski', 'morscher', 'akcoren', 'bingul', 'polat', 'ramasundarahettige', 'beinum', 'presbylaryngis', 'narendranath', 'chemtob', 'fanbiao', 'substantia', 'oort', 'chongsen', 'shargel', 'rehabilitatiomedicine', 'knutson', 'prepr', 'busum', 'aleicester', 'coccidioidomycosis', 'linifanib', 'monestiroli', 'duchin', 'weish', 'nanomedical', 'dhanai', 'threeton', 'neurolesi', 'aggabao', 'wortmann', 'timecourses', 'bettinardi', 'borbolla', 'exotherms', 'ecklund', 'sarafrazi', 'semon', 'opacifies', 'bibawy', 'piagkou', 'yubuchi', 'semplice', 'andexpansion', 'yoshiki', 'youngjean', 'twpes', 'valmet', 'kolla', 'tagieva', 'cervus', 'aboumatar', 'cjiangsu', 'muzaffar', 'monish', 'anewcastle', 'wangclwang', 'bsu', 'subcapsular', 'cizik', 'opitz', 'silane', 'overoxidation', 'hancu', 'trato', 'nagele', 'diduch', 'cens', 'barta', 'vergleich', 'varda', 'loring', 'openrefine', 'balakrishan', 'randa', 'fibrokeratoma', 'sacineto', 'valvo', 'hashinokuchi', 'tianheta', 'satele', 'kronish', 'selder', 'palu', 'mengjing', 'gtt', 'rademakers', 'foscolo', 'onyeachu', 'scheenen', 'mmedsci', 'gaboriau', 'tennvall', 'vernoux', 'plfs', 'burk', 'timbral', 'impedence', 'renella', 'dek', 'sorbonorit', 'hammertoes', 'payt', 'sebesta', 'titzea', 'ohki', 'cosgriff', 'aydan', 'falsone', 'juxiang', 'turb', 'translocons', 'spizziri', 'ranucci', 'jins', 'branzovsky', 'chernonog', 'harmathy', 'sautner', 'dande', 'intracorporeal', 'xhy', 'ultrasensitive', 'kerling', 'mamaikin', 'otorrhea', 'isotoxic', 'bathildiskrankenhaus', 'opsonin', 'schwarte', 'zaib', 'ohagan', 'meyarivan', 'gaita', 'goldaniga', 'zmud', 'christof', 'portogram', 'snong', 'gaeta', 'dacol', 'landray', 'neg', 'zeiler', 'licalzi', 'allmendinger', 'danofloxacin', 'noreply', 'schiele', 'bhofstra', 'menchi', 'drinnan', 'schwitter', 'scbe', 'aronsohn', 'lapouge', 'giurescu', 'grajkowska', 'manihot', 'spermatogenic', 'craniocervical', 'stopp', 'kampo', 'naokazu', 'liangzhou', 'boger', 'zeamays', 'trizna', 'davood', 'bgraduate', 'springlfederalworkstudy', 'cnursing', 'kruskall', 'polasky', 'cesnik', 'karagoz', 'minamikogushi', 'vanderwinden', 'siea', 'nesto', 'georgalas', 'reisin', 'deggmax', 'miettinen', 'xiaojia', 'hx', 'bissoni', 'adeuja', 'esopahgus', 'runescape', 'westerhout', 'leuprolid', 'gudnason', 'perthes', 'ipeg', 'anselmetti', 'katrapati', 'minodipine', 'guaiacols', 'ghaedi', 'astagneau', 'stni', 'tmo', 'mayhall', 'hohlbaum', 'saq', 'globalpublic', 'caprylate', 'sherar', 'polydispersed', 'soreng', 'zwerling', 'idarubicin', 'filiatrault', 'kuriyama', 'lithovue', 'vazyme', 'paparodis', 'oppelt', 'dajusta', 'weinacht', 'lahyani', 'willison', 'mcgwire', 'gumbel', 'lieshout', 'watertown', 'mishell', 'emeritab', 'outdata', 'nseparating', 'mbr', 'masahiro', 'epoxides', 'nanotec', 'xfwang', 'cmie', 'akiva', 'contentb', 'veliceasa', 'darmaa', 'enemyship', 'curability', 'ananthakrishna', 'onera', 'nietlispach', 'antonielli', 'bester', 'umrg', 'battal', 'atibu', 'tamandl', 'lenglan', 'gcollege', 'teasley', 'adjali', 'muleke', 'volatilize', 'bioreceptors', 'issekutz', 'ftt', 'fuelrich', 'hebant', 'takvorian', 'antiproliferative', 'vmargu', 'atuhairwe', 'arachnoiditis', 'multilinear', 'arthropathies', 'tavi', 'desulfhydrase', 'gifcol', 'extraperiosteal', 'topoii', 'almela', 'nshn', 'piccardo', 'khakzad', 'isbell', 'aboelfetoh', 'eftekharnejad', 'mikulova', 'tsanhani', 'kushima', 'althouse', 'riu', 'asr', 'dibenzyl', 'ettcheto', 'sagamihara', 'votypka', 'legros', 'methodlogy', 'bruneval', 'profith', 'professorate', 'glycols', 'haen', 'enim', 'allotransplantation', 'vischioni', 'dweik', 'gtggcagccggtggccctga', 'culliford', 'shikama', 'graber', 'ketterl', 'chailurkit', 'lissiani', 'tzouvelekis', 'kraatz', 'kardiyol', 'tenaga', 'dejerine', 'diesfeld', 'millican', 'kanakry', 'praks', 'kandaswamy', 'undertreated', 'subungual', 'matrixes', 'traping', 'llull', 'tohkura', 'proteaseactivated', 'logghe', 'blenderized', 'wuquan', 'laryngospasms', 'montazari', 'decaytimes', 'kroinjs', 'honoris', 'tvhp', 'hneurosurgery', 'chua', 'stellacci', 'schiffter', 'challapalli', 'krab', 'bitik', 'omplete', 'bloomington', 'bazan', 'urgell', 'ciuca', 'stretchiness', 'probabilistically', 'pierini', 'fobf', 'agellon', 'preteens', 'uber', 'lariccia', 'ansmann', 'satietogenic', 'aarsland', 'norethisterone', 'decoteau', 'cavana', 'zygmunt', 'vafr', 'yokoshiki', 'implanters', 'jiancong', 'implementatios', 'tigards', 'followingperformance', 'rodgerson', 'klasmeier', 'weiland', 'erythroid', 'guerratt', 'discrimatory', 'shaare', 'olivos', 'toschi', 'ovariectomies', 'carlens', 'amasses', 'multidomained', 'taiki', 'struc', 'soffiati', 'middletown', 'surgexp', 'cvrfs', 'gerdtham', 'minneci', 'brittney', 'lmw', 'teichman', 'syndromol', 'aljurf', 'dsouza', 'hemorheological', 'strutz', 'pivs', 'sini', 'castellengo', 'ufrn', 'vizient', 'warnatz', 'betweenthe', 'radiographically', 'yiwei', 'ascores', 'pneumotachograph', 'recta', 'bimanual', 'tippayawong', 'moscova', 'hirschbhttps', 'schoner', 'truijens', 'kalantari', 'giurini', 'glomset', 'recontouring', 'nussler', 'lotufo', 'jrl', 'spitalny', 'endocardium', 'lightdale', 'commissures', 'bronen', 'haematol', 'samangouei', 'doukky', 'digicash', 'abugameh', 'nikoo', 'jimeno', 'szeb', 'hoinkis', 'hlepetross', 'saket', 'kamb', 'praditpornsilpa', 'atterson', 'puder', 'miniflex', 'gustavssonc', 'kresojevic', 'tagliafico', 'eliopoulos', 'monz', 'targuess', 'chishty', 'marani', 'linan', 'phonosurg', 'sigman', 'kyriacou', 'bravi', 'iserson', 'sugatani', 'koliski', 'chhadia', 'caravaggi', 'madkaikar', 'tibias', 'akazawa', 'constitutionel', 'zhg', 'boxmeer', 'mihm', 'itkis', 'sdhs', 'matijasevich', 'hydroxsulfide', 'efebera', 'koldewijn', 'shoham', 'nciph', 'spectrography', 'furlan', 'kaanders', 'xgen', 'bielicki', 'protozool', 'brushings', 'silicotungstic', 'stgii', 'pascals', 'bettmann', 'expectorate', 'luoc', 'siders', 'carvaggi', 'liesa', 'eschenfelder', 'hindcasts', 'gerbeaux', 'fass', 'murowchick', 'okayama', 'cavernositis', 'bronchiolitis', 'durva', 'appraoches', 'vignoud', 'levien', 'hrebicek', 'kuschel', 'perruquetti', 'rimessic', 'rmac', 'phadnis', 'whitsel', 'tilotta', 'johji', 'electrolaringograph', 'maijenburg', 'dalab', 'doubrovina', 'sinigaglia', 'cicb', 'ruox', 'educause', 'baror', 'olgin', 'oldridge', 'kubin', 'ningmitai', 'cellcook', 'banikanta', 'stilley', 'papandrew', 'jhdr', 'patalas', 'hagino', 'lycopersicon', 'sundhedsministeriet', 'pathologique', 'gijsberts', 'welcsh', 'feroze', 'acshermann', 'wulff', 'myelopoietic', 'speybroeck', 'herterich', 'lrlgle', 'comphenvisve', 'slc', 'waight', 'djulbegovic', 'cprt', 'postulats', 'mahasneh', 'cspace', 'hoorn', 'pierret', 'khong', 'glucosaminidase', 'meiyud', 'caroi', 'dphone', 'prechiasmatic', 'stouth', 'manjubala', 'neuoroendocrine', 'clubfoot', 'herfkens', 'nontoxic', 'xingb', 'doering', 'josephson', 'micorpore', 'pervez', 'busulfan', 'immunoglobins', 'tianhong', 'hospitais', 'hypocapnia', 'terephthaldehyde', 'mahiddine', 'vatsal', 'asfcs', 'xiaod', 'lafountaine', 'gurevich', 'electrocardiol', 'velegrakis', 'deflates', 'haijing', 'dpmd', 'carteolol', 'helgeson', 'caleo', 'hypothalami', 'korzets', 'voz', 'xiwen', 'asanithi', 'pelcovitz', 'jugulotympanic', 'yichao', 'crippin', 'biobehav', 'juri', 'guthery', 'tokiwadai', 'sakhdari', 'hayakawa', 'mallouk', 'quantizations', 'bearcroft', 'rachmilewitz', 'bodey', 'megavariate', 'forcite', 'vicia', 'jcpds', 'labchart', 'danova', 'heymann', 'seguchi', 'hyperglobulinemia', 'havenith', 'fotos', 'devadoss', 'gorlin', 'carroli', 'sajeet', 'horlocker', 'bahers', 'gody', 'tarpley', 'undulate', 'krichen', 'sunm', 'lamarche', 'tooze', 'rwma', 'spauwen', 'swidzinski', 'evgenia', 'zuccolo', 'dreyling', 'burpee', 'ozuzu', 'gihawi', 'lamanita', 'purceleanu', 'karacsony', 'calderone', 'rozendaal', 'rustem', 'stevendl', 'voorheers', 'dabritz', 'techers', 'maleszewski', 'avey', 'sherehiy', 'padala', 'akishita', 'paradoxic', 'substations', 'octadecyl', 'elaimy', 'soille', 'jinu', 'aviumcomplex', 'kautz', 'panesi', 'neurocutaneous', 'spigset', 'vfo', 'hellickson', 'kljenak', 'clendenin', 'westerholm', 'macrocirculatory', 'vitousc', 'alander', 'rumbob', 'geriatri', 'aldactone', 'phdbnfuruya', 'studyi', 'mendezbmendez', 'inforgjl', 'doripenem', 'khambhati', 'sampangiramaiah', 'kuipers', 'gorenie', 'cotrimoxazole', 'poysti', 'pathlenght', 'kastrinos', 'lubloy', 'schwabedissen', 'iav', 'szomolanyi', 'transanal', 'triazolotriazepine', 'shikada', 'abrusan', 'shults', 'transplanation', 'raikhelkar', 'guerreiro', 'fogetzung', 'pnh', 'questionnairewas', 'etoh', 'ahunzeker', 'schiess', 'proj', 'upbeating', 'boisseau', 'dubis', 'ydepartment', 'gettwert', 'biderman', 'esterification', 'oligometastatic', 'danelishvili', 'panser', 'heschl', 'grootendorst', 'denv', 'ryanair', 'galbo', 'imsande', 'schilsky', 'butale', 'kabanda', 'himelhoch', 'ettinger', 'seuntjens', 'kalble', 'hazeleger', 'cornuz', 'gadsboll', 'herecandidate', 'edelmann', 'overinflated', 'pathak', 'loghmanpour', 'regeer', 'kinderman', 'showraki', 'teruki', 'llewellyng', 'macchioni', 'virzi', 'veloci', 'carabello', 'expressin', 'deprez', 'jugularis', 'takeos', 'cytrx', 'kwasnik', 'previas', 'vanderwilde', 'assessability', 'georgakilas', 'gryshkova', 'sturkenboom', 'agttc', 'hirn', 'tomograph', 'vref', 'topuzb', 'strohmeyer', 'kcollege', 'oers', 'cron', 'corticorubral', 'colle', 'assistantf', 'parcus', 'biolatti', 'jamjod', 'distortionlessly', 'kronik', 'kaonga', 'kirnap', 'comminucation', 'veras', 'bsch', 'caccialanza', 'riluzole', 'kozlovski', 'innochem', 'remov', 'schiltz', 'masutani', 'ceylan', 'polygraphic', 'factores', 'braunwald', 'ladhani', 'carinata', 'biore', 'ghahfarokhi', 'stenquist', 'genepharma', 'filiol', 'therriault', 'antirestenotic', 'braendengen', 'hemocoelom', 'mdscs', 'jingyan', 'nochi', 'graebin', 'bliley', 'vrel', 'hydratase', 'intersectional', 'giroux', 'hovan', 'rinolalia', 'giannettic', 'bhattacharjya', 'polyurethanes', 'altbach', 'spohn', 'azeem', 'sugarbaker', 'calaa', 'malefijt', 'zaozhuang', 'wilhelmus', 'fnh', 'polaner', 'yamasaki', 'barbituric', 'infrapatellar', 'ganesan', 'avudainayagam', 'kwanwoo', 'uccheddu', 'blendstock', 'bouxsein', 'guthke', 'anteroseptal', 'markhardt', 'profibrotic', 'fukukuraa', 'cytokinin', 'techman', 'phoenixnap', 'etemadia', 'supraclinoid', 'cobrand', 'sameem', 'toukhsati', 'sandercockc', 'buchem', 'refractions', 'schauber', 'myocardiotoxicities', 'dialators', 'motuzas', 'nnts', 'akkaya', 'bmedstar', 'hdacis', 'franzonib', 'ebruaytekin', 'apivanich', 'jirovecii', 'innocenzo', 'zhangru', 'thermofisher', 'nicao', 'zuim', 'eindividuals', 'pontina', 'kogana', 'schorb', 'novum', 'sileanu', 'schlebes', 'overweg', 'djang', 'qcls', 'kodavasal', 'proinflammation', 'garavan', 'lovi', 'yonemitsu', 'nakaura', 'recommen', 'ddpcr', 'kohnan', 'midrigan', 'spontaneousdischarge', 'kanner', 'jiayu', 'suder', 'vainshtein', 'aaoss', 'holmstedt', 'leiderdorp', 'ptss', 'dpma', 'treacheal', 'sawada', 'fvm', 'leathar', 'doabrianhmcgreen', 'perilongo', 'sanita', 'krivokapich', 'mehler', 'greenop', 'pragya', 'beuing', 'deconvolve', 'giljohann', 'hgsc', 'mckiever', 'janvier', 'ruckdeschel', 'pfaffenwaldring', 'bfhi', 'sambunjak', 'hauet', 'hadhazy', 'nolz', 'argentino', 'brasoveanu', 'eantipseudomonal', 'isenring', 'wehde', 'resegmentation', 'dejan', 'daviran', 'scholtes', 'gratta', 'zarxio', 'zimmerli', 'piek', 'raposio', 'ponnalab', 'allery', 'taks', 'kalyanpur', 'bems', 'ejs', 'speizer', 'sadaghiani', 'synergize', 'geoderma', 'selenophene', 'lymphome', 'kamaladini', 'timm', 'bercovich', 'annbay', 'rumack', 'rahgozar', 'finks', 'hagglund', 'penicillines', 'fouque', 'swmean', 'uesaka', 'qianyun', 'sethuraman', 'bidot', 'bhojraj', 'tasuko', 'galkin', 'changsui', 'erythrocytosis', 'earbuds', 'sconfienza', 'pirsaheb', 'lemonne', 'pihl', 'schaab', 'geissweid', 'bilogical', 'werb', 'maletic', 'lakemeire', 'kronenberg', 'kolapallic', 'arrichiello', 'monohulls', 'mckane', 'propenyl', 'vasomotor', 'bhowal', 'rajalingamd', 'bozzano', 'hamanaka', 'bernreuter', 'shindel', 'valares', 'hatay', 'goldmans', 'nserc', 'jnk', 'retardants', 'lamige', 'manavaki', 'goldenberg', 'larrison', 'guglietti', 'yekta', 'schwertz', 'distressa', 'lankford', 'sagaram', 'jocham', 'hehmann', 'bprofessional', 'toyohashi', 'glycidol', 'lenggoro', 'obert', 'ghodsirad', 'nx', 'lomada', 'azidomethyl', 'somorjai', 'colorful', 'ogihara', 'maamary', 'delios', 'rahimzadeh', 'wittlin', 'importancia', 'mongan', 'ibukun', 'chetcuti', 'tanahashi', 'glauber', 'toshisuke', 'babanin', 'turconi', 'lipokine', 'gagnayre', 'gundtoft', 'daoui', 'steimle', 'lifeng', 'sadani', 'gastl', 'deak', 'kelleman', 'perandini', 'bahemmat', 'microneedle', 'sidhom', 'practicioners', 'atsha', 'loperavalle', 'lymphaticovenular', 'massona', 'meld', 'kanbayashi', 'strich', 'libouban', 'surico', 'ventriculoatrial', 'beclamethasone', 'hershon', 'jakoby', 'zgonis', 'trapezoids', 'foister', 'baim', 'diak', 'tubo', 'ameda', 'pentheroudakis', 'suchintak', 'herbers', 'mussen', 'pinkstaff', 'adiguzel', 'heterogeneousecho', 'elledge', 'eghbali', 'eppinga', 'delorne', 'svmp', 'beiderlinden', 'teoret', 'agah', 'jellouli', 'bakule', 'micol', 'talajic', 'unmute', 'orbitomaxillary', 'saltiel', 'crupi', 'hiddema', 'biobanking', 'lavillec', 'stomati', 'embryol', 'yasemin', 'buchert', 'lauenstein', 'cycloalkanes', 'taubb', 'karuthan', 'alkhalil', 'mohammadtokir', 'alilet', 'ziegenhein', 'kelnar', 'minhang', 'dcu', 'schwidetsky', 'masdevall', 'aiyappan', 'palubinskas', 'isufficient', 'inoculants', 'pharmd', 'nasojejunostomy', 'herliczek', 'shayanfar', 'rocci', 'hydrides', 'chiroma', 'schoentgen', 'rassow', 'szpurek', 'hmdms', 'kueper', 'cuckler', 'nonmarried', 'pbmncs', 'blomberg', 'metogenicchemotherapy', 'endomorphs', 'daneshpour', 'mcmurrian', 'etel', 'ishikuro', 'incisural', 'nasopharyngeal', 'neonatol', 'satifaction', 'balsara', 'malkki', 'hino', 'hanyang', 'bernale', 'alehagen', 'parragh', 'prame', 'eatonb', 'chiping', 'bhopemd', 'hunterlab', 'hofbeck', 'congresso', 'lundervold', 'paradas', 'buron', 'villers', 'fq', 'txdate', 'vordos', 'ajai', 'matthiesen', 'horlander', 'agemy', 'aarmstrong', 'ungprasert', 'kosto', 'smolareka', 'qudsi', 'beick', 'bouthillier', 'duong', 'berktold', 'tsujimura', 'alatorre', 'ramratnam', 'mekhail', 'beelen', 'bachelorthesis', 'facteurs', 'quantachrome', 'ootawa', 'tsampoulas', 'kozaki', 'bryston', 'sdgs', 'zarowsky', 'ironshore', 'endocervical', 'radimetrics', 'braillon', 'karaoz', 'schmelz', 'jiong', 'wcpo', 'clery', 'phost', 'lumbiganon', 'moury', 'teleconsulting', 'intrajudge', 'tkr', 'sherikashmir', 'sirel', 'santesmases', 'jenniskens', 'ravnan', 'muhlbacher', 'underprojected', 'surgpsec', 'belumam', 'iturriaga', 'bernock', 'unsubstituted', 'innervate', 'wikeroy', 'photosensitizers', 'ecorr', 'hardenbergh', 'gliomas', 'edcs', 'rintala', 'radiata', 'tfrmab', 'ecell', 'ludwigiana', 'qsr', 'barrachina', 'carbitol', 'depuydt', 'vitreal', 'laryngorhinootol', 'gademerian', 'sunaert', 'lubas', 'macintire', 'duderstadt', 'corer', 'gortex', 'mnpcs', 'shimm', 'astockbridge', 'sigthorsson', 'antagonims', 'kroona', 'intermountain', 'froberg', 'perusable', 'saywell', 'currarino', 'perrino', 'hme', 'vde', 'anf', 'persulphate', 'papanikolau', 'rouchy', 'trullen', 'reorients', 'machineto', 'coronelli', 'csmfisher', 'kerst', 'nazelle', 'tindel', 'louges', 'depreter', 'toorians', 'rinaldo', 'coillard', 'nifti', 'juran', 'majnoonhoseini', 'mezvrishvili', 'cprovincial', 'foliate', 'archanjo', 'foucher', 'steelmaking', 'forfia', 'coryn', 'beddar', 'takatoh', 'guillaumot', 'lories', 'icat', 'fartoukh', 'cristiane', 'delisted', 'solvophobic', 'ddkadengye', 'steatorrhea', 'cavadas', 'brakel', 'feminize', 'raisinghani', 'koen', 'acyltransferase', 'flumequine', 'surpercage', 'bokotas', 'tenforde', 'schwerbrock', 'parous', 'melsungen', 'popkin', 'nafaji', 'irie', 'adeberg', 'periumbilical', 'pezzuoli', 'jakubczyk', 'khurram', 'janne', 'midwall', 'implantability', 'kwaees', 'beskin', 'eiichi', 'zaoc', 'basunia', 'ddcdep', 'diaminetetra', 'yusup', 'kufe', 'pliet', 'bmcdxa', 'erles', 'veshkini', 'wiwel', 'vidakovic', 'anandasuprajaanand', 'seasonsa', 'cvode', 'boghosiand', 'fevzi', 'beaud', 'afisher', 'shenjere', 'immunizers', 'linderkamp', 'massier', 'sinaki', 'ibraheem', 'bjerner', 'carroccio', 'kreiss', 'grepafloxacin', 'seah', 'histomorphologically', 'glaboratoire', 'echoviruses', 'chintagunta', 'poudyal', 'aufderheide', 'belsky', 'lowattana', 'lobanenkov', 'atrubin', 'kls', 'artinyan', 'fanb', 'daikin', 'csmall', 'hypersensibility', 'pichenda', 'chalayon', 'moqbel', 'lisukov', 'sollini', 'cco', 'dvmg', 'stundner', 'ctnt', 'nadova', 'usdohahsfcfdear', 'kamai', 'spanjaardweg', 'kini', 'capitalisma', 'courcol', 'biobase', 'nonendoscopic', 'ctgtagcccacgtcgtagc', 'zarnan', 'laakso', 'sspr', 'wyneken', 'metarhizium', 'pingchuanning', 'spitaleri', 'lacave', 'mallouhi', 'omniscan', 'phuphanich', 'dufendach', 'ooep', 'unencapsulated', 'mcnemar', 'bentov', 'labc', 'fcollege', 'tojuola', 'velagapudi', 'oligozoospermic', 'boidot', 'wallenfang', 'cush', 'bursac', 'chaikh', 'bioassay', 'paschka', 'rius', 'rgi', 'rumeau', 'gruer', 'igand', 'feser', 'mrsi', 'folium', 'iwarsson', 'shaloam', 'malathum', 'overusing', 'ciotat', 'intoa', 'srgo', 'egcts', 'boudjema', 'quantitatives', 'khoukhi', 'brasileiro', 'tympanomastoid', 'skranes', 'kharazmi', 'jamehshorani', 'herrasti', 'croscarmellose', 'sammer', 'grayware', 'magalon', 'meis', 'pptf', 'forand', 'uropathologists', 'griffen', 'takwoingi', 'felpin', 'chahingchahin', 'estimatea', 'ophtalmology', 'fardella', 'kheradvar', 'aetiologic', 'khanal', 'denieffe', 'baglio', 'cien', 'caie', 'athwal', 'dfi', 'hisamatsu', 'ruch', 'flansbjer', 'bunsenges', 'alitalo', 'nonexistence', 'wachsman', 'hydroxyaptite', 'ezzell', 'ureterovesical', 'grood', 'antkowiak', 'vegunta', 'aortoarteritis', 'esposito', 'bellinck', 'reintgen', 'grabstald', 'nats', 'gurrieri', 'wizenberg', 'fibrohistiocytic', 'peyrodie', 'rabb', 'tarim', 'laminaria', 'haehling', 'ghanbari', 'gaffey', 'eprint', 'trobia', 'duscher', 'chandy', 'lenhare', 'petauri', 'thavamani', 'opolski', 'qld', 'nanguo', 'panesar', 'pathol', 'lacomba', 'stamminger', 'gefen', 'fschool', 'backlogging', 'prongmanee', 'abuqbeitah', 'cengage', 'reumatismo', 'arijit', 'bryaskova', 'lateralizes', 'pulsatory', 'yinan', 'navathe', 'tronic', 'hotopp', 'shengshui', 'mancia', 'esthetical', 'phthalocyanine', 'miaomiao', 'genotoxicity', 'ghafourian', 'shuling', 'takaaki', 'dickerman', 'pilishvili', 'opercularis', 'blaut', 'mammillary', 'chromatids', 'neerland', 'lipsanen', 'selamt', 'periodate', 'gillams', 'venderley', 'accuracyb', 'suntinib', 'shrewbury', 'xinning', 'peus', 'rezoagli', 'abramowitza', 'flowparameters', 'wittner', 'hartree', 'ultrasonoraphy', 'lambla', 'bioresources', 'hadka', 'pivonka', 'mrjt', 'dienophile', 'dewaxing', 'rajmil', 'affnity', 'isopleths', 'ulss', 'wisniewski', 'stastically', 'underwhelming', 'rubery', 'bignami', 'lfr', 'tsvetnaya', 'spernjak', 'dorcus', 'powerscribe', 'gccgtacaggctcatcaataac', 'esco', 'nawarskas', 'xiangkun', 'khidr', 'drvp', 'tornheim', 'scpse', 'zohren', 'agenzia', 'hayal', 'branquinhoamarianacjbranquinho', 'onderzoeksmethoden', 'capsuleat', 'oestrogenic', 'dishonic', 'kymocam', 'embotrap', 'koltsov', 'cbased', 'argazzi', 'mccuskey', 'astuti', 'ranaweera', 'bertocci', 'verheugt', 'hummer', 'yelskaya', 'doble', 'engkasan', 'nonmorbidly', 'storbacka', 'kanemaki', 'kersner', 'partisim', 'magnes', 'thestudy', 'dithiocarbamate', 'luxations', 'vangnai', 'reinhardtii', 'additin', 'mkrtichyan', 'plombage', 'marcoporous', 'hemosiderosis', 'dinkelacker', 'tcgccttgatctctccactc', 'narciso', 'kottenberg', 'aminopyridine', 'piauilino', 'nafis', 'healthitanalytics', 'kurs', 'noncalibrated', 'hafkin', 'gdmt', 'bczd', 'kearey', 'remmers', 'jalandhar', 'orai', 'mazeron', 'blondin', 'richardusb', 'lopushnyan', 'enterobacteriae', 'takatoku', 'verbeet', 'erdos', 'boukas', 'ennow', 'junmin', 'miiix', 'lavages', 'ciconte', 'croisier', 'shafiek', 'arkhiv', 'pirnia', 'hohenhaus', 'knaap', 'mutahir', 'costelloe', 'gembardt', 'miranville', 'glfeaiegfiengwegmidgwyggggeeeeeeeee', 'sarteschi', 'elkholy', 'umezaki', 'paleologou', 'maerefat', 'kimachia', 'niccoli', 'acarix', 'nursesbooks', 'resepctively', 'pensacola', 'khalvati', 'widmar', 'bovitz', 'mjjm', 'balic', 'orchini', 'meiren', 'ekr', 'floridi', 'tetlock', 'definitionthe', 'endif', 'ospedali', 'ijdwm', 'tritschler', 'edme', 'garbin', 'inerters', 'milacic', 'microtissue', 'eijkel', 'kalshetty', 'taarning', 'paschel', 'icycler', 'goxford', 'shing', 'voorder', 'kinali', 'sersa', 'cellsense', 'ranka', 'weaklakalakalakhlakalakalkacea', 'aada', 'detrano', 'macne', 'radiopharmaceutical', 'macharzina', 'postalendronate', 'stakiw', 'dnv', 'bidaux', 'kingshighway', 'gubin', 'baranovich', 'divins', 'rahmstorf', 'wielenga', 'reynoutrin', 'hemann', 'balasi', 'yokoya', 'mwh', 'multicriteria', 'shiguo', 'magin', 'pgopher', 'usbguard', 'saass', 'kdigokakiw', 'maurel', 'hojjatinia', 'birc', 'ndcb', 'tournilhac', 'dahian', 'jackevicius', 'benzenesulfonate', 'angaiah', 'sivasambu', 'beroukhim', 'bezuidenhout', 'gandouling', 'eocp', 'dennyyu', 'putational', 'lautz', 'deling', 'somatomedin', 'doresep', 'crys', 'haissi', 'jingong', 'rijnstate', 'isikdag', 'qualitation', 'mokdad', 'saal', 'tetfund', 'hosseini', 'oriention', 'akyurtlu', 'stroboscopically', 'volumetrics', 'leardmann', 'hjwlwl', 'chailurkita', 'einaudi', 'myokymia', 'ghideon', 'chitnisb', 'taskinen', 'godboutc', 'chromosoma', 'mangun', 'przewozny', 'sibony', 'consolidative', 'mokashi', 'chisab', 'asce', 'titchener', 'parhipankaj', 'leyman', 'cdtivol', 'bolused', 'frication', 'nonanimal', 'lva', 'densiom', 'wismar', 'corydalis', 'debiagi', 'tchang', 'mononeuropathies', 'pharmacokinetcs', 'sandora', 'halisdemir', 'xiemingjiang', 'quock', 'undershoot', 'fueredi', 'ufls', 'icmse', 'ennix', 'brandstadt', 'puga', 'greidanus', 'sfr', 'catenating', 'microzonation', 'cineangiography', 'solumbra', 'rownaghi', 'interacoustics', 'coronoid', 'vattikuti', 'buecheler', 'scallan', 'almon', 'durinka', 'extendibility', 'straelen', 'skrzynia', 'suzukamo', 'gernot', 'flaman', 'garlappi', 'grns', 'rexinb', 'dikkers', 'worksites', 'babine', 'hodnett', 'technolog', 'rmd', 'andas', 'tyran', 'aggouraki', 'snih', 'chaparro', 'cherk', 'asyms', 'clarson', 'stretchability', 'nueronal', 'qiudonga', 'professora', 'colopericardial', 'litterature', 'spermidine', 'ethylketene', 'iic', 'bayhan', 'friedly', 'tevanov', 'martola', 'eyeglasses', 'balbc', 'santegoets', 'kaemper', 'nurmonen', 'inthavong', 'confict', 'kawel', 'porosimetry', 'evald', 'idiart', 'aloraini', 'nipbl', 'condominiums', 'nilanjan', 'smitt', 'demoulias', 'vadiraja', 'photoirradiation', 'nuez', 'hings', 'anguelova', 'hoq', 'fassung', 'meerpohl', 'appela', 'bashirians', 'balkanay', 'mutyh', 'schlogl', 'mehlhorn', 'nelen', 'nishihama', 'komai', 'sansone', 'baatenburg', 'ebstein', 'voorham', 'sorcinelli', 'reimplanted', 'broski', 'varyani', 'pranatharthiharan', 'bachner', 'hepatologibilierfkuirscm', 'canprevent', 'cozzone', 'sumanta', 'mfns', 'forni', 'preschooler', 'nonvascular', 'sprechstimme', 'demoya', 'serpil', 'dyspractice', 'photoconductivity', 'hmors', 'kringeland', 'hairmyres', 'kileny', 'euronext', 'mitroi', 'fhkk', 'unteregger', 'jessalyn', 'jaglic', 'epitheliod', 'ghatti', 'gregoriadis', 'menhammad', 'edmar', 'ramaker', 'coprological', 'denenberg', 'utikal', 'zdeca', 'composants', 'resulttableid', 'ustekinumab', 'plenat', 'saprophyticus', 'virens', 'weihec', 'scalaste', 'endeb', 'pourmehran', 'whichefforts', 'herpeselect', 'sgps', 'sydsvenskan', 'baergen', 'fatc', 'countershock', 'burnsilver', 'hellinger', 'rieg', 'gaowinbin', 'papilloma', 'sawin', 'cina', 'mastacci', 'cccattctatcatcaacgggtacaa', 'dongsheng', 'makernurse', 'hirabai', 'bhasin', 'ekso', 'barzilai', 'kemppainen', 'tiwari', 'sivunen', 'zaras', 'radam', 'rahme', 'ballman', 'tseliou', 'kuznia', 'gillin', 'nanoantibacterial', 'oey', 'dodecylamine', 'menkarios', 'billon', 'hallmarked', 'xufen', 'lependu', 'souhrada', 'nakatsuji', 'yourick', 'schallmach', 'melike', 'krahnert', 'selepressin', 'baars', 'yhliu', 'repassivation', 'illiq', 'dhillo', 'debenedectis', 'vanhoecke', 'floman', 'bjorklof', 'panjan', 'neurectomies', 'saccuzzo', 'maerker', 'krishnaswami', 'gheorghelivia', 'kunovac', 'neijing', 'theis', 'endoclip', 'absentia', 'lilia', 'tekscan', 'linhui', 'recklinhausen', 'nisli', 'mapks', 'hava', 'kushari', 'tapson', 'sarrafzadeh', 'empirische', 'nonrecourse', 'pellicori', 'vlachopoulos', 'fruscella', 'toshikazu', 'neilan', 'dissrm', 'adugna', 'romu', 'toretsky', 'grandner', 'umgeni', 'samadashvili', 'qrisk', 'politecnico', 'nanogenerators', 'perimesencephalic', 'desinfectie', 'neurogenetics', 'scalings', 'climatol', 'nicolucci', 'spindloid', 'polyoma', 'tournel', 'kurman', 'enoxaparin', 'krausse', 'echoendoscope', 'eykyn', 'fibulae', 'siviero', 'universitatea', 'noncalcium', 'isaacsohn', 'perivisceral', 'gplots', 'buurman', 'wesbrook', 'alfonzo', 'barop', 'bbo', 'bahamondes', 'rabaey', 'xiaotao', 'mukhtar', 'carrol', 'pegreffi', 'awho', 'dxa', 'solal', 'paccagnella', 'cardiace', 'charitidis', 'telemarketers', 'sinto', 'braindoc', 'putunbioresour', 'neurophthalmology', 'domainb', 'methodos', 'duno', 'regehr', 'elsoud', 'davailable', 'volatmmetry', 'kobayashic', 'rehnberg', 'mujoomdar', 'austguard', 'foregut', 'rdbmss', 'chatzissavvidis', 'panmetatarsal', 'sheikhbardsiri', 'arar', 'bocus', 'preexponential', 'igaku', 'otterpohl', 'kishon', 'prcp', 'ioachimescu', 'guidoboni', 'faloutsos', 'jemni', 'fraile', 'recolonization', 'bifascicular', 'cauda', 'narayanasamy', 'arlikar', 'afaculty', 'vashishth', 'runkel', 'hongde', 'kucera', 'yujik', 'passler', 'titreme', 'nakayo', 'shier', 'barilla', 'enactive', 'woelfle', 'iwaniec', 'kazazian', 'sliceomatic', 'olmesartan', 'bittman', 'alaerts', 'saurina', 'pedlow', 'noncerebrovascular', 'mourik', 'trialclinical', 'mansson', 'seiffert', 'prephonatory', 'aztreonam', 'bargou', 'primix', 'aplotype', 'novp', 'microemulsion', 'agyekum', 'pafitanis', 'langheinrich', 'torda', 'swmax', 'tsuno', 'paccs', 'noldus', 'isoflavone', 'nien', 'mainous', 'ilar', 'tantucci', 'haatainen', 'tsarenko', 'glucocorticosteroids', 'wehrmeyer', 'lagendijk', 'roueff', 'dfisher', 'giresunlu', 'anrf', 'perol', 'aceas', 'beihai', 'ivl', 'hasseb', 'excitions', 'targray', 'elluru', 'skc', 'taal', 'hazrds', 'girinsky', 'tianjiahepla', 'nshpc', 'endocrinal', 'turkayc', 'konnte', 'oscarjiangsu', 'adsorpt', 'schiebler', 'segarra', 'khatem', 'mung', 'yinb', 'khomenko', 'btl', 'lichtbroun', 'urbach', 'willockdj', 'probiotics', 'cuttack', 'lalys', 'purushottam', 'iwasi', 'bines', 'sparto', 'merskey', 'nonheartbeating', 'hypodensities', 'kakazu', 'laviano', 'photoacoustic', 'talavera', 'riski', 'ohshima', 'kucheryavaya', 'dizin', 'beffa', 'mepdf', 'harmonicity', 'nivethan', 'barimani', 'gynecologie', 'salhiyyah', 'reinjection', 'spectros', 'hbb', 'microphthalmic', 'neoscope', 'gast', 'kunselman', 'alzayer', 'ragona', 'trivalence', 'clinicoradiologic', 'tockman', 'eichhorn', 'xabier', 'jianguo', 'alphatron', 'bartels', 'ghosal', 'zelenay', 'fahrner', 'oavs', 'kaj', 'hemodynanic', 'wanklyn', 'naaman', 'sbeta', 'rafailidis', 'sapq', 'novermber', 'jsl', 'lasalle', 'pflugfelder', 'cowger', 'ushigome', 'moistly', 'budnitz', 'menta', 'khalatbarik', 'pode', 'anancy', 'rhienmora', 'osayuki', 'frischmann', 'wagenpfeil', 'haghifam', 'upslanting', 'reinberg', 'szerb', 'xueyang', 'kanatzidis', 'zbpi', 'jananese', 'acrossing', 'venturini', 'tricarboxylic', 'shvets', 'solinge', 'eyken', 'overtchouk', 'foshan', 'krook', 'tempero', 'affliations', 'arcidi', 'franquet', 'nanotube', 'unmanipulated', 'glunk', 'armellino', 'parrino', 'stetz', 'deductively', 'dasarib', 'yakala', 'pupillometry', 'friston', 'orbsup', 'byren', 'ijv', 'kalesan', 'ggacuggcuugucaaacaa', 'kalofonos', 'cetiner', 'gaziosmanpasa', 'fcz', 'yegnanarayana', 'planarity', 'dtesting', 'smthod', 'femto', 'dssc', 'beri', 'kakkar', 'hkm', 'katelyn', 'abpm', 'ayusufu', 'autoanalyzer', 'tropberger', 'blindisms', 'benzonitrile', 'piq', 'battermann', 'klune', 'sgroi', 'portet', 'itrack', 'fazen', 'figini', 'shpanskayaa', 'easleya', 'rosemann', 'heslin', 'hzga', 'gennimatas', 'nonovarian', 'moriue', 'biomet', 'snader', 'wohlwend', 'colorwash', 'synovioma', 'exacerbators', 'niinimaki', 'aon', 'mazzara', 'multinucleated', 'diabetol', 'winterfeldt', 'antz', 'grabstanowicz', 'auriemma', 'precentral', 'schnellbacher', 'skousen', 'perimenbranous', 'mooketsi', 'hungb', 'heymsfield', 'ottolenghi', 'mrtt', 'kalinoxtm', 'affine', 'predesigned', 'votrubova', 'vcds', 'baronia', 'cryoablations', 'schluckfunktion', 'capromab', 'skarecky', 'cremasco', 'pirruccello', 'belyaev', 'cyanobacterial', 'incampo', 'meuric', 'dreisbach', 'nerous', 'kibsgaard', 'nitti', 'demott', 'dacryoadenitis', 'ferrant', 'naochuxue', 'thaut', 'immunize', 'dmfs', 'burchall', 'pdi', 'hemmateenejad', 'emigrates', 'imap', 'lengfelder', 'plication', 'geertsma', 'dubrueil', 'provisothat', 'dwimages', 'cbender', 'tuccar', 'fillenbaum', 'aytekinbebruaytekin', 'tveit', 'zhenbao', 'sparger', 'kindreds', 'cavaiola', 'renneville', 'stambro', 'rouchesa', 'persing', 'hipfracture', 'iademarco', 'syngene', 'anhuilu', 'sharabi', 'vegfs', 'remoli', 'rns', 'scheu', 'baynam', 'hiroaka', 'dahners', 'hepatozoon', 'beeman', 'maurage', 'sughimoto', 'yzr', 'lipo', 'dtg', 'devillierb', 'mashburn', 'metab', 'dalayman', 'usaha', 'interchol', 'pwo', 'scholte', 'marinum', 'lpdm', 'cochet', 'timestamped', 'trampedach', 'mdckii', 'jeangette', 'paillex', 'grgic', 'mitsuyoshi', 'welschof', 'dproton', 'regevco', 'lackermair', 'esmaeili', 'matoba', 'sergent', 'moscucci', 'drawdowns', 'ggatcacctgaggtcagga', 'carrozzella', 'gaseq', 'malato', 'ppss', 'auditivo', 'berlis', 'lachnospira', 'sakowski', 'colovesical', 'himat', 'shirahata', 'poerio', 'gasiorowski', 'json', 'passg', 'cimellaro', 'ahadi', 'ptz', 'travison', 'psii', 'vaduganathan', 'onatsu', 'tozeren', 'jianxiong', 'owusua', 'dgeorgia', 'napimoga', 'lador', 'mastoor', 'prognosticating', 'weghofer', 'zotero', 'fatehee', 'buchter', 'nanophotocatalysts', 'torsemide', 'fujifilm', 'rusniok', 'debbabi', 'vatovec', 'compered', 'roush', 'lodh', 'camici', 'soosay', 'downarowicz', 'mokri', 'boevena', 'preloading', 'proniosome', 'chinitz', 'problemas', 'selker', 'ulhoi', 'pwm', 'whisnant', 'protocole', 'lvbang', 'derse', 'balachandar', 'somatostatine', 'horsfieldii', 'taxoid', 'amanatullah', 'ranft', 'zymo', 'varga', 'habitants', 'kalvin', 'nadauld', 'werblinski', 'haldhar', 'umami', 'laurant', 'zanobini', 'janulionis', 'jugdev', 'truitt', 'atay', 'abms', 'pyelocalyceal', 'luparia', 'edstrom', 'arques', 'klenzner', 'kidner', 'wengb', 'kiis', 'hhv', 'dissertationsrelated', 'airasian', 'subsegmental', 'uagcagcacagaaauauuggc', 'nicb', 'damopoulos', 'arataki', 'wilmoth', 'liganghg', 'yermak', 'docline', 'parodi', 'degradated', 'sautera', 'kaspera', 'arhinia', 'voldu', 'ablok', 'barrand', 'brueckmann', 'apporoved', 'devens', 'krom', 'radsel', 'matsusue', 'estadual', 'fenu', 'cystolithotripsy', 'businesss', 'manubrium', 'ghez', 'ekw', 'sajid', 'mpha', 'incobotulinumtoxin', 'hergenroeder', 'abraha', 'ishimaru', 'mlst', 'bushe', 'katsuyoshi', 'miloh', 'ouimetb', 'slavka', 'nq', 'aggoune', 'sirca', 'ukkonen', 'grafa', 'doctorally', 'shagob', 'petrykowskia', 'schwiertz', 'lillycrop', 'goldjournal', 'reseed', 'gactccaggtcgtccctatg', 'sandher', 'teodori', 'metalloprotease', 'barnwal', 'zakashansky', 'rosella', 'angioinvasion', 'boopathi', 'shuler', 'vellanou', 'kettegaard', 'pinnau', 'pinocembrin', 'arteria', 'trites', 'hitemp', 'pipin', 'mandana', 'arztebl', 'abeijing', 'katerine', 'eshet', 'pinneya', 'abab', 'senesh', 'rozenblit', 'rychik', 'murphey', 'firoozi', 'coordinations', 'vandewege', 'prenephrectomy', 'laringectomy', 'normoprolactinemic', 'mladick', 'docterqing', 'fortner', 'pachare', 'pistoia', 'cpnp', 'merlet', 'segel', 'ppchs', 'arashidi', 'tuch', 'fraker', 'vivekananda', 'bartosikova', 'gsadigh', 'parkc', 'goula', 'bambury', 'polyhydric', 'damisoni', 'supraclavicularartery', 'zhenwei', 'glutamase', 'patan', 'stic', 'ludong', 'nazare', 'matsuoka', 'nonami', 'manneberg', 'iai', 'supriya', 'thermalized', 'staerk', 'rhat', 'strathfield', 'metreweli', 'odessey', 'autoclavable', 'nytyst', 'esthetic', 'cricothyrotomy', 'elmajian', 'decisionsbest', 'nevid', 'dysimmune', 'majerus', 'vermant', 'boonkkamp', 'vaccinating', 'abberbock', 'nikander', 'guarnieri', 'moehring', 'tusquets', 'ophthalmol', 'overactivation', 'maric', 'devaiah', 'agraria', 'alogliptin', 'isopentane', 'learningtest', 'bolei', 'carides', 'clissold', 'asselman', 'ldetorrente', 'bmh', 'aesass', 'ouellet', 'transmesenteric', 'enteroviruses', 'geboes', 'aguila', 'ashera', 'boudard', 'furazans', 'cullinane', 'ibfelt', 'deokjai', 'prkcd', 'minard', 'diapason', 'exondys', 'eyela', 'nennenkemp', 'karanes', 'ivancic', 'pegaspargase', 'hango', 'schwarzman', 'mayranpaa', 'brendle', 'rpv', 'stereotaxic', 'stimmruhe', 'gbest', 'tonumfang', 'taacagccaaccggaaaaac', 'fostira', 'siengsukon', 'kolachalam', 'segeren', 'buttin', 'endourology', 'moxa', 'nissinen', 'panfu', 'ponappa', 'donskov', 'extractable', 'ipac', 'lrhgle', 'mitamura', 'turanyi', 'zydziunaite', 'coulostatic', 'chuma', 'svmt', 'apparailly', 'multilamellarity', 'senny', 'paletsky', 'frauenfelder', 'relig', 'tuscia', 'assink', 'jiawei', 'stipp', 'seidenberg', 'daviss', 'thayaparan', 'ekgs', 'cashholding', 'schemtically', 'nilses', 'somatically', 'biomembr', 'tolchenov', 'bioanode', 'hoellwarth', 'bastiaannet', 'mokomane', 'dworeck', 'orlow', 'tienng', 'stigam', 'buisseret', 'boerboom', 'reperfusions', 'specchio', 'fluoranthene', 'cresols', 'joynt', 'vaf', 'nanobody', 'ethibloc', 'arthroereisis', 'claesson', 'onofrio', 'gopalsamy', 'rar', 'hypointense', 'nuvoli', 'bellare', 'simulational', 'leitfaden', 'irdc', 'alkylammonium', 'fierz', 'lookabaugh', 'cmb', 'staudenherz', 'jmf', 'periscapular', 'cabazitaxel', 'mismatchedb', 'gadolinium', 'phoca', 'carboxyfluorescein', 'schlechte', 'conaty', 'stolarski', 'ruaengsri', 'huchon', 'zhaoyan', 'jsme', 'wispelaere', 'sglavo', 'geon', 'kamani', 'cherpelis', 'youngberg', 'rasi', 'myaesthenia', 'mizgier', 'triantaphyllou', 'fligou', 'neuhauser', 'langenickel', 'periprosthetic', 'paclitaxelto', 'lurkin', 'preexercise', 'datsyuk', 'ijp', 'fischman', 'hemi', 'sironi', 'alweis', 'gmaterials', 'ecanturk', 'offeciers', 'sepehrian', 'buprenex', 'leppa', 'zhgshao', 'steinhardt', 'gabrion', 'danckaerts', 'dresults', 'nassiri', 'wissenschaftlichen', 'espc', 'brasky', 'wethal', 'fingar', 'dumcenco', 'bacconi', 'biloba', 'smartarc', 'parcc', 'torero', 'marukawa', 'yagyu', 'mahraj', 'analgetics', 'unwohl', 'contrasto', 'lyagaevaa', 'recept', 'uterina', 'sereschk', 'immunoabsorption', 'dawlaty', 'dangoor', 'arondekar', 'delao', 'zifs', 'remez', 'salustri', 'sciuk', 'ljumanovic', 'emeruwa', 'universtity', 'isoalkane', 'hackethal', 'saragoni', 'odaf', 'pyun', 'tfno', 'microgalvanic', 'edathodu', 'floccard', 'dcw', 'biel', 'manojlovich', 'dinitrophenylhydrazine', 'ambady', 'triphenyl', 'bjornmalm', 'ltma', 'agris', 'kaghad', 'heitkemper', 'kijpaisalratana', 'sanko', 'dparameters', 'burnnstrom', 'naq', 'klimova', 'samlam', 'bhambhvani', 'betahistine', 'scheimer', 'kording', 'gailloud', 'germanwing', 'huila', 'turnes', 'vrql', 'mccullum', 'amassian', 'mdcrivesim', 'subcontinental', 'ritemvia', 'baesthetic', 'harji', 'gioe', 'huangqin', 'fortunoa', 'oxypropylene', 'zennium', 'hamzaoui', 'khairetdinov', 'photophysics', 'haesendonck', 'malterud', 'saxena', 'martayan', 'hallal', 'villard', 'ograsp', 'tld', 'nanospaces', 'axioscan', 'systemsa', 'bettica', 'catellier', 'bavg', 'bgas', 'progressors', 'doumpos', 'fortum', 'wiksell', 'nodulocystic', 'poeschl', 'rwjf', 'phonoarticulatory', 'michelsen', 'dillehay', 'fransson', 'verhoef', 'jagolino', 'chiasson', 'opole', 'luvizotto', 'kayser', 'jurkko', 'keertan', 'chunxiao', 'uwimbabazi', 'cbg', 'neuropediatrics', 'pravartak', 'erri', 'tegenthoff', 'tasse', 'fornasini', 'dedekov', 'spectromicroscopy', 'sandar', 'jiuyi', 'orlob', 'tnts', 'scenihr', 'majdinasabb', 'ishcemic', 'nlrr', 'designees', 'eitan', 'facetted', 'staun', 'dicyclohexylmethane', 'micromon', 'ceramidase', 'kratochwil', 'avalues', 'sakai', 'linemen', 'amido', 'cuits', 'rittweger', 'hentges', 'mhigh', 'philbey', 'viano', 'acolumbia', 'junhuang', 'immunoaffinity', 'postema', 'hamaoka', 'akbani', 'binhe', 'schweda', 'rijken', 'aargau', 'laumann', 'hayem', 'bellandi', 'hahnen', 'molting', 'reheman', 'dama', 'hantouche', 'pozzetto', 'karppinin', 'ccinfectious', 'pyogranulomatous', 'dogramadzi', 'immunodeficiencies', 'topalian', 'ionita', 'landro', 'grpr', 'aviakosm', 'ifpen', 'noris', 'leitze', 'primeri', 'sheskier', 'andersonb', 'alkhoury', 'badasa', 'kawahata', 'jancic', 'ocas', 'kagwiza', 'deiler', 'falaschi', 'demopoulos', 'boutis', 'donghe', 'dyslipidemiaa', 'restifo', 'wongchr', 'akinnusi', 'splancnologie', 'quantificationally', 'semitendineous', 'rogo', 'lassi', 'stinchcomb', 'lifenliu', 'dendrocalamus', 'pyrometry', 'sadanandam', 'hillmyer', 'otchere', 'myofunctional', 'mangat', 'tdd', 'multidciplinary', 'infectiondagger', 'tomer', 'koithan', 'kurtin', 'gorin', 'bartnicki', 'siebler', 'resonential', 'matsue', 'opi', 'azzat', 'ferlicot', 'acharyya', 'yumei', 'wennberg', 'splus', 'qibin', 'triplicates', 'neutrophilia', 'aplications', 'hagmuller', 'adebahr', 'luecht', 'garosi', 'heterochromatin', 'iomeprolo', 'hhlavace', 'dedipac', 'tetraxetan', 'stefenelli', 'vitaglione', 'sisler', 'yaseen', 'orle', 'zeoli', 'manolagas', 'boyault', 'strelau', 'gameiro', 'hayball', 'candlewyck', 'falch', 'znso', 'kiyoshi', 'kotecha', 'dsilna', 'moric', 'sikking', 'isccsp', 'arano', 'eross', 'normetanephrine', 'esicm', 'cttcttctgctgcgacacct', 'frf', 'cedell', 'sateesh', 'runqing', 'auciv', 'nollinger', 'mahboob', 'altshuler', 'dinstitute', 'ecnrs', 'edipartimento', 'neuhausen', 'neuronavigated', 'sharmad', 'gildehaus', 'yarlioglues', 'fallgpal', 'vetizou', 'mismapping', 'apexbio', 'xerosis', 'abdoli', 'tianhe', 'kovach', 'dou', 'journaling', 'intralaminar', 'volatilization', 'pasquier', 'initialized', 'toho', 'chughati', 'ricardopalmerola', 'ejsted', 'swinny', 'ombu', 'cgatggttagatgccacga', 'rizler', 'surgeryc', 'borschneck', 'mootha', 'whb', 'duwadi', 'nouhaud', 'moldable', 'protheses', 'photodetection', 'pors', 'schmitteckert', 'aminofurazano', 'mineshige', 'tatehata', 'maximalddt', 'ethiodol', 'trattamento', 'kupperman', 'epiluts', 'procainamide', 'grenne', 'pradeep', 'kappel', 'patientsa', 'felsenfeld', 'davidow', 'izuhara', 'ghampson', 'sakuramoto', 'jeyaprabha', 'carac', 'ebsd', 'berardis', 'hadaya', 'ppcm', 'taxans', 'klimstra', 'bendavid', 'dirix', 'viviani', 'morikatsu', 'marchalik', 'rumpf', 'vonck', 'tachykininergic', 'loghscrp', 'carinal', 'mattacola', 'suda', 'daunorubicinol', 'rasko', 'isoechoic', 'biophotonics', 'kovaleva', 'esseltine', 'macfarland', 'ashu', 'runtti', 'microdevice', 'hosokawa', 'dippel', 'retuned', 'oromandibular', 'selfassembled', 'misuraca', 'pahnila', 'mothersafe', 'tubed', 'vandell', 'jiali', 'sitzy', 'raghuraman', 'swedberg', 'taguchi', 'bshaanxi', 'chaquet', 'oscarsson', 'onur', 'machtens', 'krusea', 'breteler', 'korthuis', 'coutard', 'sutterlin', 'morano', 'heterotaxy', 'bonerandi', 'jiamin', 'aime', 'crosscorrelation', 'mojica', 'hafstrom', 'yearj', 'biopsying', 'spanjers', 'chantereau', 'aminoclay', 'espinel', 'lombardoa', 'nasman', 'arsalanfar', 'umemori', 'hypercholesteremia', 'tbvs', 'pbscts', 'wagberg', 'aniello', 'etiologic', 'tsohthr', 'tup', 'soulitzis', 'verdier', 'ebe', 'neamonitou', 'xushuai', 'mitzner', 'spermatocele', 'pombo', 'ursino', 'swiecki', 'jakobsson', 'semeas', 'kaneshige', 'willisian', 'guio', 'erxianjiao', 'saraswat', 'parvez', 'necati', 'rahmadhan', 'posekany', 'chromothripsis', 'bitfury', 'mfolfox', 'trilineage', 'ehors', 'plastrum', 'satopaa', 'biomineralization', 'pritts', 'nanfang', 'egalani', 'coval', 'bisphosphate', 'classi', 'kirillova', 'lukaschuk', 'secil', 'upponi', 'enman', 'wky', 'radhakrishnana', 'ziaeddina', 'heijboer', 'farads', 'fleicanide', 'gillet', 'hyw', 'dmrs', 'rooijackers', 'pnvar', 'panamericana', 'maspoch', 'agopian', 'pynsent', 'chlorophenols', 'dubick', 'iccw', 'gazzard', 'amjadb', 'kanegaye', 'urmis', 'kilickap', 'dalmis', 'hydrometra', 'aloha', 'kshitij', 'mongkut', 'pohlhaus', 'lhins', 'sahane', 'sucosky', 'pegylated', 'mekjaruskul', 'rajamath', 'orthosilicate', 'vijayanadh', 'zahedan', 'goldfam', 'fausa', 'stojanov', 'bwelsh', 'atmotiyoso', 'getsinger', 'publicacao', 'meda', 'amitai', 'tomiyasu', 'maenhout', 'ndvi', 'rhinelander', 'kimberlin', 'deliquescence', 'sibel', 'csurgeon', 'dorobantu', 'neuroscientist', 'bigenzahn', 'ikpi', 'hemler', 'aldayel', 'falzone', 'overapplication', 'yoshimaru', 'tayebati', 'shakourirad', 'jsap', 'waaramaa', 'electrophile', 'mycosis', 'hillestad', 'botnar', 'beerer', 'xinlu', 'hydrous', 'lendita', 'itmek', 'shibagaki', 'vodovar', 'atnr', 'locules', 'schaper', 'melki', 'labors', 'hudspeth', 'fmm', 'sandu', 'brominated', 'xglycerol', 'castaigne', 'gmv', 'duckwiler', 'wanhua', 'scacheri', 'merkatz', 'pekow', 'salathe', 'carriazo', 'clemson', 'klemola', 'lacosamide', 'connexins', 'shiyang', 'agonism', 'zamel', 'myelome', 'sohrabi', 'hecken', 'polonsky', 'dunevall', 'whatmantm', 'hlamatchmaker', 'fanc', 'tonoli', 'bioconjug', 'ifo', 'regnard', 'biolabs', 'fzk', 'kliinisen', 'xianga', 'eshre', 'nicm', 'gridelet', 'kamphuisen', 'loewen', 'chrouser', 'securmark', 'aramis', 'pujol', 'kirklin', 'fuhrmeister', 'camerlo', 'yeouido', 'jahss', 'beiderwellen', 'veenhoven', 'incr', 'fesharakizadeh', 'barbuto', 'buchbergerd', 'skewfoot', 'piche', 'leonuruscardiaca', 'jaroch', 'qtls', 'lascarrou', 'haf', 'guanabens', 'boffey', 'subcodes', 'cfiresert', 'kiga', 'hadjistavropoulos', 'tolan', 'quiredex', 'crnp', 'bols', 'missmer', 'riemenschneider', 'vilalta', 'cwykiel', 'platus', 'facsculibur', 'michaelsson', 'aadjusted', 'chenari', 'nitta', 'sreeram', 'retromalleolar', 'zhanga', 'schrems', 'gabarrus', 'batoul', 'instantiates', 'gabralla', 'biointeractive', 'berufsdysphonien', 'hecker', 'psychometrics', 'farajisafiloo', 'abhilash', 'antimicrob', 'nadired', 'stigmatising', 'dalle', 'matzger', 'pentastomid', 'cfdes', 'glioblastomas', 'thermography', 'garlea', 'wodchis', 'heerden', 'oiltea', 'makdisi', 'pelopidas', 'spanyer', 'embedment', 'hassini', 'polyalanine', 'jfi', 'kraume', 'trindade', 'atabay', 'bijlsma', 'afbmt', 'finfectious', 'gottilla', 'oyer', 'crowntech', 'wildgoose', 'vilette', 'paudel', 'niederwieser', 'ierardi', 'hokampa', 'bliwise', 'polcawich', 'malarich', 'postengraftment', 'glorot', 'ihme', 'shweky', 'keshawarz', 'shadish', 'tokumaru', 'konopka', 'pastorino', 'induc', 'ozols', 'clayborne', 'nguest', 'aneke', 'amoroso', 'holep', 'herguner', 'samtani', 'buniversity', 'armillotta', 'mclinical', 'unaffectedfunctional', 'moteki', 'wjn', 'anyangofanyangorhodah', 'gpfe', 'brocovschii', 'benedicte', 'pooler', 'budhwar', 'nonhypotensive', 'chabanne', 'marecek', 'chunai', 'tsubota', 'obladen', 'kechris', 'zingg', 'heterodimerize', 'laryngologist', 'rebell', 'orgcap', 'retests', 'ghrhr', 'birdi', 'oleoyl', 'lymphadenectomies', 'gccctttggtgactttatggag', 'buer', 'eilers', 'uratio', 'mrvar', 'exfiltration', 'dolle', 'masoudpanah', 'hydride', 'mrap', 'gerometta', 'cimen', 'tsubakimoto', 'morganroth', 'kopperdahl', 'vacnt', 'prueter', 'eneas', 'actical', 'semrock', 'abdulaziz', 'tauschel', 'websend', 'gottfrid', 'fermentative', 'fadairo', 'paoloni', 'liperoti', 'moritzalbrecht', 'ethnomusicological', 'tachiyo', 'bodur', 'ouattara', 'kornowski', 'kawanami', 'genere', 'coisa', 'senicola', 'kayseri', 'cpcs', 'prepubescent', 'antiporda', 'baoqiong', 'ankri', 'pegtel', 'gadoversetamide', 'acap', 'cauley', 'zaira', 'kshipra', 'wachman', 'chemaitelly', 'saxagliptin', 'tmjs', 'barret', 'anner', 'wilmes', 'ixekizumab', 'chmyck', 'dayarjday', 'hjj', 'audiologist', 'asynptomatic', 'strmcnik', 'smrke', 'aortobronchial', 'chiocchi', 'valverde', 'tadamura', 'dermatovenerology', 'shankara', 'groeningenlei', 'lacson', 'emjp', 'magnani', 'padrick', 'leukocytopenia', 'okahara', 'bajorin', 'chaudhery', 'xmax', 'igfbps', 'aneuploidies', 'sardin', 'kabutocho', 'munene', 'eoxford', 'optitrack', 'dlouha', 'ardanaz', 'figus', 'rostanski', 'sadoway', 'pelvicalyceal', 'kamiyoshihara', 'cafiso', 'jansdal', 'paraaortocaval', 'transoesophageal', 'vojdani', 'burggren', 'wakata', 'mihaescu', 'renishaw', 'tbps', 'aalkali', 'paranal', 'vexim', 'sonnei', 'ekris', 'lherbert', 'ddab', 'aamerican', 'colyn', 'sarsam', 'purnanandam', 'manish', 'icfsr', 'bruller', 'circumduction', 'xation', 'jooc', 'koessler', 'fauroux', 'meretyk', 'obseved', 'ghd', 'lishi', 'birio', 'honeycomblike', 'alliende', 'ntregs', 'multivacuolated', 'bhisi', 'jocher', 'bystrom', 'alsksham', 'pesquisas', 'cholangiopancreatographies', 'chinnaiyan', 'paraforos', 'infunction', 'alizamir', 'catholique', 'damianos', 'fatigability', 'albuginea', 'vegran', 'odermatt', 'macrodilution', 'krstic', 'gurson', 'bilobectomy', 'kinnane', 'mulheres', 'wulumuqi', 'absd', 'roessner', 'rhogdi', 'tjandrawidjaja', 'classif', 'sicus', 'poppito', 'catagni', 'blumenau', 'envir', 'fbca', 'kaszkur', 'downsloping', 'esopi', 'droste', 'fdbm', 'gotto', 'mimoun', 'almasian', 'zeine', 'bioactivated', 'abdessameud', 'itav', 'chole', 'natalizumab', 'balewa', 'gaggtgtttccaacattggctca', 'guarroi', 'fritzler', 'dryettian', 'kise', 'isospora', 'borrull', 'thermoproperties', 'tgng', 'willful', 'iwate', 'fouany', 'responsivity', 'avsunter', 'penetratin', 'pochampally', 'sangwan', 'amnih', 'rasayan', 'fetics', 'gelula', 'dohhs', 'leeflang', 'chinmaya', 'spallanzani', 'parkb', 'monticciolo', 'infec', 'kumle', 'gabbert', 'luoyun', 'nernst', 'torous', 'cahalane', 'ronnemaa', 'croasdale', 'emura', 'sancier', 'glomerella', 'grueling', 'periodont', 'hakozaki', 'umf', 'lehr', 'zuogui', 'ananthnarayan', 'kitade', 'forsell', 'cerretti', 'vasyutina', 'mahwah', 'metaprop', 'dirs', 'pgr', 'coretti', 'qinhuangdao', 'microarray', 'parallelepiped', 'surgeryh', 'dwane', 'oceanology', 'abedini', 'winquist', 'lernerc', 'beltran', 'damisch', 'llordes', 'hoyes', 'igbmc', 'raghupathy', 'branchereau', 'splinting', 'coarsening', 'mrmr', 'godinez', 'pujado', 'adenofibromas', 'resorb', 'wtzheng', 'malshe', 'markdale', 'gangat', 'miettunen', 'communicativeness', 'actimetry', 'trenschel', 'flumel', 'sittler', 'deintensified', 'nardari', 'nagad', 'petn', 'devoogdt', 'aana', 'adloescent', 'junzuo', 'klint', 'samocha', 'georgeb', 'seguy', 'hogdall', 'assimakopoulos', 'reinitialize', 'citt', 'karanikola', 'baxa', 'neaton', 'eqs', 'transilluminating', 'lomborg', 'nijkamp', 'rotz', 'budzinska', 'koral', 'binghe', 'makino', 'articularis', 'guergachi', 'ogikubo', 'seiichi', 'tranylcypromine', 'reparable', 'brundrett', 'factorized', 'kullman', 'clemen', 'jurkutata', 'microsimulation', 'adatoms', 'visiot', 'nisquip', 'iwanaga', 'agedansky', 'purandare', 'iltis', 'hemal', 'otamendi', 'honeycombing', 'thunhurst', 'collarbones', 'metoki', 'ultramutated', 'sarkozy', 'proteasomal', 'dicot', 'hgms', 'nichole', 'perineurally', 'grechaniuk', 'udne', 'elutriation', 'topen', 'dechoux', 'biehl', 'reismand', 'luhoway', 'urquiaga', 'monconduit', 'castellani', 'cintercorrelation', 'epiregulin', 'acknowledegements', 'bootsma', 'gregorynnicola', 'chienpu', 'fluorescently', 'botella', 'bebell', 'oen', 'seroepidemiology', 'aliyu', 'reihsaus', 'utens', 'picciano', 'balladelli', 'kisuk', 'haid', 'vuik', 'awdeh', 'quadratically', 'hanser', 'odelius', 'ofev', 'maggioni', 'pekcevik', 'hoganson', 'iast', 'maoa', 'butyrylcholinesterases', 'wattsb', 'myoperiosteal', 'sanitaria', 'xester', 'leto', 'brinkschmidt', 'saldana', 'eldomiaty', 'xinxiao', 'calvani', 'madazio', 'felberg', 'incrocci', 'sowsan', 'ermes', 'corsuto', 'arcp', 'liraglutide', 'fluoresc', 'eshetie', 'mergenhagen', 'considred', 'hordeaux', 'sleem', 'sautet', 'transfemoral', 'ukaegbu', 'henghui', 'ohsang', 'pionk', 'yahyia', 'sappynyc', 'komurgoz', 'cerag', 'anesthes', 'adadan', 'reim', 'reazaul', 'nonmetastatic', 'lifex', 'oostrum', 'vidi', 'horimoto', 'spams', 'soumyendra', 'urdal', 'belytschko', 'circumventricular', 'checkmarks', 'kozu', 'portin', 'domini', 'ursodiol', 'eanm', 'vatsky', 'glulisine', 'brisse', 'kotzki', 'mahadev', 'neurosci', 'verbeni', 'therkildsen', 'thalamotuberal', 'kafaie', 'lobelo', 'megalodactyly', 'ato', 'hanly', 'jingli', 'tawfik', 'svaleryd', 'lyng', 'ashouri', 'revenga', 'printlets', 'securitizations', 'titratable', 'lipoblasts', 'eudragit', 'metaborate', 'defilippis', 'photomicrographs', 'morosetti', 'pneumotach', 'qiufan', 'hanahan', 'benzocaine', 'stumpf', 'eiras', 'pagliuca', 'buyea', 'polyhronopoulos', 'hpg', 'fistulize', 'schellens', 'ormelli', 'vsl', 'changwon', 'awan', 'biren', 'lymphoplasmacytic', 'fwd', 'osler', 'giordanino', 'meconi', 'hanslow', 'posterosuperiorly', 'namdarun', 'jeffres', 'kutlucan', 'probnp', 'incisura', 'fhb', 'mcllhenny', 'paolasso', 'jarmolowski', 'chelela', 'mclamore', 'einseitiger', 'clabots', 'zhangxiaoyan', 'maletzki', 'reamers', 'barashenkov', 'bursch', 'edson', 'kusumaningrum', 'parksc', 'hauptman', 'gibsonb', 'mercure', 'suaifan', 'npvh', 'sabanegh', 'gelatt', 'neuroradiolgy', 'mogle', 'ortrisomy', 'ramaraju', 'depersonalized', 'extrude', 'medizadea', 'hydrol', 'heidermann', 'souzy', 'greten', 'slk', 'jansa', 'mytokine', 'fegran', 'kheirredine', 'buffart', 'saraji', 'ohgaki', 'nephroscopic', 'fibroadenomas', 'amoebas', 'pancanceratlas', 'stemme', 'adaro', 'charfi', 'unpidi', 'duley', 'fqhc', 'huamei', 'attaixi', 'unaids', 'karkala', 'sigai', 'slideshow', 'danshvar', 'lolli', 'urikura', 'parechovirus', 'vmesof', 'berriman', 'servan', 'goeppert', 'zeolitic', 'dnational', 'brantsaeter', 'kazemier', 'lithophilic', 'rwinkwavu', 'tohya', 'nakagawara', 'oligodypsia', 'chhaochharia', 'akelley', 'inoma', 'brasacchio', 'poult', 'malreduction', 'leiding', 'sename', 'mussin', 'teamstepps', 'pagonabarraga', 'angii', 'vcts', 'zeid', 'bezzina', 'thul', 'saeian', 'elixigen', 'studentized', 'ilbeigi', 'raiffa', 'kasaj', 'terceiro', 'dasireddy', 'ucll', 'nishibayashi', 'mulltiforme', 'soffer', 'kooperberg', 'phalak', 'shahrodi', 'tanke', 'koto', 'gooren', 'facnm', 'duerrschmidt', 'pesendorfer', 'miess', 'irnd', 'fieril', 'ellaway', 'facture', 'sonics', 'cheriex', 'kuglar', 'antibitoics', 'gaitonde', 'tabarroki', 'damaraju', 'kayleen', 'fertin', 'willegger', 'chorditis', 'siirt', 'zufei', 'propionic', 'cardiov', 'niesner', 'siervo', 'langwaldt', 'waldrop', 'akeda', 'ehot', 'bimodally', 'scobioala', 'agudelo', 'myxofibrous', 'sakaebe', 'laxminarayan', 'ahltar', 'klink', 'bosaeus', 'thormar', 'pdepartment', 'ctvic', 'hyponasality', 'ertmer', 'jlustirt', 'suganuma', 'hedberg', 'entericcoated', 'dydynski', 'shaotong', 'msnc', 'lindeboom', 'soulos', 'dorobisz', 'glyphosate', 'donahu', 'figshare', 'deschka', 'keyt', 'ccambridge', 'picral', 'esophagogastrectomy', 'lovemarks', 'enferm', 'tentolouris', 'celestia', 'blanver', 'hasewinkle', 'dumbre', 'sinchem', 'mattu', 'hertog', 'alevizakos', 'caenorhabditis', 'gjc', 'makvandi', 'rpys', 'yndgaard', 'lubarsky', 'bessekhouad', 'defuzzification', 'schambach', 'desrochers', 'khanum', 'calif', 'pilipenko', 'garborg', 'davenporta', 'sivabalan', 'vitrigel', 'tejas', 'transdifferentiation', 'evliya', 'polyynes', 'briskorn', 'clavell', 'johmage', 'caprara', 'rombaut', 'yasmine', 'ostreae', 'smartbp', 'bigpak', 'vasilopoulos', 'nondenial', 'aisobe', 'carotti', 'mwipatayi', 'mosexcly', 'thrmobocyte', 'csmo', 'ziaee', 'haegele', 'zieman', 'bakanay', 'ultrasonographical', 'reseeded', 'ceram', 'patchina', 'amarasinghe', 'asegmentally', 'emara', 'pancheshnyi', 'kopetz', 'garai', 'roukaerts', 'ptau', 'guglielmino', 'mitsunaga', 'tdk', 'mullol', 'ghai', 'moghadamyeghaneh', 'jeffriesa', 'binghamton', 'glantz', 'dizman', 'lecouvet', 'bierbach', 'kumaravel', 'counseled', 'zeliha', 'wattanapaiboon', 'wssg', 'nonotologic', 'naoko', 'moratility', 'terlizzoc', 'dorfler', 'portovenous', 'felvera', 'troya', 'puybasset', 'losonczy', 'movaghar', 'radebe', 'plasmablasts', 'mesko', 'myoungjin', 'goudy', 'qiyi', 'wiskar', 'bpt', 'numerus', 'monsignore', 'zhidan', 'wermke', 'khosousi', 'jnnp', 'bardakjian', 'elhamed', 'vennepureddy', 'xialin', 'klupp', 'pdsn', 'cbtrus', 'rauws', 'electromagnetokinetic', 'isb', 'hebal', 'diphenylene', 'gavillet', 'lacourpaille', 'aliso', 'bhimavaram', 'iams', 'hicok', 'andreatos', 'rirchards', 'munoruth', 'dampney', 'afterload', 'bunionetomy', 'requireing', 'yuanguang', 'ghanekar', 'wangfujing', 'jarvi', 'shikano', 'regauer', 'safekordi', 'daix', 'vinchur', 'venereol', 'holmboe', 'kamange', 'subfascial', 'otolaryngologic', 'sck', 'xxxix', 'inokuchi', 'malalasekera', 'jaeckle', 'mundayat', 'azidobenzenes', 'dikert', 'adrija', 'ardizzone', 'nisrine', 'ruzyllo', 'kamizono', 'hermanni', 'thoeny', 'greenawald', 'rodellar', 'inhib', 'wenli', 'periventricularhyperintensity', 'microvasc', 'nakra', 'northstone', 'gmur', 'arima', 'olmi', 'adherend', 'shinebourne', 'laswcpabo', 'groisman', 'mwafulirwa', 'nanoelechem', 'autrey', 'hollriegel', 'yamchi', 'aoh', 'charness', 'appt', 'elpha', 'lanz', 'durukan', 'meulders', 'nafiz', 'ortel', 'lewitzky', 'wolraich', 'naf', 'higgin', 'neurospine', 'rencies', 'raia', 'stroobandt', 'zoldronate', 'consommateurs', 'magennis', 'hypotony', 'hyperacidic', 'hydroethanolic', 'neuwerk', 'biomatt', 'abdelkefi', 'unideal', 'nanoemulsion', 'piso', 'grna', 'pneumology', 'chlorocarbonate', 'onchocercaria', 'coverslipped', 'cstan', 'uygunilikhan', 'nlfdes', 'dexrazoxane', 'wansork', 'obfn', 'gliovascular', 'delvecc', 'nihr', 'manlio', 'zeeberg', 'gaikwad', 'rosengarta', 'usg', 'speculand', 'genese', 'ssci', 'unist', 'jatla', 'megadolicho', 'chlebowski', 'nagaraju', 'dyscalc', 'materialia', 'crary', 'cmeasured', 'kovelamudi', 'estuardo', 'chaumoitreb', 'feudtner', 'ivoire', 'improgo', 'bhunia', 'panuelb', 'nfpa', 'bbusiness', 'freakley', 'prev', 'murtaugh', 'bugaev', 'tymoczko', 'ererc', 'behandling', 'edhborg', 'iacobucci', 'chmiola', 'frokjaer', 'vanecek', 'scribed', 'evanko', 'soilds', 'guenel', 'tenesmus', 'tubularization', 'birgelen', 'bakoyannis', 'protopsaltis', 'segnalazione', 'tzanetis', 'controled', 'kusumi', 'rizzato', 'fisahn', 'aaim', 'mpw', 'dankel', 'intercuneiform', 'puerarin', 'imidazoles', 'rosuvastatin', 'imst', 'schamber', 'xihua', 'borisch', 'sowers', 'shengxu', 'mvz', 'ligamentous', 'murugappan', 'glocker', 'hagedorn', 'informat', 'hedco', 'shochat', 'klochko', 'robusta', 'wavemeter', 'nikiforidis', 'unav', 'hypereosinophilia', 'schiefer', 'laan', 'megnetohydrodynamic', 'dharmadevt', 'oligofectamine', 'iimc', 'fluvastatinin', 'rajamanickam', 'friederich', 'yamout', 'osterwalder', 'sambenedetto', 'mateja', 'catalano', 'raghuhr', 'abf', 'muiru', 'ropers', 'finstitut', 'dynapenia', 'viens', 'bergheimer', 'piepoli', 'jianting', 'zambricki', 'secretome', 'totowa', 'kugou', 'knipp', 'chade', 'periaqueductal', 'malyi', 'superparamagnetic', 'edmd', 'dechlorination', 'serinken', 'photovaporization', 'gastinne', 'hrosen', 'cmria', 'marasco', 'jharp', 'bronshtein', 'safir', 'abrahamof', 'ashamallah', 'intubated', 'boody', 'koroboki', 'dintercorrelation', 'herubel', 'deepinder', 'intercanthal', 'nuevos', 'susha', 'nique', 'pession', 'noncrosslinking', 'thereported', 'loffroy', 'hemorrhages', 'alzen', 'catolica', 'norquist', 'bcoordination', 'abic', 'liron', 'siem', 'nanoentities', 'bachen', 'negah', 'bonekamp', 'arteriolosclerosis', 'padro', 'reaccumulation', 'malbecq', 'jgg', 'epileptiform', 'senger', 'dupras', 'petrank', 'litchi', 'pleuroparenchymal', 'przegla', 'wardecki', 'antiemetics', 'hanmi', 'burchenal', 'gimpelewicz', 'yiguang', 'phenacetin', 'informatore', 'villapiano', 'lithwick', 'kvl', 'nevine', 'biofim', 'samaritano', 'amarzguioui', 'coste', 'hydroxyacetone', 'rcaplan', 'parsonsb', 'reither', 'ivig', 'wetsel', 'dingguo', 'maliasrie', 'tribrachial', 'pormasoumi', 'chrudimsky', 'heeren', 'qiasymphony', 'ettl', 'laboisse', 'hkk', 'mzibri', 'leunen', 'yuso', 'sensoriamento', 'maekawa', 'epharna', 'pulmology', 'daverage', 'scds', 'benefical', 'coucke', 'maculopapular', 'ceranova', 'haliloglu', 'guily', 'aunrs', 'pivarnik', 'konsensfassung', 'callen', 'bisek', 'cacs', 'tpj', 'ifof', 'karhade', 'laya', 'bertil', 'vpo', 'gompers', 'magureanu', 'amidoxime', 'byeong', 'kumbhare', 'loreley', 'pycric', 'constrsupa', 'depersonalisation', 'werfel', 'teleconference', 'zuhdi', 'valr', 'herpesviruses', 'engenharia', 'reengage', 'papagelis', 'stamplecoskie', 'chekitan', 'caflisch', 'carpool', 'enfant', 'aazv', 'schulke', 'madhusmita', 'hlm', 'huak', 'bonci', 'atreya', 'chamani', 'rodafinos', 'terazzi', 'cpositive', 'wongd', 'mengel', 'zellweger', 'reifsteck', 'polymeri', 'dagum', 'jatuzis', 'bandlimited', 'bakke', 'siglottal', 'batoroeva', 'chukwulobelua', 'schmielau', 'gacatccccgattgaaagaa', 'dco', 'rpaq', 'lusar', 'allampati', 'pabuscu', 'cpap', 'vistisen', 'minwegen', 'indane', 'levra', 'waitzberg', 'arxiv', 'qppi', 'klaristenfeld', 'alparslan', 'trimethyl', 'pascotini', 'panzarino', 'ciberfes', 'greef', 'aacr', 'eriodictyol', 'ankola', 'kavarnou', 'vmeso', 'rasin', 'jayawardhana', 'llo', 'joka', 'hyperfractionated', 'diebo', 'gyotoku', 'bonali', 'ditissima', 'svn', 'sungzoon', 'dorsiflexion', 'haimowitz', 'gherson', 'incongruent', 'alshamrani', 'hasgaard', 'fluoroscein', 'paracardiac', 'wetters', 'retrotranposition', 'herlina', 'katsu', 'shakeri', 'farmeen', 'molteni', 'mtunzib', 'copelli', 'demonsrated', 'hemistich', 'valkering', 'rauscher', 'cnisp', 'poth', 'getmessageb', 'eurointervention', 'cinquegrani', 'fissions', 'periduodenal', 'tangor', 'morisada', 'dnsc', 'secorgm', 'kuyuldar', 'refernce', 'imeche', 'bullocka', 'catanzariti', 'pretragal', 'camano', 'szer', 'elzayat', 'leker', 'longere', 'kroeger', 'moretti', 'valvular', 'gferer', 'humpich', 'slinger', 'elkjaer', 'ehrsson', 'dinamarca', 'lognormal', 'unnamalai', 'amul', 'bracke', 'rabinovitch', 'polyhydroxybutyrate', 'buonadonna', 'giangola', 'dabr', 'gantz', 'tawashy', 'seike', 'pretested', 'chimenti', 'senaran', 'aggrandize', 'chenjinghua', 'medof', 'subprime', 'manttari', 'masculinising', 'berset', 'vanel', 'leja', 'manzini', 'shalchi', 'torregrosamacia', 'volpato', 'tranportation', 'storek', 'bcollage', 'tectochrysin', 'yura', 'slisatkorn', 'spellerberg', 'bosson', 'kayembe', 'panzootic', 'apocell', 'taned', 'orio', 'venosus', 'haysom', 'platemysi', 'alienability', 'dualityi', 'colorizing', 'costotransversectomy', 'diamniotic', 'shortterm', 'ibr', 'kochenberger', 'schwepker', 'mitsnefes', 'efoisie', 'dolenc', 'chakraborty', 'patgiri', 'baltzinger', 'intercorrelations', 'shiu', 'heatinga', 'camous', 'regularizing', 'necatienver', 'lookman', 'starkweather', 'praiss', 'scpharmaceuticals', 'stilbene', 'spurdlea', 'baralle', 'paetau', 'cancerologia', 'demeritt', 'muhajarine', 'conteduca', 'isoprene', 'kallenberg', 'ankl', 'herrman', 'dronskowski', 'ccvd', 'varaha', 'gindeh', 'sancricca', 'rafati', 'lsarna', 'calphad', 'radhika', 'hatanodai', 'campbellb', 'tfeu', 'oparil', 'turdean', 'suborbicularis', 'vegab', 'kilisek', 'nephropathies', 'paiement', 'leibenberg', 'daehun', 'amgarten', 'mokrowiecka', 'oxysulfide', 'ozgun', 'allhoff', 'skypetm', 'friedl', 'birthed', 'bmean', 'remer', 'rangoe', 'dmd', 'villagrasa', 'mrfit', 'golser', 'endplate', 'taxomifen', 'rigdon', 'dalgaard', 'shingu', 'masdeu', 'boldrin', 'lacraz', 'liava', 'ivu', 'christley', 'evpsc', 'ebsteins', 'studyin', 'sekido', 'vishal', 'laic', 'bactroban', 'baltogiannis', 'catomeris', 'gadopentetate', 'ingestible', 'wehr', 'zipfel', 'treg', 'muramatsu', 'barrus', 'mmaf', 'zhukovsky', 'dunlay', 'childress', 'phonoaudiological', 'hendzel', 'kubiessa', 'enets', 'kitthamkesorn', 'koutsileou', 'heniks', 'guangbi', 'wireshark', 'opfcnt', 'osikiri', 'czerwiec', 'tirico', 'chaintarli', 'brezovik', 'fyr', 'touta', 'lorant', 'baydine', 'genic', 'kapur', 'nifs', 'toussirot', 'pinkas', 'stakeholding', 'nanovehicle', 'kaufmanna', 'manzoor', 'oess', 'sluijsa', 'norenzayan', 'ozgunes', 'mbti', 'suresh', 'jsls', 'cogeneration', 'amolar', 'maselli', 'lipatnikov', 'sundsfjord', 'graudenz', 'hehlmann', 'gaussianity', 'usedsoft', 'asankin', 'nkwenda', 'dbnps', 'selena', 'unbedingt', 'tesa', 'eiaeds', 'giona', 'kiziler', 'arteaga', 'angioleiomyomas', 'prateekmalikcmc', 'brazelton', 'kopschina', 'kollia', 'rauter', 'ugras', 'cadossi', 'koshihara', 'jacque', 'asselen', 'trivelato', 'yunlin', 'pov', 'deprotonate', 'thulkar', 'minin', 'bazr', 'peau', 'leppkes', 'macronutrients', 'vfat', 'rahamim', 'officiel', 'encoders', 'akilu', 'medialized', 'karpova', 'elmariah', 'ielasi', 'manesh', 'orav', 'dragomir', 'mdgs', 'yv', 'oligoarthritis', 'ecenter', 'giess', 'billin', 'bty', 'sensakovic', 'coelho', 'proxscal', 'cabula', 'uppercase', 'papadatos', 'weisfelt', 'iwh', 'cnovogene', 'meretoja', 'corbosiero', 'nonambulant', 'wakugawa', 'wux', 'demendoza', 'panenteric', 'doubleprobe', 'witkowski', 'gwak', 'roblesa', 'signcrypts', 'ndepartment', 'feys', 'berul', 'zugck', 'sokrab', 'jotterand', 'manchado', 'petito', 'chubei', 'prethrombectomy', 'microendoscopically', 'rahimtoola', 'bdrexel', 'nachiyar', 'marvinsketch', 'lagutkin', 'coffman', 'schindele', 'cpafla', 'schievink', 'jaweed', 'sewry', 'hypertelorism', 'greenstock', 'normocytic', 'lichner', 'thuma', 'sumide', 'shunmugasundaram', 'otsuno', 'crossflow', 'sakon', 'polyphenoloxidase', 'ceng', 'colecchia', 'bhenan', 'seith', 'kagoshima', 'rosmini', 'artino', 'tauveron', 'vaj', 'aleo', 'systemssubject', 'bramantia', 'ogrodnik', 'wisco', 'nouraei', 'elkiran', 'iwami', 'qaem', 'opdenakker', 'cricothyoid', 'jingguo', 'sil', 'eshelby', 'koley', 'vanderauwera', 'sobecc', 'tomassin', 'reestablishes', 'takaro', 'nartthanarung', 'kanade', 'website', 'weinzierl', 'neuroreconstruction', 'laotaweesub', 'cardiolog', 'bressler', 'altehoefer', 'wicklund', 'superpixels', 'nom', 'chemiresistor', 'donadelli', 'qingtongxia', 'laneri', 'gunia', 'shehri', 'cancerlinq', 'molecolari', 'nguang', 'hogares', 'giffin', 'didas', 'verhelle', 'nayla', 'snetselaar', 'lumas', 'gillio', 'apparative', 'rixathon', 'tantis', 'dainihonsumitomo', 'logopaedics', 'sublumbar', 'kocev', 'dataa', 'flextension', 'decahedra', 'weerapong', 'kagetsu', 'maieron', 'eigenbrod', 'mammilian', 'lacetera', 'crisco', 'micropore', 'whnp', 'acridine', 'robilotti', 'cummingsa', 'perfusions', 'ayoubi', 'vorderstrasse', 'tommys', 'fasoli', 'tsiompanou', 'benkarim', 'rewetted', 'vmicroe', 'bsmall', 'ifp', 'shashvat', 'wflltm', 'daq', 'bsignificant', 'shintaku', 'assisstant', 'gelcount', 'waldschmidt', 'tassier', 'skrtic', 'myoneurectomy', 'lindestad', 'jasso', 'semimembranous', 'stranne', 'gegenbauer', 'badulli', 'feldkamp', 'surgency', 'traylorks', 'stavridis', 'mancinia', 'darbasizadeh', 'mauksch', 'odisho', 'cauchois', 'seaborg', 'tomizawa', 'saters', 'utilorgd', 'farghali', 'liberto', 'financiera', 'glandulae', 'tetrahydrofuran', 'padmanabhan', 'avrunin', 'beiphol', 'bielawski', 'oligomerized', 'kineticstudies', 'muppa', 'empreender', 'pix', 'filipovich', 'baessler', 'aydelotte', 'aytac', 'reishi', 'loeser', 'eginton', 'kelber', 'conditionings', 'birkhold', 'mcclinton', 'ariansen', 'wcb', 'yearwood', 'dramard', 'capitatum', 'jaouen', 'aerosolized', 'layek', 'remic', 'insubria', 'oblos', 'moncaleano', 'flexors', 'millimoles', 'antonios', 'boxler', 'kaskos', 'vogelaar', 'kondziolka', 'gyn', 'lauve', 'wallitt', 'spiroska', 'infarcting', 'reinhorn', 'suborders', 'antiphospholipid', 'rdunnick', 'parotidomasseteric', 'dahab', 'karmonik', 'microcosting', 'heteng', 'baomin', 'steinstrasse', 'famin', 'maginley', 'hemother', 'stethoscopes', 'lamanca', 'malcher', 'mbatchou', 'nianhua', 'ibarrola', 'vora', 'montz', 'lunula', 'gierach', 'cappellari', 'coeditor', 'bonino', 'fninr', 'pipersville', 'asimakopoulou', 'middelfart', 'esfor', 'cheary', 'towse', 'deubiquitinating', 'veenupgi', 'henno', 'cobas', 'faungnawakija', 'phonons', 'plst', 'banga', 'galledia', 'zwinderman', 'hemmila', 'arthroscopies', 'tivad', 'iavazzo', 'fluri', 'gombos', 'lubbeke', 'kyungpook', 'querry', 'sninsky', 'amesberger', 'ajohn', 'mirhadi', 'polysciences', 'shixuan', 'minutia', 'soltan', 'withvocal', 'teiman', 'hyaluranic', 'benussi', 'boulianne', 'nanney', 'anthuber', 'deptment', 'ledda', 'lorke', 'freidberg', 'pyelitis', 'praeparata', 'fslp', 'vtf', 'seefelder', 'korewicki', 'myomectomies', 'matz', 'ohiohealth', 'finniejf', 'fehlauer', 'pomara', 'brw', 'heppt', 'lnmri', 'fadok', 'phosphide', 'msph', 'langenbecks', 'molkov', 'gurfinkel', 'okinaga', 'bohte', 'schmorl', 'mindsets', 'phosphatidlyserine', 'tescan', 'welbow', 'stuckelberger', 'jannat', 'genesove', 'theragnostic', 'nanosacle', 'nayer', 'deanships', 'borgermann', 'guillonneau', 'petropoulou', 'kieczka', 'clapeyron', 'italicize', 'genway', 'banse', 'purdom', 'livshits', 'erithacus', 'depressant', 'streitparth', 'guidechem', 'agfi', 'seuret', 'doong', 'packrred', 'mozurkewich', 'klimenko', 'zant', 'schou', 'oroantral', 'robusto', 'statments', 'raudenbush', 'hostname', 'lindwall', 'depristo', 'khalesro', 'hemberger', 'neoadjuvant', 'asociado', 'nurputra', 'jethwaney', 'simsek', 'battinleclerc', 'semitendinosus', 'hultborn', 'hiippala', 'lotocki', 'koyuncuoglu', 'tubulointerstitium', 'schmitta', 'scolamiero', 'chinwalla', 'bhotchkiss', 'compher', 'fiorino', 'schielzeth', 'cetyltrimethyl', 'priyanka', 'kidoh', 'yumkella', 'elucidat', 'dkc', 'yamaoka', 'nobrega', 'bekelis', 'yassine', 'mehringer', 'yukiko', 'nonexecutive', 'poller', 'amerian', 'ciberehd', 'ravassard', 'palleschi', 'querya', 'sevices', 'stasinopoulos', 'tcwp', 'aguesse', 'shamis', 'paresthesias', 'sungnam', 'optae', 'mdbdrgusberti', 'rosenblad', 'solaro', 'agacagccactcacctcttcag', 'gefunden', 'gxinfeng', 'carbocatalysts', 'wijnhoven', 'mayero', 'bambhroliya', 'nff', 'bianji', 'turcica', 'brott', 'uitdehaag', 'deichmueller', 'apparate', 'prodcuts', 'transanally', 'calcaterra', 'tibialisation', 'autobiographic', 'sumitra', 'ezyske', 'kyrgias', 'brookshire', 'xystrakis', 'fixateur', 'congologlu', 'abr', 'nonthrowing', 'knovel', 'sheahan', 'krausz', 'shumaker', 'parkinsonas', 'adson', 'steniozequi', 'pmah', 'sangli', 'agostinis', 'arzola', 'aitabalag', 'kostandy', 'demiris', 'gendreau', 'gerota', 'chwojnowska', 'emberger', 'cholangiographic', 'lemgs', 'canrisk', 'worapot', 'cassif', 'bpwc', 'gemsstar', 'successsfully', 'mcmanamon', 'lavone', 'neau', 'jmaa', 'kdd', 'yadegari', 'endocrinol', 'kiljan', 'yagawa', 'gorgolas', 'butburee', 'mogun', 'amc', 'hilus', 'sottos', 'cornfeld', 'arterburn', 'multiprotein', 'kubica', 'apgar', 'dysgerminomas', 'laje', 'boyatzis', 'lahewala', 'jaroniec', 'hypopharyn', 'myczek', 'friederici', 'daiber', 'hennig', 'souich', 'pursestring', 'diegeler', 'volpara', 'ruis', 'delbeke', 'lorey', 'rozema', 'ioannides', 'absorbances', 'manwa', 'karagama', 'ghousseini', 'bonaventura', 'lirette', 'tsagebiel', 'anstrom', 'tashtish', 'mulvihill', 'paristech', 'faamdnlenards', 'zbmi', 'volitional', 'verbalized', 'husted', 'boxel', 'yrh', 'lavretsky', 'akad', 'desta', 'noexp', 'auricula', 'estudio', 'peterkin', 'ammann', 'wanggren', 'woleben', 'hwd', 'cocchia', 'mamaghanic', 'thirumurthi', 'immucor', 'kallioniemi', 'zhiqic', 'sgro', 'grosfeld', 'rvovs', 'lohan', 'marfanoid', 'maltron', 'deruddre', 'overinvestment', 'pseudoscarcomatous', 'deldique', 'tribological', 'aptalis', 'uncentrifuged', 'ricapito', 'vliver', 'percentagec', 'ragen', 'mycobiome', 'kqs', 'preiss', 'michalopoulos', 'aspelin', 'sddf', 'mutschelknauss', 'stjohn', 'weyman', 'petriu', 'jeonhc', 'heitner', 'mdbsmartaindale', 'housen', 'lossos', 'philippis', 'natalizio', 'kenemans', 'colpitts', 'daltveit', 'orsola', 'carnicelli', 'wielen', 'iceee', 'rajotte', 'techenology', 'dalgarno', 'cedervall', 'partum', 'toursarkissian', 'glansplasty', 'drobnik', 'millerb', 'universitaetsklinikum', 'dieberg', 'depigmenting', 'logopedica', 'mdaberkowm', 'keskussairaalantie', 'overbye', 'afi', 'afric', 'solomoni', 'hernes', 'gainey', 'barocelli', 'benchtop', 'pmat', 'biagi', 'assortative', 'mortsel', 'dgus', 'orens', 'amegakaryocytic', 'caj', 'hkorashy', 'aagctgaaggagaagtgccc', 'ostgren', 'fabaceae', 'pqr', 'wassignificantly', 'bjurberg', 'immunostainer', 'stz', 'kilminster', 'trifunovic', 'doebbeling', 'leikert', 'welvaart', 'erlmeier', 'ozgur', 'mcmasters', 'microvette', 'pordeus', 'sia', 'pretrends', 'barrena', 'mudgal', 'capodici', 'holze', 'noreus', 'wristbands', 'kanerva', 'antipin', 'mesorectum', 'urologia', 'lauche', 'sheskey', 'analogic', 'subelite', 'helloworld', 'magnettm', 'bilobar', 'densito', 'eterovic', 'immunogenic', 'pron', 'nutri', 'ivanova', 'anisole', 'subterminal', 'catalogs', 'cunqi', 'predefinitive', 'arfarin', 'basion', 'amidotransferase', 'wehenkel', 'gomella', 'caribe', 'ulas', 'ruffing', 'sut', 'bodurka', 'deotare', 'chinen', 'debortoli', 'bouzin', 'pitsavos', 'montsouris', 'eifel', 'higashijima', 'tublin', 'gaulitz', 'tanvetyanon', 'yabe', 'raymind', 'snir', 'microspores', 'waldie', 'badekas', 'conservatoria', 'transilvania', 'shlafer', 'nmamit', 'laurelton', 'microbleeds', 'transuretheral', 'posaconazole', 'quax', 'myungsin', 'placode', 'atamturk', 'bonichon', 'letouze', 'alektiar', 'aqatar', 'neuropediatric', 'rooij', 'eelco', 'aljeaida', 'goessaert', 'oreille', 'recognit', 'ukccsg', 'fuertes', 'rosenman', 'bewirkt', 'apher', 'evect', 'urachal', 'transgender', 'funt', 'jiratrachug', 'amusculoskeletal', 'artritis', 'higle', 'jnj', 'avinguda', 'aronovitch', 'ogdhl', 'wristwatches', 'sayel', 'zema', 'rotarod', 'dowex', 'ctggacactcagctcaacgtca', 'dgtw', 'stahler', 'takeda', 'mortentange', 'mlynarek', 'artocarpus', 'hunen', 'sodersten', 'cavitating', 'mincheva', 'infundibulotomy', 'intrastate', 'humanization', 'bychkov', 'recr', 'sevenhuysen', 'departmen', 'erastus', 'photocurrents', 'ventriglia', 'tamames', 'szeimies', 'guagliumi', 'cerebrogenic', 'hypoharyngeal', 'teratogenic', 'parameterise', 'pathogenie', 'overprescribing', 'freixas', 'gliklich', 'ceritinib', 'cpolitecnico', 'kiumarsi', 'reignite', 'sikchi', 'apq', 'orentrei', 'metrhylprednisolone', 'piattie', 'rmses', 'skeletally', 'ectodomain', 'forconi', 'pangalila', 'barrass', 'centrium', 'repinksi', 'yegnasubramanian', 'dipyridamole', 'interphase', 'sasako', 'cattinara', 'chompoosor', 'bosschaart', 'wijesinghe', 'ionically', 'moazami', 'cymbopogonflexuosus', 'kornya', 'balossino', 'chemotherapyresponse', 'verfahren', 'enes', 'vasodilating', 'verevkin', 'azusa', 'wosley', 'verdonschot', 'crbsis', 'suziki', 'gemtuzumab', 'alherbish', 'bua', 'broedl', 'coproduct', 'songshan', 'ebatwa', 'mlkis', 'lehd', 'rotundo', 'malas', 'engberink', 'gfrs', 'ferenci', 'almdal', 'bostanjoglo', 'ververidis', 'callans', 'kaslow', 'liyanarachchi', 'keykaleh', 'beachwood', 'suryaprabha', 'rakesh', 'maisey', 'paulownia', 'flowrates', 'hargarten', 'minispcope', 'frranco', 'ivanyi', 'guanylyl', 'chilamdong', 'intest', 'sivamurthy', 'glezen', 'mrhar', 'paulhamus', 'kemmler', 'kartal', 'juhola', 'supraja', 'sathitkarnmanee', 'spahn', 'pedra', 'lardennois', 'grazziutti', 'nanoliposomes', 'cerv', 'ihu', 'tpiv', 'jingmei', 'staloff', 'yamaura', 'aftbody', 'thromb', 'ragot', 'hongqiang', 'covello', 'immagini', 'azacitidine', 'wenzhi', 'chavassieux', 'schilke', 'koukoutsis', 'tolsgaard', 'jimut', 'vernikovskaya', 'mitsugi', 'washiyama', 'lpft', 'dianin', 'garbee', 'sofn', 'fjeldstad', 'sauerland', 'maruf', 'perelshtein', 'ceramtec', 'penetrability', 'tdap', 'btma', 'bienz', 'colozza', 'domenis', 'lachs', 'saczynski', 'yeshun', 'paty', 'bedeutung', 'aadhaara', 'permsirivanich', 'targetholdingpeersew', 'badilla', 'takabayashi', 'slovenkai', 'sobotowski', 'nahon', 'kwesiga', 'galantine', 'quanfu', 'lenaour', 'chakthranont', 'miserez', 'oyaizu', 'twesigomwe', 'heptinstall', 'herrejon', 'blissmer', 'maart', 'apneas', 'hhn', 'wichmannd', 'cucl', 'schulert', 'whelton', 'pqct', 'amastatin', 'squamocellular', 'gyncology', 'colla', 'arnow', 'neth', 'accosta', 'lvg', 'essebag', 'upsampling', 'ppypu', 'koeller', 'errami', 'typingdna', 'dwyery', 'przyjazny', 'bournakis', 'chrysene', 'ddevelopmental', 'kudryavtseva', 'globalizing', 'genton', 'nonorganic', 'postintervention', 'ionescu', 'immerza', 'bondioli', 'nccm', 'ganeem', 'lipowska', 'batterman', 'duppen', 'hemm', 'klifto', 'repasky', 'anticytokine', 'tanigawa', 'kandaramath', 'mathison', 'sadamoto', 'electrovaporization', 'frenzel', 'glykophorin', 'backorders', 'mirus', 'fujo', 'srcs', 'initiave', 'kuruvilla', 'romanchishen', 'combinatorics', 'ariss', 'woeppel', 'petkovich', 'psychooncology', 'goulermas', 'kieuhoa', 'iros', 'sepucha', 'imbrication', 'demulder', 'almeidac', 'stafne', 'fukawa', 'tuncali', 'electroloading', 'leijte', 'hytiroglou', 'ttcacggagaacgtcttgatgg', 'rautiainen', 'metaanalysis', 'ruijuan', 'fagerlin', 'munagala', 'mazziotti', 'asterisked', 'muth', 'isaakidis', 'emneh', 'lorigano', 'belzile', 'vosjan', 'sangbeak', 'andreisek', 'mykoniatis', 'gpcr', 'bazoubandi', 'ipmp', 'siozopoulou', 'kloecker', 'temst', 'imanzadeh', 'anoshkin', 'lepore', 'pedometry', 'ptaub', 'irda', 'mogher', 'hakeem', 'shreeve', 'speedup', 'essadem', 'rohrberg', 'alishahi', 'prochondrix', 'visner', 'ziemlewicz', 'dotta', 'kampoli', 'fracs', 'mashiko', 'hadas', 'perdeuterated', 'lienemann', 'huroi', 'paybreak', 'emiko', 'hemorheol', 'electromagnetoelasticity', 'peribronchovascular', 'neovasculature', 'cordaro', 'sztaray', 'genitour', 'atli', 'tandogdu', 'froes', 'speisky', 'petchsakulwong', 'klocker', 'regulatees', 'lazic', 'marathoner', 'impatc', 'bhargava', 'toxigenic', 'dowlut', 'asenior', 'pantin', 'blaz', 'varani', 'ichd', 'kohashi', 'chlorochromate', 'radiochromatography', 'walhin', 'cytomorphology', 'barretto', 'feillel', 'thiart', 'chaizec', 'farokhzad', 'axitinib', 'hindlimb', 'eversole', 'chafai', 'hanumantha', 'photocatalitic', 'willmann', 'nhsggc', 'geredeli', 'ceur', 'skobayashi', 'lindback', 'lesioning', 'sulfuric', 'muenster', 'zimberg', 'zolezzi', 'salleh', 'swearingen', 'zidar', 'vardhan', 'zandwijk', 'efimov', 'uijtdewilligen', 'prolongaton', 'setzen', 'lutterbach', 'groundglass', 'engelund', 'testosteroni', 'bjornson', 'aamc', 'chiahuang', 'benenfeld', 'malasri', 'luotolahti', 'wollins', 'ocotea', 'deist', 'masaldan', 'vidano', 'hamidand', 'guanidinos', 'caspase', 'siktberg', 'stingele', 'teruhiko', 'monocytechemotatic', 'gangoda', 'yarashev', 'boice', 'staresinic', 'poelb', 'itkowitz', 'ravl', 'aryeec', 'strahm', 'rechkunovskaya', 'sirosugiura', 'kavey', 'rigosi', 'demurrage', 'moschopoulou', 'bienert', 'abdelgadir', 'borthakur', 'guanb', 'sph', 'mabrut', 'maroongroge', 'voorst', 'graefe', 'schotborgh', 'puzzovio', 'pedicels', 'ischemiacare', 'zurru', 'degruyter', 'fileless', 'wijers', 'periprocedural', 'gedrich', 'tselepis', 'rajappan', 'sociation', 'certzoomed', 'farhy', 'reijmersdal', 'potentiometers', 'perchinunno', 'exohi', 'plasmocytoid', 'reclassifying', 'cothran', 'simuscle', 'mohtashim', 'paremain', 'valutazione', 'ellervik', 'alsubaie', 'cravana', 'tsuzuku', 'carrum', 'derecka', 'vcsel', 'patelrir', 'beckstead', 'magiakou', 'jmdp', 'noumi', 'brainlab', 'eisenbach', 'castellote', 'downsized', 'subfraction', 'stickland', 'bayram', 'gandek', 'saliently', 'stracke', 'almekinders', 'mitsingasa', 'oq', 'egoroua', 'rschroll', 'ohvira', 'lsh', 'swaswa', 'processability', 'gmusumarra', 'yonekura', 'chudoba', 'juffermans', 'tsimikas', 'granito', 'chungd', 'saloglu', 'guery', 'undescended', 'isanejad', 'sudman', 'hyperintensecerebrospinal', 'arnouxe', 'cristante', 'wasty', 'brighenti', 'jerkeman', 'salmasi', 'medicago', 'jhong', 'beitr', 'alwayn', 'chyli', 'manzi', 'palpated', 'zeigerer', 'shirato', 'ebacher', 'mrfs', 'hydroxymethylation', 'shabestari', 'patrifocality', 'rehany', 'braisted', 'wakjira', 'xuefen', 'stickels', 'stylianakis', 'dmuchowski', 'vimaleswaran', 'liaocheng', 'puspitasari', 'pitoni', 'serveraserverela', 'umeme', 'sankt', 'saccharides', 'pattana', 'effaces', 'beibei', 'watzelea', 'abawi', 'verleisdonk', 'beditors', 'dimethyldodecyl', 'zaveri', 'manisha', 'polydisperse', 'pathomechanisms', 'youbin', 'schwertner', 'eman', 'trachealis', 'subrenal', 'silberfarb', 'andreollo', 'esperanza', 'leef', 'miceli', 'asthenia', 'hulley', 'cheebsumon', 'dowzicky', 'allyn', 'exopathic', 'hereupon', 'arbea', 'sirotkin', 'monosaccharide', 'mannermaa', 'marier', 'lindal', 'saoiabi', 'alsarrf', 'focusgroups', 'mekonnen', 'hypervascularity', 'golda', 'lodree', 'immunogranular', 'tcaaaggaggctatggaaagg', 'ischemic', 'arbilla', 'lateralize', 'shanmuganathan', 'momenzadeh', 'venodilation', 'pomeranz', 'lasiorhinus', 'biochemestry', 'hellerstein', 'supertechs', 'tarsometarsal', 'gavish', 'sindhu', 'michu', 'rmlo', 'chondroid', 'muddapur', 'krolicki', 'zijl', 'hemothoraces', 'kerrest', 'rondeel', 'waltenberger', 'bogaard', 'nof', 'lietz', 'delamar', 'expansin', 'gyllenstiernska', 'pabinger', 'borreliosis', 'cystadenocarcinomas', 'rosado', 'shahla', 'holistically', 'woodnorth', 'amallinckrodt', 'speroff', 'pneumococci', 'coflowing', 'medxpert', 'pptsd', 'millimeters', 'holwell', 'epley', 'biexponential', 'zymlinski', 'microanalytic', 'kalinovsky', 'kraxberger', 'rainfaill', 'jakus', 'amplatzertm', 'orthopaedists', 'maundu', 'grujicic', 'marrangoni', 'tibes', 'aggregometry', 'mafft', 'rakeshkgyl', 'carbonization', 'informaticist', 'kazunari', 'ppropriate', 'acuities', 'artyushkova', 'predicable', 'pasapulabcpasapula', 'sodeyama', 'gnavus', 'killingsworth', 'solbjerg', 'centermost', 'hing', 'koliscak', 'maegawae', 'dimopoulos', 'magnetofluorescent', 'ggr', 'clulow', 'shiotani', 'baratte', 'plakseychuk', 'cannibalizing', 'pitetti', 'perlin', 'oslizlok', 'bolman', 'cstockholm', 'eastlund', 'assah', 'nontransplant', 'emiliani', 'tyrosyl', 'firststage', 'takehiro', 'transudates', 'jurader', 'nonmelanoma', 'ajf', 'alkylators', 'phibbs', 'antihypertensives', 'taler', 'haixi', 'allelopathic', 'aftermedialization', 'thermoemechanics', 'hpb', 'mangravite', 'angiotax', 'hinterleitner', 'varray', 'azizi', 'inoragnic', 'gilvary', 'dolcia', 'vinylene', 'celiento', 'milch', 'dihydrochalcone', 'craniospinal', 'frattarelli', 'rosias', 'ngasala', 'giese', 'manshurica', 'speechbite', 'parreiraa', 'beckner', 'madhukara', 'ruessler', 'telli', 'freis', 'gallee', 'launoit', 'vealey', 'phalane', 'hypoglycorrhachia', 'dhal', 'hafgf', 'dobran', 'dadmehr', 'velsko', 'zolghadr', 'hospitalizations', 'chisci', 'tsioutis', 'dorello', 'dnf', 'aharbin', 'fluorethyl', 'funcional', 'scintigraphs', 'confusa', 'ferioli', 'devic', 'finalities', 'sakidjan', 'catabolized', 'yebang', 'sellke', 'gozani', 'fukumitsu', 'ghebrekidan', 'teinturier', 'auml', 'varkolu', 'prepped', 'aiuto', 'statale', 'westh', 'dandavino', 'shastry', 'chaichana', 'varshney', 'mavillard', 'cuites', 'nikolos', 'benzimra', 'dirzka', 'oncotype', 'gosbell', 'hankivsky', 'ozen', 'takuhiro', 'maneechakr', 'helgstrand', 'axisymmetry', 'methylguanidine', 'aswani', 'colorized', 'savard', 'parellada', 'ethikkommission', 'chalampalakis', 'briceland', 'arpali', 'lmt', 'erythremia', 'globulus', 'mohsenzadeh', 'katabathina', 'raviteja', 'ruscito', 'ntirenganya', 'demenstrated', 'extragenous', 'barish', 'theofanakis', 'imashuku', 'saruta', 'reller', 'muillanathan', 'racemose', 'mylona', 'myre', 'individualizes', 'astandardized', 'alainy', 'nicksic', 'abbrev', 'saori', 'saraiva', 'capilia', 'vandewiele', 'bonassi', 'powerpulse', 'intranodal', 'scandium', 'buk', 'enzinger', 'haghi', 'filipek', 'caaagugcuuacagugcagguag', 'tgaactccggaaacctgacca', 'neoperitoneum', 'euds', 'houeto', 'nordgard', 'bilger', 'nonprimary', 'kazancioglu', 'alberts', 'dispenzierimd', 'vodak', 'tilvis', 'staalsoe', 'odoribacter', 'intuitional', 'ziarati', 'janel', 'mrdo', 'ophthalmologica', 'tubilitis', 'chourrout', 'msequation', 'kuzon', 'paramedian', 'hasselager', 'fradet', 'ankyloses', 'yand', 'transilluminated', 'hobl', 'phagocyte', 'tirofiban', 'bhadrasetty', 'bloesch', 'cineicc', 'gumieiro', 'paod', 'narrowingly', 'pugnaire', 'grojean', 'pielhop', 'kenjiro', 'samanes', 'sourceb', 'farkouh', 'alkanolamine', 'mattar', 'methylthio', 'borrello', 'microgram', 'baosuang', 'wmagee', 'holowaty', 'findingssuggest', 'khezri', 'unbanked', 'chondrosarcomas', 'myleran', 'raturi', 'remacle', 'fergany', 'bouhadra', 'halwachs', 'simoff', 'metabolizing', 'blanpain', 'mingshuang', 'thzhou', 'bruder', 'blinnikov', 'nonhermetically', 'koochekpour', 'mli', 'meriem', 'capnografia', 'kohli', 'aizuwakamatsu', 'osteoprotective', 'stableb', 'kengo', 'mbt', 'yagci', 'pfeilschifter', 'ulc', 'sighem', 'scarci', 'losone', 'wonsun', 'toranomon', 'optika', 'sagrera', 'arafa', 'euglycemic', 'korteland', 'gradeiv', 'ohe', 'kawana', 'akbayrak', 'myophagocytosis', 'mahidol', 'chaturvedi', 'iaphasia', 'zhiguo', 'hjortdahl', 'electrochem', 'tanase', 'extraadrenal', 'stemonderzoek', 'fmt', 'sweeden', 'gggg', 'keypress', 'compacta', 'cagcttgagatgcgagttga', 'beresnev', 'medulloscopy', 'zana', 'seclen', 'sizec', 'oviductal', 'athermal', 'iehs', 'quelever', 'moiseeva', 'bindra', 'liardet', 'finet', 'baghcheghi', 'tarasuk', 'hayamizu', 'avppg', 'invernizzi', 'inhibiton', 'gahlot', 'multicrop', 'ggtgtcgtaaagttccacca', 'cingel', 'nasso', 'vashi', 'lsrdna', 'cardiovasuclar', 'ramanujapuram', 'muschhammer', 'endotracheobronchial', 'piessevauxg', 'erkan', 'abaker', 'underdistended', 'hkjophthalmol', 'rillig', 'kranzler', 'norbash', 'hyperacusis', 'drainages', 'komine', 'selviaridis', 'lrba', 'ghandour', 'hwsmejkal', 'hourihane', 'cybu', 'chloroauric', 'mfdf', 'severa', 'sandilands', 'jgs', 'karatzouni', 'nanocrastals', 'alewis', 'meynet', 'hiroki', 'sarnataro', 'lcos', 'nanoencapsulation', 'hatip', 'dongshuangwu', 'varusa', 'hedent', 'atnaseo', 'jerecic', 'helsel', 'spreeuwenberg', 'shorted', 'capsure', 'krishnamra', 'xox', 'oelberg', 'yajima', 'rattanathammethee', 'zoopath', 'mamalis', 'gorter', 'wagels', 'cherkaoui', 'suonpaa', 'suspiciousness', 'shahim', 'tocurrency', 'spinar', 'ennapadam', 'durotomy', 'teksan', 'saalfield', 'hvaal', 'unversity', 'mihatsch', 'byblow', 'sovani', 'khereba', 'kaldarov', 'venazzi', 'babygirija', 'positiveness', 'hrehabilitation', 'smereka', 'rolodex', 'phenate', 'heym', 'sigkdd', 'openepi', 'rechallenege', 'oppewal', 'paramby', 'ballhorn', 'nikolaidou', 'shanmin', 'heteregenous', 'premorbid', 'carnosinase', 'ndwd', 'rouseas', 'garmaise', 'milteny', 'dabbs', 'hightemperature', 'mdhi', 'solutol', 'slaugenhaupt', 'tabaka', 'chavda', 'carcinophobia', 'extraorally', 'adeera', 'nomoxic', 'friede', 'zlotoff', 'fulbag', 'purelink', 'lyroudi', 'eyesi', 'acosog', 'lasker', 'tumoricidal', 'panaich', 'korsching', 'brimble', 'bessler', 'rinaldi', 'allvin', 'arand', 'nothbleed', 'hyperelastic', 'cruciferous', 'xmap', 'krall', 'gathegi', 'bisoprolol', 'brinkoetter', 'vicentinimfvicentini', 'dysmorphology', 'velicki', 'chieng', 'murio', 'elagizi', 'biosafety', 'aadil', 'holshue', 'marziali', 'pierfrancesco', 'rhonchi', 'yongho', 'ledesma', 'pharmacotherapy', 'achermann', 'eper', 'esds', 'zirwas', 'busemann', 'disulfide', 'latchman', 'mfa', 'urodyn', 'maug', 'kamakura', 'boussaid', 'banson', 'biostatistics', 'heydori', 'pechlivanoglou', 'altieri', 'emeds', 'gebauer', 'lisbeth', 'helwege', 'anamizu', 'preload', 'phosphines', 'suchsland', 'chapko', 'sevallius', 'cogoni', 'ananas', 'xichang', 'endoneurocrine', 'dissector', 'jhschwab', 'efs', 'fluoropyrimidines', 'hydroxymethyl', 'adefined', 'detumescence', 'glomeromycota', 'ostermann', 'pwb', 'imperfectness', 'gaunand', 'zwedberga', 'polkinghorne', 'ankelbrud', 'shishihara', 'smadbeck', 'lasser', 'majorant', 'igii', 'endocrinologic', 'degenholtz', 'contraindicationsa', 'musto', 'aberer', 'khess', 'ledford', 'rihan', 'disilvestro', 'hachettei', 'damilano', 'fontanet', 'surggynecol', 'zapatka', 'qiqihar', 'jonasson', 'adamsen', 'slaten', 'hirschowitz', 'shteinberg', 'quandrupole', 'laccase', 'dobler', 'tschanz', 'nonaspirin', 'yimyam', 'dinstein', 'ennaert', 'ndiaye', 'karadag', 'cominacinia', 'dimitrijev', 'onaclostox', 'retrofitting', 'italica', 'nellore', 'chalmeh', 'schnaus', 'provinciali', 'interuptions', 'fsd', 'xdp', 'adenofibroma', 'tseb', 'dettelbach', 'silei', 'trlcpbflenclv', 'dickum', 'hesch', 'geun', 'hnpcss', 'zhaoyin', 'mlgrady', 'fucoidan', 'wangqing', 'sangjin', 'csats', 'diretas', 'pyelography', 'karlin', 'podres', 'makoudi', 'farup', 'superimposable', 'acadpathol', 'stoekenbroek', 'vardakas', 'scalone', 'gusberti', 'monreal', 'halsted', 'igelmann', 'avikainen', 'gedske', 'carbamidomethyl', 'gornall', 'forkner', 'kearing', 'belal', 'gingle', 'livro', 'fone', 'crippa', 'kranwinkel', 'tttgc', 'unida', 'umetrics', 'insonation', 'warmann', 'eldemerdash', 'birthgiving', 'hogeschool', 'crpa', 'temes', 'janga', 'culebras', 'mampuya', 'peterlongo', 'whiteb', 'kolhatkar', 'rajewski', 'bny', 'cyd', 'bailly', 'faam', 'ebens', 'aota', 'plsek', 'rexiati', 'pancreaticobiliary', 'hypocitraturia', 'riazzi', 'segupd', 'gochuico', 'padwal', 'hydroiodic', 'immunotoxicity', 'mixb', 'servera', 'fannin', 'luhnen', 'alpers', 'dogsan', 'jje', 'vacora', 'jurcakova', 'moschou', 'cerqueiraa', 'bodegom', 'cardinalities', 'hct', 'ghodasra', 'postscreening', 'veltmann', 'tlx', 'knaba', 'sadura', 'pienkowski', 'vergani', 'mulyana', 'unnikrishnan', 'ferroni', 'smidt', 'nezam', 'amidoamine', 'hoppman', 'mnisavic', 'ariff', 'cofounding', 'kriauciunas', 'adomavicius', 'empircal', 'saikiab', 'nemut', 'fucuta', 'grottaferrata', 'schrier', 'biasses', 'dontchos', 'infraspinatus', 'hemoterapia', 'pockley', 'diallyldimethylammonium', 'wahlers', 'jbl', 'transbrachial', 'bothrops', 'uwano', 'petersgraben', 'ritzer', 'roule', 'decupling', 'inwood', 'zouarhi', 'rondinelli', 'dioplom', 'pramwalking', 'jgct', 'protocolled', 'planovalgus', 'survivin', 'rinsate', 'parpis', 'diffg', 'ladowski', 'farhana', 'zinina', 'infecciosas', 'calandrino', 'bacteriol', 'yiliu', 'srinivasand', 'muslumanoglu', 'agyemang', 'zhizi', 'gynekol', 'bchief', 'hematometrosis', 'sppb', 'launonen', 'chienweib', 'kassianos', 'hurme', 'nodularities', 'brunk', 'pixilation', 'gallino', 'spandidos', 'ducreux', 'ashraful', 'mosler', 'epicondylosis', 'usic', 'lilyquist', 'copetti', 'selleri', 'maquet', 'bramlett', 'okur', 'microscopies', 'hydroxyprostaglandin', 'nirumand', 'protuberans', 'baitalowa', 'chemoembolized', 'seidenfeld', 'fabry', 'hcais', 'puneeth', 'doelen', 'multilayered', 'capsulolabral', 'perisa', 'mahida', 'myelomonocytic', 'radiaiton', 'vikrant', 'hyett', 'pagar', 'mangialardi', 'tamai', 'chlorthalidone', 'ceywong', 'reijonen', 'perivaginal', 'ingestions', 'rudnick', 'adenocystic', 'ttcaacggcaaagttctcttc', 'voltamaster', 'imeron', 'calbet', 'szeredi', 'ludman', 'vashon', 'schwartzbard', 'iotti', 'ferdin', 'dolecki', 'histotechnology', 'gravimetry', 'coxon', 'nosaka', 'glh', 'midsci', 'raphed', 'landrum', 'krawczeski', 'suguro', 'precompletion', 'lrrfs', 'wihlborg', 'guobing', 'perdreau', 'kelco', 'lagneux', 'simax', 'proximale', 'lemiale', 'immunoanalyzer', 'lenexa', 'tomasoni', 'athanassiou', 'tomasgard', 'indusiata', 'tikkinen', 'ulhadi', 'baylay', 'cumpston', 'biokar', 'nakaoku', 'stired', 'kpss', 'ashkan', 'senkan', 'noninfected', 'hamlen', 'iliospoas', 'giannoudis', 'atime', 'eveson', 'michalopoulou', 'anselmino', 'lbh', 'phosphoreum', 'ferec', 'raghavaiah', 'statsoft', 'langmiur', 'stoffe', 'atocopherol', 'abiomaterials', 'uhrfache', 'wts', 'chipev', 'dubrowski', 'ghafoori', 'zepiridisa', 'nanophotocatalysis', 'marikkar', 'daich', 'foutko', 'jasdeep', 'scharping', 'pellow', 'sclc', 'dwi', 'haddyspnea', 'quasimodo', 'modica', 'tsauo', 'bittoun', 'jaberipour', 'weighbearing', 'dauvois', 'ipgmer', 'spoto', 'seeburger', 'turuntie', 'nickelsen', 'amoo', 'haasper', 'dazzan', 'foubister', 'holtzapple', 'khoe', 'colrnai', 'captopril', 'icatibant', 'tietze', 'atendidas', 'electrospinned', 'barde', 'kajbafzadeh', 'teres', 'brezner', 'foottaiyin', 'bjerklund', 'vessle', 'beechinor', 'belza', 'crott', 'xiaqing', 'jegan', 'riehle', 'vinnicombe', 'fids', 'timpernagel', 'degroote', 'lvpm', 'chhowalla', 'extrafascial', 'technologie', 'mozziconacci', 'decadron', 'harraf', 'popky', 'colice', 'ocio', 'pfordresher', 'aurpibul', 'ous', 'ronnebro', 'tanawuttiwat', 'ahenry', 'tgerlach', 'tenne', 'deimar', 'goozee', 'sudipta', 'wangdxfwang', 'ncvs', 'longwaves', 'dahale', 'tianhui', 'serapiglia', 'bravissimo', 'dadas', 'marzochi', 'khamoui', 'atll', 'jaiswal', 'vsja', 'meizhou', 'consortial', 'bendary', 'nanodomains', 'canizo', 'brilla', 'mihaela', 'ikrankenhaus', 'jcjcriom', 'icsipa', 'uorg', 'hemiparetic', 'paqla', 'acacccttagagggggctaa', 'zarbo', 'ladeira', 'radioimmunotherapeutic', 'ionmers', 'particularlysingers', 'hongzhang', 'kolset', 'lehle', 'zakikhani', 'souli', 'vilquin', 'rallis', 'kasibhatla', 'logd', 'etirs', 'huand', 'fulminate', 'losordo', 'zekordi', 'nadal', 'lmuffly', 'obstuctive', 'hosseinzadehb', 'modelheart', 'pyl', 'hscts', 'antman', 'hanzawa', 'fenipx', 'bugdayci', 'vancaille', 'schmoor', 'bucci', 'aboutit', 'tamin', 'ainterdisciplinary', 'taylora', 'fellingham', 'spirometric', 'spiryda', 'szolar', 'desensitization', 'cesari', 'niekerk', 'simca', 'sakurai', 'tzompantzi', 'feussner', 'biersbach', 'metanesa', 'neurointerv', 'avanzadas', 'platzek', 'flavocoxid', 'trco', 'rutin', 'fujitaa', 'kaifeng', 'manint', 'rehkopf', 'stereolithographic', 'alloreactions', 'locascio', 'itamochi', 'extremis', 'siwangting', 'phn', 'extranodal', 'ivanistsev', 'whereand', 'ggravity', 'pflugshaupt', 'bache', 'soneda', 'bobulescu', 'frangou', 'cinac', 'synucleins', 'terapia', 'ayuso', 'michelon', 'unname', 'pescovitz', 'brumfield', 'martorella', 'drynariae', 'underutilize', 'jeffrev', 'virta', 'steinstraesser', 'krevelen', 'tolvanen', 'timofeev', 'loupe', 'devadhas', 'skvortsova', 'abud', 'kinasa', 'wlh', 'mutliple', 'autolysosomes', 'funatsu', 'atlaf', 'candidateb', 'binkoski', 'schnadig', 'orodispersible', 'winzenrieth', 'groutz', 'gockel', 'seahorse', 'ggsignif', 'sdlnms', 'wowra', 'tgaggcaagtcagcctttct', 'omata', 'infocomm', 'debaveye', 'iacob', 'malamud', 'appis', 'flintoft', 'gruen', 'decarlo', 'kempermann', 'collaboratory', 'kneeland', 'cmds', 'warelow', 'rhinocerebral', 'stamler', 'medrano', 'amuzu', 'anuradha', 'yinnon', 'meachen', 'pvoi', 'cbfbeta', 'spermophilus', 'foresman', 'cappa', 'banna', 'limper', 'shokouhimehrc', 'wombats', 'jennerian', 'burrage', 'oxided', 'hemorrhoidal', 'smolentseva', 'interlid', 'gaede', 'beurroies', 'oculi', 'gelisgen', 'gehlbach', 'zhengzhou', 'reaktive', 'thiara', 'diomphalia', 'lankenau', 'lacassagne', 'kontoyiannis', 'equilibrations', 'slnbs', 'saragaglia', 'solaiyammal', 'yasutsugu', 'shockley', 'cipp', 'oleynikov', 'zielenska', 'mishler', 'boregon', 'esperat', 'tornesello', 'subpar', 'varlamov', 'marien', 'leitzmann', 'fulvenallenyl', 'multivesicular', 'limaye', 'functionals', 'inhomogenous', 'ecchymiosis', 'alamilla', 'hegerl', 'acanthosis', 'galdas', 'medven', 'rangom', 'yangzhou', 'wanki', 'gatti', 'wygonski', 'maham', 'schwenzer', 'jezyk', 'hanselotero', 'amisulpride', 'gange', 'belosi', 'embase', 'dkasr', 'veloce', 'esplen', 'zhoua', 'glowackia', 'domayer', 'papenburg', 'phytonps', 'saquinavir', 'strohmeier', 'martirosian', 'voicebox', 'cujean', 'electrokinetic', 'keelung', 'bhide', 'transcutaneous', 'magdoor', 'wastewaters', 'wetzko', 'rodeck', 'verghese', 'biasia', 'benavente', 'diospyros', 'jochem', 'sbahs', 'gweon', 'ohtomo', 'fhit', 'daou', 'mirarab', 'rcit', 'simulat', 'bahadoran', 'koncina', 'narkar', 'nonaugmented', 'fraulo', 'tubarius', 'commisuroplasty', 'qigong', 'eken', 'whitcup', 'cryoshock', 'urens', 'laeyendecker', 'killackey', 'steigrad', 'abstinance', 'cymevene', 'multivarious', 'bleau', 'requirementsa', 'trifluoromethylphenyl', 'dimidjian', 'budni', 'dunivariate', 'vedia', 'decock', 'frymoyer', 'gymnoascus', 'srimanee', 'gadoxectic', 'hinkelmann', 'tragni', 'olavarrieta', 'chno', 'colmenero', 'scaleb', 'dynamiques', 'cerisola', 'petramfar', 'manetta', 'exsanguinate', 'deeren', 'biernat', 'dysregulations', 'tyan', 'laci', 'nyenhuis', 'gewecke', 'sentou', 'kampmann', 'stagi', 'michalacos', 'tawbi', 'kanters', 'tlf', 'bruyn', 'diacetylated', 'ofluorine', 'dapi', 'jdr', 'unscored', 'bredel', 'unaligned', 'pophali', 'qattawi', 'shalet', 'robinow', 'pseudopapilledema', 'senninger', 'rcalvill', 'processo', 'twodimensional', 'gqds', 'tbpaq', 'schill', 'dacvpb', 'neurolysed', 'damuzzo', 'ijioma', 'ronggangb', 'wartiovaara', 'furberg', 'fic', 'guardking', 'buttar', 'hulstyn', 'unifocalize', 'njemanze', 'eschar', 'villareal', 'jassar', 'gunathunge', 'photodepositing', 'brensinger', 'bitab', 'buraimoh', 'tierheilkd', 'arca', 'somniferum', 'watfaa', 'identif', 'transcriptomes', 'ployglycolide', 'verbown', 'perciaccante', 'zhongjie', 'craciun', 'lerchenmuller', 'speijer', 'nachrichten', 'pgcert', 'dcfpyl', 'integr', 'dmelbourne', 'routined', 'hebestreit', 'artotinis', 'snoeck', 'epistatic', 'increasement', 'cines', 'klingeren', 'ogedegbe', 'webbased', 'mckeehen', 'paydak', 'tohdw', 'wredmark', 'studium', 'storme', 'metastastes', 'kannada', 'dwissdom', 'boekaerts', 'tokenized', 'mastoideum', 'morikawa', 'downbeating', 'salbert', 'babcook', 'trk', 'nondominated', 'nef', 'mesures', 'sheean', 'preto', 'satozono', 'lqiao', 'bewo', 'mxb', 'hupa', 'bojer', 'screencell', 'kemalettin', 'alagumuthu', 'miaoxiao', 'kinage', 'kalwaic', 'sherrill', 'stanescu', 'uiso', 'mdl', 'umano', 'laaksonen', 'bhandarkar', 'purkaystha', 'commercializing', 'reby', 'charpy', 'falkner', 'boyadjiev', 'jutte', 'samlan', 'axonopodis', 'bibe', 'ladyman', 'thoracentesis', 'insulinlike', 'triphenylmethane', 'vison', 'fnsd', 'mero', 'recertify', 'lysne', 'tumbale', 'jinterventional', 'joakimsen', 'masuyama', 'butaro', 'sabbagh', 'zubizarreta', 'squaraine', 'ascioglu', 'niethammer', 'dangas', 'damen', 'dlco', 'vsrts', 'sherrel', 'ichihara', 'effectuated', 'urobasal', 'chervinsky', 'reconfirmation', 'klasen', 'osterholt', 'aborkina', 'dangqiang', 'koshkin', 'sbt', 'nvivo', 'collisionally', 'hyattsville', 'giardiello', 'ramlov', 'mizumura', 'etchant', 'bmost', 'sporocysts', 'ryosasaki', 'hinch', 'gogia', 'antidepressive', 'nanocarrier', 'kawaharada', 'phocyte', 'tfsa', 'paraaortics', 'maezawa', 'loria', 'duesbergweg', 'kyunghoon', 'ipet', 'abscisic', 'haemoconcentration', 'cabozantinib', 'reynals', 'malignanices', 'tblh', 'tdz', 'bailowitz', 'fukiko', 'ceox', 'ccardiac', 'harby', 'utricle', 'kostovich', 'gertner', 'microstrain', 'lysotracker', 'moniche', 'worch', 'zunyi', 'klancica', 'tjong', 'barasinski', 'tainskym', 'feifer', 'burtonsville', 'opresnik', 'zhavoronkov', 'medir', 'haverkate', 'prolactinoma', 'caobelli', 'daqiang', 'aromatisation', 'verkman', 'raucy', 'cracchiolo', 'harkey', 'aysha', 'sepiellae', 'lhe', 'liuj', 'bricka', 'adewole', 'strem', 'clinicotopographical', 'uzark', 'fuzheng', 'wevers', 'kaykas', 'cephalization', 'fluorchem', 'breucq', 'klinwochenschr', 'gorson', 'babaluo', 'rroll', 'prioletta', 'gerner', 'ruiguo', 'trpe', 'eylul', 'bofstead', 'hayesep', 'manipolazione', 'korbage', 'pourcel', 'ganaha', 'davfs', 'psvl', 'benarroch', 'transfus', 'decompartmentalized', 'barista', 'giusto', 'prodoehl', 'grigioni', 'mancotywa', 'bornavirus', 'westra', 'sigurgeirsson', 'oprea', 'quercetins', 'intratendinous', 'mgerhardt', 'saba', 'neolabial', 'stirparo', 'jedrziewski', 'edmudson', 'kantonsspital', 'ertas', 'obokata', 'propanol', 'hugli', 'galambrun', 'kliniken', 'osgarby', 'angelika', 'saksvig', 'demirkol', 'dolhain', 'skow', 'nonhydrolytic', 'rapin', 'saksela', 'taes', 'saltzstein', 'kembata', 'laiwattanapaisal', 'fibrohistiocytoma', 'engdahl', 'grzywna', 'ulms', 'miyagib', 'gurka', 'diboky', 'rakosi', 'kinderheilkunde', 'cafarotti', 'maensiri', 'jessee', 'chatzisideri', 'reinke', 'medsquare', 'initate', 'ume', 'grz', 'sulaibeekh', 'grehan', 'pepmap', 'hataishi', 'preheats', 'brieger', 'disfavoured', 'imhof', 'dostert', 'gebiete', 'bengner', 'stimme', 'pde', 'biomonitoring', 'musser', 'bneg', 'kimes', 'sensecam', 'sijie', 'labid', 'schulkin', 'lunsford', 'cleanings', 'kulac', 'dinamap', 'psgp', 'grinstaff', 'erzurum', 'pneumoretroperitoneum', 'epizootic', 'lamcguire', 'shabnam', 'ryuji', 'karnofsky', 'kemerink', 'hmamed', 'alquaity', 'jing', 'vinney', 'carburized', 'merminod', 'dilruba', 'dilutional', 'seplaki', 'steinbright', 'opposita', 'lautala', 'aaverage', 'diller', 'pellicelli', 'koloczek', 'bronchovideoscope', 'canbek', 'elmastas', 'yanlu', 'mokken', 'kruzel', 'itoi', 'berdejo', 'antimesenteric', 'reinikainen', 'ricerche', 'amcr', 'chaudhari', 'digregorio', 'coagulative', 'carness', 'panteliadou', 'moffa', 'cyclicity', 'kramera', 'chappidi', 'kundur', 'kruppa', 'outborn', 'kitasorachi', 'demirsoy', 'ykikkawa', 'voudris', 'decontextualisation', 'suylen', 'wenping', 'papassorn', 'linkoping', 'sorribas', 'reem', 'lciv', 'mlck', 'xiaobing', 'cermak', 'lushington', 'anoctaminopathy', 'fim', 'kishi', 'brovelli', 'brashers', 'neelis', 'quansheng', 'huelsmann', 'stemmer', 'ventricule', 'sadar', 'timeframes', 'urostomy', 'hozawa', 'vevo', 'nikendei', 'aase', 'trc', 'siyu', 'tattevina', 'haemogram', 'eisenblaetter', 'eckhardt', 'takamjani', 'bromuri', 'ijm', 'sztal', 'rheum', 'kathyrn', 'tezukaa', 'lillicooper', 'toya', 'nornes', 'gigante', 'arneli', 'isoprostanes', 'lamers', 'memtsoudis', 'narabayashi', 'ltta', 'universitat', 'tpi', 'dolichoectasia', 'cemergency', 'clinepidemiol', 'enpa', 'nonquadratic', 'clotilde', 'tagmatarchis', 'cevera', 'forrez', 'bresidente', 'nonmedical', 'javanmardia', 'tsnrp', 'calibur', 'visudhiphan', 'dimens', 'sivarajah', 'theurillat', 'zerbinati', 'tricaud', 'xin', 'valuate', 'aldatmaz', 'krebsforsch', 'lezak', 'mutabazi', 'javadpour', 'minckwitz', 'wielgus', 'dold', 'hawkshaw', 'ahsct', 'rambech', 'plateletocrit', 'plomondon', 'economeer', 'gackismith', 'kaserman', 'baumkoler', 'heptosyltransferase', 'microfibril', 'eversman', 'alhabash', 'holzbeierlein', 'santagata', 'begheldo', 'pelossof', 'zengb', 'brot', 'awasthi', 'hec', 'ozasa', 'elhilali', 'guedeney', 'prestinaci', 'schiphorst', 'mermelstein', 'olszynski', 'secaucus', 'encephalapp', 'collarino', 'ayea', 'shhs', 'dethloff', 'nienaber', 'cwrnrt', 'cni', 'sukhwani', 'madanitsa', 'traitanon', 'fatique', 'oculobulbar', 'diophantine', 'tognarelli', 'shidiak', 'mahian', 'ansaldo', 'daeduk', 'mesna', 'fligner', 'onyango', 'fhcrc', 'strubel', 'fulya', 'preventie', 'rajendra', 'henscheverlag', 'umrd', 'lytvyak', 'berlex', 'maspero', 'zakaluzny', 'dictyostelium', 'vyvy', 'perseniusb', 'pibarot', 'beate', 'ncam', 'ajp', 'aluffi', 'bammann', 'avanderbilt', 'libertador', 'txiangqi', 'horacek', 'sennes', 'sotresa', 'kolodziej', 'benyamin', 'fassiato', 'pylelonephritis', 'parameterthat', 'lighty', 'mdaruhikocd', 'berdiaki', 'orimoa', 'vermeirsch', 'broeck', 'coronaviruses', 'junereturn', 'sanroma', 'tweeted', 'jhc', 'catanzaro', 'manzano', 'pigatto', 'cubas', 'sumitani', 'meth', 'monbouquette', 'meridien', 'soundwave', 'stehning', 'volman', 'mlo', 'salwani', 'ois', 'alamd', 'baksh', 'breau', 'septuagenarians', 'hamnvik', 'papon', 'kopf', 'vel', 'mendonsa', 'colistin', 'piersimoni', 'loni', 'radiolanthanides', 'hegemann', 'radiosurgical', 'eguiluz', 'roupassov', 'stabin', 'matsuhashi', 'agrawalf', 'boud', 'pueraria', 'proteolytically', 'formulative', 'ckey', 'paajanen', 'sipoc', 'degnim', 'fishel', 'mfccs', 'chauvy', 'bignon', 'ralb', 'erdem', 'tmdi', 'kahue', 'schurink', 'jordina', 'deswarte', 'atlani', 'melphalan', 'acupunture', 'dommerc', 'kistheip', 'coastalhealth', 'clinicogenomic', 'fluckiger', 'charbonneau', 'subgrouped', 'surwase', 'musunuru', 'sharshov', 'stuckhardt', 'closuring', 'hyperlaxity', 'beaking', 'arytenoidectomy', 'bardia', 'amani', 'engeda', 'plugins', 'mosa', 'suziedelis', 'tofteng', 'starley', 'kibengo', 'decatur', 'markides', 'sciencedirect', 'meyhoff', 'fnw', 'asensio', 'subgrids', 'diverticula', 'sliwinski', 'certer', 'karedia', 'apercentage', 'fams', 'intraneural', 'schueth', 'ette', 'wasatch', 'gressens', 'acoustica', 'integrability', 'fujie', 'artcount', 'vikatmaa', 'vujic', 'zakerinia', 'censusu', 'gmueller', 'ander', 'bluth', 'oluoch', 'bertaut', 'isildar', 'wenpo', 'kudryavtsev', 'zhaotao', 'hsfcfd', 'llombard', 'intervirology', 'shawky', 'benidis', 'towfighi', 'ghrelin', 'ellipsoid', 'torquing', 'shunichi', 'schunkert', 'borgmanna', 'hechmi', 'potentiodynamic', 'hintz', 'putero', 'leukaemogenesis', 'peijas', 'neocentromere', 'batsch', 'fator', 'neuroradiologists', 'breastandovariancancer', 'cambra', 'xia', 'vack', 'molenaar', 'progestin', 'ppv', 'darensbourg', 'zhancheng', 'resolidation', 'fdivision', 'burillo', 'korbonits', 'sovet', 'doerschug', 'dymond', 'bsavarysong', 'esen', 'kouklis', 'cxr', 'lubelski', 'pasquali', 'ptoa', 'shrum', 'subtend', 'calcination', 'botz', 'kasa', 'gaudiosob', 'subsampling', 'critera', 'iosifidis', 'sorrour', 'steytler', 'meissne', 'raumfahrttechnik', 'maruta', 'ragaller', 'doidge', 'kuila', 'gillinom', 'althaqafi', 'wakemed', 'mihajlov', 'biologic', 'schijven', 'brintha', 'muroi', 'amoebozoa', 'oldmeadow', 'acknowledgeable', 'gaeini', 'tolara', 'bphiladelphia', 'tecniche', 'schoots', 'lese', 'ozyurek', 'nanoengineering', 'vaithilingam', 'vasilenko', 'iconomou', 'stringsasfactors', 'schebesch', 'rosolem', 'knebel', 'megaritis', 'petricevic', 'guertel', 'cotts', 'albertaauthors', 'hyperesthesia', 'brahmbhatt', 'prosnitz', 'osier', 'okochi', 'korili', 'cerff', 'daowai', 'altarabsheh', 'picos', 'haack', 'lerademacher', 'nuaaman', 'michalek', 'aderlini', 'alsairafi', 'sunahiro', 'itohara', 'tulzer', 'mcns', 'sathiyan', 'valcarcel', 'alfranca', 'takaki', 'shvarts', 'monooxygenases', 'caseification', 'noniatrogenic', 'riviello', 'hmor', 'nevesacinthyaneves', 'asyali', 'panicum', 'mors', 'obd', 'hany', 'ttl', 'zst', 'chelazzi', 'sagae', 'suroosh', 'costerton', 'akinola', 'warsz', 'yabuuchi', 'buja', 'bmtctn', 'thoracoscope', 'sjauw', 'weatherbee', 'pihlajamaki', 'upa', 'innoslab', 'rajaei', 'finazzi', 'annamalai', 'lpr', 'mshs', 'pegoraro', 'shemer', 'ledergerber', 'tepp', 'btimothea', 'schiripo', 'complicationsb', 'torki', 'waro', 'riera', 'parkman', 'kubacz', 'foret', 'dsmall', 'amores', 'tumid', 'hospitalier', 'mitto', 'longquanyi', 'nickisch', 'ginkgolide', 'wollenweber', 'myfortic', 'gns', 'icpm', 'jmorrison', 'georgoulias', 'acetosyringone', 'inferoseptal', 'repairability', 'undercorrection', 'appeltans', 'dendrimer', 'daratumumab', 'hawryluk', 'haddadin', 'heppb', 'skud', 'jangra', 'comper', 'mazzanti', 'giardina', 'tsepelev', 'almqvist', 'earlybird', 'csimone', 'boride', 'nease', 'covary', 'phylogentic', 'kocic', 'singeltary', 'dolbecq', 'joonmi', 'phodopus', 'grigorenko', 'clas', 'antagonization', 'savagea', 'dimethylpolysiloxane', 'weier', 'cesareans', 'berania', 'ianacone', 'munge', 'anggoro', 'cctcagccaagtagcggtag', 'pavasini', 'simeoneb', 'buerki', 'westerink', 'ortqvist', 'stinnett', 'stackelroth', 'uncatalyzed', 'nabila', 'chunlin', 'equilibrated', 'kuzmanovski', 'roshanaei', 'yuchi', 'tianlai', 'suppakitjanusantb', 'lfj', 'shunsuke', 'ambale', 'vagenakis', 'blouin', 'functionaldysphonia', 'santacreu', 'attaphol', 'berney', 'chromomap', 'pezone', 'rituximab', 'elkalaf', 'romedahl', 'phytotoxicity', 'mehani', 'tgaaggagagggaaggtgaaag', 'jianggan', 'wasnikc', 'aytekin', 'ctgccgagatttgagcctcatg', 'schistosoma', 'schug', 'modelos', 'brandi', 'mebis', 'damjanov', 'oligomerisation', 'taffection', 'valdecanas', 'okcc', 'uncapacitated', 'gagel', 'shamehdi', 'mohlenkamp', 'nonne', 'nonindicated', 'chouaid', 'kohandehghan', 'miceuization', 'dinitrate', 'tuerdi', 'stina', 'ibima', 'vinay', 'beur', 'janszen', 'brazis', 'cggtcttgaagaaatggctctcc', 'cremers', 'nanomedicines', 'bechstein', 'canonne', 'aysenkose', 'sharmin', 'dops', 'dsas', 'panagi', 'resolidified', 'lell', 'pellikaan', 'luteal', 'costantino', 'extracranial', 'maneuver', 'borade', 'resultados', 'hira', 'jeyabalan', 'prolongations', 'soudry', 'constantto', 'latorre', 'keloids', 'chemeca', 'piesiak', 'qingpei', 'marayati', 'sugeng', 'noguiera', 'eguiraun', 'rebalance', 'naderer', 'middha', 'lanspa', 'antithrombin', 'gelabert', 'appelboam', 'jied', 'roob', 'intraglomerular', 'derouesne', 'matthies', 'impeeding', 'gilomas', 'zahner', 'experiemntal', 'merckserono', 'yindie', 'ruzzente', 'xiaochuan', 'shodex', 'luwor', 'rodallec', 'takenori', 'macalou', 'chettiar', 'hanwright', 'barnmorska', 'nordenskjold', 'tns', 'sbrocchi', 'palmanovich', 'chitapanarux', 'danielkpowell', 'sublethally', 'carnahan', 'scheinert', 'optimalcutpoints', 'alavaikko', 'mullenix', 'tulin', 'shrsp', 'barycenter', 'lopman', 'vesical', 'hgvs', 'sahenk', 'frescura', 'hyperthyroid', 'nonmetals', 'shirvan', 'heparinization', 'pseudocapacitive', 'multilook', 'schiavi', 'kirch', 'strobolaryngoscopy', 'sattler', 'megakaryocytic', 'cyclopentadienyl', 'berssenbrugge', 'labrocapsular', 'ntg', 'checchetto', 'itsuki', 'syntetos', 'sgk', 'lauersen', 'rublein', 'shttps', 'gdg', 'sheikhzadeh', 'normetanephrines', 'clabsi', 'mikov', 'rudimental', 'heugel', 'vetorphale', 'gillb', 'hartvig', 'rlw', 'siau', 'jarolim', 'sidorow', 'bagotsky', 'maenz', 'prenticehall', 'dewulf', 'entrustable', 'rgns', 'faddir', 'bodicoat', 'stolla', 'monochromated', 'sumpf', 'suthana', 'kaisler', 'gassim', 'haenni', 'aric', 'jokelainen', 'isoscalar', 'btepecik', 'steno', 'gtg', 'badkoubeh', 'loonen', 'duijnhoven', 'nanoprobes', 'nuh', 'zhanbo', 'paquet', 'stimmen', 'spada', 'miscommunications', 'doeff', 'viniol', 'gundi', 'chandrasekharan', 'galanti', 'kitai', 'unimalleor', 'birot', 'reijo', 'nipendeni', 'ehrt', 'vmean', 'makris', 'nowson', 'hbms', 'gilbreath', 'focuse', 'gcagaatcaccgaggctt', 'palliated', 'sulesomab', 'ipads', 'housaindokht', 'aers', 'wanberg', 'jacquette', 'kumai', 'chairmanc', 'brezova', 'koenecke', 'gurakan', 'hellebuyck', 'elkabets', 'healthsystem', 'panje', 'aaactgtcagcatctcgttgtttc', 'lamasters', 'ohgushi', 'capitani', 'raettig', 'precancer', 'tabayoyong', 'mazewski', 'bansal', 'parise', 'jeffree', 'rofsky', 'snipen', 'baktir', 'kamperidis', 'myologie', 'warabi', 'postconnected', 'kabasawa', 'functioncan', 'idcases', 'etij', 'loge', 'duchateau', 'bruegl', 'refaat', 'espanolas', 'eskens', 'paralegia', 'goplen', 'thakwani', 'maitig', 'fibromuscular', 'moyen', 'orthocarolina', 'monobactams', 'horresh', 'carlet', 'salzwedel', 'banuelos', 'electropolisher', 'precordial', 'uchimaru', 'taxel', 'zakas', 'overpotentials', 'neyshabouri', 'chocron', 'majeure', 'alloreactivity', 'academyofendoscopy', 'biasco', 'gundersen', 'cathinoula', 'burcksen', 'vmax', 'acagttcgtgaggtggcttt', 'radiotherapists', 'diaphysis', 'yinghua', 'reinitiation', 'caq', 'mastroiaco', 'cavazzuti', 'darpin', 'mesnage', 'thete', 'makiko', 'interanational', 'haemosiderosis', 'recklitis', 'passphrases', 'dupas', 'boscak', 'woosley', 'raponi', 'maltezou', 'dindar', 'siderophore', 'ravilla', 'taiana', 'remarkedly', 'drkuscu', 'gerritsma', 'livanos', 'zorich', 'sisko', 'phreg', 'marulli', 'cleophas', 'brushless', 'almoguera', 'zografos', 'abulafia', 'wvcss', 'zatorre', 'borowitzg', 'otillar', 'bertolone', 'jeppson', 'jrp', 'arnljots', 'saure', 'sourij', 'batcho', 'hatziagelaki', 'asubcomponent', 'fungating', 'groven', 'regist', 'gttgtcagaaatggtcgaagtg', 'koivunen', 'pseudohalide', 'mersereau', 'woodrowa', 'chahla', 'cdiluted', 'sellmyer', 'magiera', 'satiating', 'chimaphilin', 'chimento', 'kampouris', 'preincubating', 'microinvasive', 'huan', 'tomczak', 'bmb', 'shyamveer', 'serpentina', 'gapin', 'midaortic', 'enobosarm', 'renqiang', 'harken', 'mesoappendix', 'yoong', 'karzai', 'trand', 'giedd', 'bilbrough', 'validities', 'accutof', 'bullous', 'newsvendor', 'technion', 'tna', 'edetate', 'ctap', 'grondin', 'noureldine', 'anye', 'katsman', 'porotto', 'trimethylsilanol', 'mandahata', 'severyn', 'quaas', 'photoreforming', 'dostal', 'hennigan', 'diplocarpon', 'variantplex', 'aiyegoro', 'outsource', 'mandica', 'radadiaa', 'heeger', 'healtha', 'calderhead', 'kawatsu', 'helke', 'spross', 'pnens', 'bbsos', 'barbaras', 'ninstitute', 'attree', 'husemann', 'lornoxicam', 'pogacean', 'sarcomas', 'trenwith', 'postepidemic', 'guttentag', 'turaga', 'hhas', 'pachyperiostose', 'herawi', 'kasting', 'triginelli', 'kasian', 'lypson', 'graffy', 'rhipicephalus', 'aneka', 'cantalloube', 'gangliogenesis', 'lunney', 'dodoulas', 'grohnfeldt', 'nonmusicians', 'nces', 'preschools', 'alwsh', 'kitakaze', 'lederle', 'seul', 'dysis', 'phosphotungstic', 'licar', 'pumila', 'janevska', 'espinos', 'rosenkrantz', 'atherleya', 'pfannkuchen', 'hernu', 'schlotthauer', 'clavie', 'rohac', 'vandana', 'khetan', 'patellas', 'punctum', 'singletone', 'bioelectrical', 'alfaruqi', 'gooijer', 'pirraglia', 'wichterman', 'metaplast', 'malini', 'gvla', 'glucometer', 'roeb', 'isobutanol', 'fractographs', 'motheo', 'sitz', 'protani', 'louwman', 'megfr', 'pontoriero', 'hiratzka', 'golisano', 'gardy', 'fcfs', 'miia', 'crawhall', 'tracheostoma', 'stomatology', 'nieuwenhof', 'plnd', 'ptaa', 'seltene', 'insomuch', 'eigentlich', 'arunava', 'ibmc', 'feibelman', 'taoa', 'lrygb', 'anthropometrical', 'reinfuss', 'zaroff', 'meystre', 'guttapalli', 'turkelson', 'rajeshkhanna', 'jodoin', 'vxxgy', 'schlaak', 'kho', 'herpel', 'ejiri', 'konferencia', 'mechanosensory', 'kiyotaka', 'sonib', 'hexahedron', 'avand', 'leiocarpus', 'dnihr', 'capparuccia', 'zorzoli', 'atomically', 'macroaggregated', 'geloven', 'hellekant', 'bolten', 'guc', 'ffrs', 'angiol', 'habibovic', 'kodali', 'esteems', 'abaloparatide', 'henkjan', 'vidgena', 'gmvc', 'lamantia', 'tapanainen', 'ajib', 'suri', 'kantrowitz', 'alkana', 'nyangabwe', 'nondo', 'torchetti', 'pericarditis', 'inseminars', 'ratec', 'sasse', 'cherkassky', 'rishwana', 'zeger', 'dharamshila', 'traugott', 'atchudan', 'sormani', 'krimphoff', 'mastrangelo', 'klimentidis', 'zainal', 'kittmer', 'moharamzadeh', 'tubman', 'akl', 'reexcision', 'korpeoglu', 'klosterhoff', 'sridharan', 'tufano', 'dashkob', 'laib', 'carabini', 'parasymphyseal', 'vandertop', 'baccaleurate', 'dominykas', 'personalising', 'syarifah', 'ariki', 'polycomb', 'elongates', 'dermalogica', 'schur', 'madarasz', 'specialis', 'qiuying', 'ctag', 'hunsinger', 'phis', 'eltabey', 'wojtyniak', 'marzoukb', 'senge', 'lacoeuille', 'labiomep', 'balagurunathan', 'weiblich', 'fritzel', 'soledad', 'zibold', 'trilinear', 'otorhin', 'streamwise', 'giordani', 'ccolumbia', 'jayedi', 'bookwalter', 'bakenov', 'aceis', 'koutroubakis', 'wiltshaw', 'wedig', 'kashefi', 'tfee', 'damijan', 'beaufils', 'comput', 'csurgeries', 'liukka', 'ddifference', 'keratoderma', 'arnt', 'tesfom', 'nugara', 'elsinger', 'visuospatial', 'radiochemically', 'sobolewski', 'shuiqing', 'byin', 'drburcak', 'dena', 'cshandong', 'startz', 'seigne', 'mikhaylovskiy', 'harshfield', 'delor', 'tufan', 'stathankis', 'densitometrist', 'rostrubbningar', 'boudary', 'janbandhu', 'vaneski', 'rokkanen', 'rgj', 'feinbaum', 'edvs', 'bluhm', 'photoexcitation', 'yanchang', 'fxp', 'bissery', 'severino', 'passt', 'smayevsky', 'nika', 'ghanes', 'cyclophosphanide', 'phk', 'eklund', 'pyriform', 'qiang', 'procuratorial', 'reinar', 'cytopenic', 'seligson', 'kaffash', 'bioprinting', 'kowalska', 'pamboukian', 'dolgov', 'teichgraeber', 'richetti', 'microretrognathia', 'luben', 'antiguide', 'immunodiagnosis', 'demonatrate', 'erythematosus', 'mebazaa', 'saphenous', 'textos', 'gorevic', 'tropsch', 'burd', 'hbdeoxy', 'tumefaciens', 'burak', 'elavsky', 'merelli', 'dejaco', 'demostrating', 'sprangers', 'gharai', 'lipodystrophic', 'angelopoulos', 'eall', 'agroecological', 'siciliano', 'messingera', 'citrulline', 'wentink', 'inkt', 'schlahsa', 'barbeques', 'kommerell', 'kercsmar', 'pimonidazole', 'dfb', 'fauziah', 'coursey', 'persis', 'gaggtttaaggtctcggtgg', 'carbamate', 'imn', 'zavgorodnl', 'decaestecker', 'takura', 'chumanov', 'weichert', 'imahashi', 'barbacioru', 'rosai', 'tanzini', 'azote', 'twx', 'ludaopei', 'spay', 'togami', 'pehla', 'hilscher', 'obstipation', 'bazemore', 'alkylbenzenes', 'philidelphia', 'medicalized', 'operaiton', 'galimi', 'haosen', 'eliina', 'kitos', 'ignitions', 'pediatrica', 'tieyi', 'submicromolar', 'okwali', 'glassdoor', 'yasuhide', 'shapotou', 'gicraf', 'nattino', 'potron', 'galun', 'macroreticular', 'kommission', 'julson', 'elp', 'hellriegel', 'siraw', 'stlk', 'prothrombotic', 'trabelsi', 'apogeotropic', 'larde', 'ksuv', 'pantalone', 'carstens', 'martorellf', 'ltpfs', 'lossesii', 'suhag', 'mahjoob', 'absorptiometry', 'paschos', 'odier', 'gyroscan', 'truhlar', 'ramezanzadeh', 'dmn', 'mzdi', 'bchildren', 'roodenburg', 'piasecki', 'silvis', 'teratogenicity', 'garbino', 'ileocystoplasty', 'ishaki', 'teratologic', 'frangeul', 'eblus', 'maysaubrig', 'zribi', 'correig', 'higashii', 'plewa', 'sastikumar', 'kierkels', 'kumagae', 'brandner', 'sanatorio', 'cin', 'hirasawa', 'yutarken', 'oosterhof', 'retaine', 'substratified', 'thoracotomy', 'tcmesh', 'neiner', 'vielhauer', 'khazai', 'dephasing', 'thrombelastography', 'kollar', 'jarzem', 'kinkor', 'rvad', 'jialun', 'defibrillated', 'penalba', 'wardlaw', 'overdilate', 'svebak', 'medetomidine', 'marijn', 'auscultatory', 'hhmi', 'veugelers', 'chibuzor', 'kilford', 'treia', 'kharton', 'vbollela', 'geme', 'neuromuscul', 'postdoctor', 'cabanas', 'tkis', 'tzili', 'nanospikes', 'amebic', 'grauke', 'sreekumar', 'kucuk', 'arzi', 'smollin', 'ringhoffer', 'dyne', 'fasps', 'rmbs', 'nicolsi', 'efetividade', 'skoric', 'delling', 'theray', 'tanguy', 'hilbig', 'hti', 'endostaplers', 'imene', 'frommer', 'bioimages', 'osmania', 'bodmeier', 'normotension', 'lefumeux', 'shanb', 'scy', 'mausner', 'pepfar', 'gundlach', 'rispens', 'luar', 'hoxa', 'astroglial', 'fainsinger', 'habilitative', 'subhypnotic', 'bocarro', 'nilssona', 'bodenstine', 'kazerooni', 'mucotoxic', 'aabbreviation', 'langelier', 'sarac', 'sendsto', 'zhichao', 'skole', 'resinsat', 'elselvier', 'trialling', 'ferech', 'meloen', 'appalacian', 'automa', 'obrez', 'infantil', 'khazanie', 'marzouk', 'lghelichi', 'metalsalts', 'feurle', 'orlandi', 'abbara', 'stief', 'neuromyotonia', 'crosshead', 'bouilloux', 'roddie', 'nijem', 'daczm', 'hirono', 'abductus', 'kenneally', 'senda', 'alharthy', 'schuhlen', 'kyoshi', 'processus', 'captura', 'charalampopoulos', 'eikermann', 'cnx', 'strecker', 'dennyson', 'perons', 'trakadas', 'initialed', 'ttlf', 'lucenajonialucena', 'rvlm', 'jerrett', 'hisata', 'gtvtb', 'rahulrdeshmukh', 'hexi', 'senthilkumaran', 'nekrasas', 'sunyach', 'macropore', 'marullig', 'casteren', 'jazrawi', 'hassina', 'aravindh', 'qiuhong', 'coroller', 'balaram', 'anatomi', 'frantzias', 'surveillence', 'alskog', 'kerkhofs', 'lauermann', 'earles', 'manzon', 'buriak', 'prps', 'becquemin', 'cistulli', 'nedostup', 'teleicu', 'nanomater', 'harrisb', 'monthsbetweenhsgradandstart', 'dehoux', 'deuren', 'marmorvej', 'skovrlj', 'tubaro', 'mobicom', 'moukrim', 'godes', 'lauate', 'subcarinal', 'brianchinzj', 'qixian', 'schweon', 'kaban', 'schuitema', 'furfurals', 'kvien', 'cystourethrography', 'protothreads', 'esbls', 'ehra', 'walkersville', 'einstitute', 'hengyang', 'tepeat', 'jianming', 'serner', 'medicalizing', 'deralakatte', 'touchon', 'atieh', 'hoeller', 'preminber', 'biesalski', 'gussak', 'dobner', 'autosampler', 'pravettoni', 'ranaa', 'mindis', 'meurice', 'tharmar', 'vatskys', 'suprelorin', 'cuneometatarsal', 'macroadenomas', 'vierboom', 'overbooking', 'plano', 'kunins', 'natya', 'anemia', 'occhetta', 'powderon', 'hjorth', 'jatinderkj', 'demineralizing', 'dibutyl', 'bartholmai', 'cernin', 'plaks', 'sennevillei', 'higee', 'subsynaptic', 'liuf', 'ruda', 'cucero', 'wengang', 'calkins', 'jabbarzadeh', 'galecki', 'asrat', 'akutgeriatrie', 'deramore', 'bernalte', 'siebeck', 'imageof', 'valved', 'dsurgeon', 'sadudh', 'piriyapatsom', 'polyetherimide', 'makokha', 'antiperspirants', 'lineshape', 'sdps', 'laak', 'kavianpour', 'jayakumar', 'vacon', 'pvuii', 'theraputic', 'doumas', 'gotzmer', 'calcio', 'kaynig', 'jalali', 'chatelut', 'hyalinose', 'jeon', 'feaster', 'wiedrick', 'faulk', 'kanyama', 'orcutt', 'baeksgaard', 'berzigotti', 'pbinplus', 'antiasthmatics', 'dakora', 'kidane', 'senechal', 'grandview', 'diederen', 'hypertransaminasaemia', 'alloying', 'vegfa', 'taejun', 'leidos', 'aunq', 'origlia', 'ayland', 'leydig', 'tricase', 'pailloux', 'cenfetelli', 'kokalj', 'ookubo', 'marinamatbaki', 'behnke', 'mcgunness', 'larocca', 'marchese', 'sehulster', 'bengaard', 'pradono', 'laux', 'muchnik', 'neher', 'kananizuka', 'sveva', 'rupper', 'mirackayhan', 'baglaj', 'toups', 'lamivudine', 'ielsg', 'navaza', 'garlyyeva', 'lebacq', 'fric', 'platycephala', 'tascam', 'mdcer', 'litzinger', 'breese', 'jinju', 'markdowns', 'couec', 'zamorina', 'bmonash', 'epulmonary', 'jewett', 'gentili', 'parya', 'nakanob', 'demssie', 'mayorga', 'linnan', 'xiaopeng', 'mozhchil', 'schlemmer', 'grundmann', 'egresada', 'dexibuprofen', 'tianli', 'elamurugan', 'enzmann', 'dyspnoeic', 'lhrm', 'makens', 'munchel', 'kozina', 'carnoy', 'intellifish', 'transcriptor', 'thereinto', 'zorko', 'menerie', 'mitraria', 'bernbaum', 'dehalogenation', 'ymvj', 'muhamad', 'nanoaluminum', 'zhong', 'conboya', 'shuntaro', 'preoperational', 'mayeda', 'piezoelectronic', 'calmettes', 'poletajew', 'binstitutes', 'cipto', 'goyala', 'seltmann', 'ufmg', 'oatps', 'krahne', 'xianquan', 'soska', 'yaroshchuk', 'siye', 'pseudolobule', 'favennec', 'baesens', 'mannazhi', 'grifka', 'strongin', 'cervicalgia', 'tois', 'heintze', 'coix', 'effuses', 'gastaldo', 'parapneumonic', 'veenstra', 'gfri', 'bolzoni', 'bactenecin', 'blalock', 'danke', 'damaj', 'kamangar', 'cytologically', 'hydrazide', 'lindahl', 'mizera', 'parrallel', 'soubrier', 'tamaster', 'longissimus', 'daskivish', 'salihoglu', 'lavastida', 'tortiously', 'kresovich', 'polycondensations', 'ornano', 'cvitkovic', 'septuagenarian', 'gametogony', 'rosenbauer', 'jerant', 'recg', 'nores', 'yersin', 'leukopenic', 'transferosomes', 'blenk', 'wanat', 'heideman', 'sando', 'knippera', 'cmf', 'hyperoxaluria', 'servox', 'tci', 'kairys', 'pronase', 'kanematsu', 'defilipp', 'endovacular', 'calcanei', 'fluconazole', 'caliliw', 'baelen', 'microhemorrhage', 'zymbal', 'laryngectomies', 'guideri', 'purell', 'scherjon', 'dreu', 'sollitto', 'saftey', 'klepetsanis', 'gelber', 'cyberworlds', 'abcess', 'mattos', 'epineural', 'panarchies', 'tsvd', 'ecgvhd', 'scientometric', 'aloci', 'lemeshow', 'pischke', 'micromeretics', 'absorpting', 'corsini', 'ferrazzi', 'bassler', 'connesc', 'kepinertia', 'imatinib', 'gcgccaagtaggaagtctct', 'franzetti', 'thibaud', 'objectivemethods', 'lymphglandulae', 'jozifova', 'raoufi', 'roetgenology', 'yunxiaa', 'vozes', 'tanawitt', 'zannone', 'petieau', 'czernin', 'urth', 'postshift', 'tunica', 'zaleske', 'perd', 'cocquyt', 'sawczuk', 'urdaneta', 'eletron', 'golenko', 'castellotti', 'algul', 'dumbaugh', 'twocolor', 'labx', 'thermosteric', 'mcclaren', 'spotten', 'pannuti', 'enzymaticallydeglycosylated', 'sahraie', 'zhiming', 'nephrology', 'evilevitch', 'orantes', 'abimbola', 'raihan', 'cckar', 'lingappan', 'brovman', 'blepharospasm', 'yafeik', 'mattera', 'tann', 'yinmm', 'zhengjie', 'tigaud', 'thermalization', 'conjugative', 'aurgery', 'luers', 'silawy', 'crivellaro', 'sfgs', 'discussants', 'cherepanov', 'kansoy', 'puichaud', 'turse', 'zua', 'rcci', 'overtensioning', 'dfg', 'nanoscience', 'pogam', 'langel', 'santarpino', 'battiwalla', 'auvergniot', 'breastboard', 'hansenc', 'zvarova', 'norwalk', 'ossicle', 'qiping', 'azevedo', 'baldisserotto', 'scara', 'burring', 'huj', 'pessan', 'verrucous', 'trampont', 'upsell', 'waikar', 'defawe', 'fishbein', 'nanopreparation', 'youmei', 'parasanguinis', 'ostad', 'oppe', 'hypatia', 'hanasoge', 'cardiovascthorac', 'kurjak', 'liras', 'vontobel', 'beseen', 'randel', 'multiregional', 'presbitero', 'dpw', 'sawashima', 'loubinoux', 'beris', 'dingchuan', 'hausken', 'fluorometer', 'colgrove', 'ketorolac', 'nurenberg', 'eviter', 'definitiveness', 'lable', 'garczarek', 'kardia', 'tode', 'fungiform', 'fiorini', 'nadalin', 'melsen', 'shahedi', 'ifsttar', 'mrcps', 'maturu', 'pyk', 'kitaku', 'pienta', 'mfaham', 'ugrinova', 'akinc', 'syngal', 'competion', 'lapidus', 'samsudin', 'solecki', 'meekins', 'microthrombotic', 'jouf', 'vasopressor', 'poiata', 'avashia', 'kukuczka', 'golia', 'solmon', 'domesticus', 'bouwels', 'neide', 'farrokhi', 'yassa', 'patientenorientierung', 'rlt', 'inscoec', 'facemasks', 'surelite', 'alicano', 'dziura', 'washicosky', 'mauermann', 'sarner', 'lavarack', 'jixm', 'odience', 'cognbehav', 'letwoski', 'evangelos', 'lupion', 'guildenbecher', 'kubat', 'htr', 'hetjens', 'barlogie', 'saiura', 'monaldi', 'disequlibrium', 'shaiman', 'gadner', 'bifurc', 'nmpc', 'giacomelli', 'icten', 'changhua', 'zolodex', 'condomless', 'gpaq', 'prasadam', 'gerschenson', 'alivisatos', 'rybniker', 'vandusen', 'kontopidou', 'biswajit', 'deitz', 'siewers', 'etherification', 'heesemann', 'scherag', 'scie', 'korczyk', 'izumiyama', 'oguro', 'tfd', 'sneha', 'methacholine', 'klang', 'vegard', 'bazzino', 'antiagregation', 'giannakos', 'thiobarbituric', 'efect', 'teklehaymanota', 'ananthakumar', 'unstiffened', 'mpgr', 'hrpqct', 'waso', 'cheonan', 'pathologe', 'reinforcementparticles', 'calderan', 'shozu', 'naeini', 'pfromm', 'milowsky', 'gauri', 'siu', 'nasanen', 'hepatocarcinogenesis', 'cbcc', 'tailorx', 'colagrossi', 'azma', 'ghabrah', 'lischka', 'hughers', 'shabunya', 'birru', 'gratwohl', 'apstein', 'pbae', 'wbi', 'fabq', 'rivadeneira', 'gotoda', 'daibes', 'lukatskaya', 'badamchizadeh', 'rickert', 'chuanxuduan', 'palmitamide', 'auris', 'rapidis', 'cwhole', 'batumalai', 'scherbakov', 'dreno', 'abis', 'wsa', 'impaq', 'raffinose', 'zolpidem', 'ipata', 'kolchugin', 'agerman', 'zaccheria', 'msq', 'roentgenogram', 'pensabene', 'hache', 'niph', 'etfdh', 'fnp', 'nastasi', 'chevillard', 'majerski', 'xiaofan', 'fassessed', 'shinzato', 'arbex', 'subperiosteal', 'jaad', 'soueidan', 'poong', 'bogyo', 'bacteriologically', 'tetrapyrrole', 'pencharz', 'guzmand', 'tenido', 'podkovalnikov', 'euvolemia', 'nondancers', 'megibow', 'schiefelbein', 'serl', 'rayhill', 'aetffc', 'damini', 'rumana', 'nikolousis', 'keever', 'tgas', 'oeconomica', 'ollivere', 'farisco', 'urodynamic', 'belfrage', 'fluocinolone', 'dobek', 'rooper', 'yok', 'santanu', 'superlat', 'leval', 'echographie', 'amol', 'menhour', 'fluconazoleh', 'dodh', 'pietschmann', 'dongming', 'nxt', 'faigenbaum', 'bizec', 'xinxiang', 'analyzetm', 'pageler', 'aors', 'nabuurs', 'perpsectives', 'baertsch', 'psaila', 'malick', 'korecka', 'pubectomy', 'semitendinosis', 'joabpeq', 'laska', 'izard', 'feneley', 'mannes', 'szladovits', 'gunhild', 'hyopharynx', 'trachealzuges', 'seismol', 'qizi', 'yokooji', 'ewert', 'tetraploid', 'chahlavi', 'junaidi', 'htk', 'bontkes', 'engelhart', 'batko', 'reustle', 'behuliak', 'greenman', 'touyz', 'innfarrctiion', 'gallspach', 'cavasic', 'ffrad', 'guia', 'zatkova', 'papaioannoub', 'hueppchen', 'montely', 'mookherjee', 'numer', 'derthick', 'sandboxing', 'lauterjung', 'ctvp', 'mandl', 'overad', 'dankelman', 'iddm', 'masgrau', 'tolstikova', 'ruhe', 'statsilk', 'garthwaite', 'levrel', 'arese', 'surgicopathologic', 'postsurgical', 'hezhou', 'dobutamine', 'galatsanos', 'opisso', 'tanzer', 'tezuka', 'myj', 'gmiat', 'dartos', 'hccs', 'aicha', 'fluminense', 'ratvijitvech', 'hsil', 'sirnabased', 'raffy', 'katabira', 'oligocystic', 'siew', 'xoy', 'ostomy', 'pazarbasioglu', 'samkeliso', 'hitchon', 'cheri', 'nabeta', 'bazak', 'staab', 'rimous', 'bmipp', 'pokidova', 'fallcumulativegpal', 'peprotech', 'amaimonides', 'unilab', 'brase', 'deneweth', 'ulcerosa', 'treml', 'chronification', 'habert', 'huffling', 'anticalcification', 'zura', 'arbella', 'dalfino', 'meningocele', 'gutschmidta', 'tubitak', 'martixx', 'jandel', 'mateosa', 'cytogps', 'weili', 'suissa', 'dysarthric', 'spinoffs', 'voinnet', 'weiguo', 'hissediyorum', 'nishimot', 'canivet', 'ontariomcmaster', 'xiaolan', 'winnik', 'faquir', 'lyphadenectomy', 'ndss', 'comninellis', 'sishencong', 'neurobiol', 'gonadoprotection', 'phelip', 'shenshu', 'cetoc', 'griessere', 'capsuloligamentous', 'otu', 'monolaurate', 'turbidities', 'emiliano', 'ilia', 'oabss', 'rmiyata', 'stegger', 'kaist', 'hise', 'bolkenbaas', 'zagazig', 'reconstrmicrosurg', 'saadet', 'abdulhakim', 'hkobayas', 'uwatoko', 'abolmaali', 'cedel', 'nozik', 'reinartz', 'ingersleben', 'tachibana', 'drkoraygursoy', 'beati', 'naorr', 'tggttctgtgacggggag', 'missteps', 'thongprayoon', 'microsponge', 'smithii', 'udraite', 'symmetrizing', 'ciarleglio', 'lcis', 'shiraishic', 'skamene', 'bortse', 'paulandgailstone', 'condensations', 'mazere', 'atrialized', 'coumaric', 'citrobacter', 'lauraldehyde', 'schellong', 'patwardhan', 'pessina', 'skapinakis', 'chwan', 'sadetsky', 'niemi', 'fukubayashi', 'koppara', 'olnes', 'alyas', 'loibi', 'garneau', 'fentz', 'ileopubic', 'buhr', 'myelomonocyticleukemia', 'ntlaf', 'ebshish', 'sociometers', 'perforator', 'metastasising', 'lomefloxacin', 'dausen', 'hongguang', 'attaleb', 'zanthoxylum', 'bsns', 'nyop', 'medivators', 'herning', 'dalmau', 'posteriorcirculation', 'kultur', 'laszkowska', 'haraf', 'airat', 'koutouzi', 'pryma', 'stanleya', 'sinogram', 'iczkowski', 'wiedensohler', 'serviceability', 'nitrososphaeraceae', 'ewillcorp', 'artmed', 'mitola', 'livechildren', 'neite', 'abana', 'materiaal', 'ciccone', 'driehaus', 'kreder', 'yejun', 'peschiera', 'kkd', 'aneg', 'nontechnical', 'kohr', 'ishiai', 'alkatan', 'woolrich', 'joelius', 'vicenzino', 'subjeck', 'densitometrists', 'bbmi', 'interarrival', 'bouvier', 'denberg', 'rothbard', 'acadsera', 'interdental', 'terrin', 'raemer', 'zoulalian', 'mizra', 'bida', 'partovi', 'shevchenko', 'motuk', 'blepharospam', 'beyea', 'craighero', 'deemm', 'casaccia', 'oyen', 'kakinuma', 'khashayar', 'ik', 'squered', 'gisi', 'amarum', 'methrotexate', 'stranden', 'invitae', 'mcod', 'clcr', 'hemithorax', 'forsythiae', 'flashvars', 'dja', 'tsiros', 'ipek', 'carlstedt', 'mascette', 'gctgccttcttgccttga', 'bouassida', 'obeso', 'ampc', 'ylsbq', 'kjerulff', 'safvat', 'faraglia', 'ukwatta', 'aaker', 'ptsd', 'alfazazi', 'qlu', 'dhm', 'peronea', 'bispyridyl', 'fallick', 'aafd', 'bajpai', 'aorn', 'niguarda', 'immunologia', 'dorsoproximal', 'armasc', 'boncea', 'gaioso', 'fardin', 'psy', 'methylmercury', 'rvd', 'insem', 'radix', 'buitelaar', 'oncogenesis', 'papaoikonomou', 'subretinal', 'posthsct', 'songye', 'prather', 'garridoa', 'radiogr', 'devana', 'immunoinhibitory', 'thyrocervical', 'casebolt', 'sicree', 'obijiaku', 'rmf', 'hunerbein', 'antacid', 'luxenberg', 'uottawa', 'bellumkonda', 'extraterritorially', 'bhavaraju', 'grossberg', 'helberg', 'kennesaw', 'sangisetty', 'iseman', 'verbist', 'antila', 'kunstgesang', 'letibotulinumtoxin', 'norberto', 'zahorik', 'vigirea', 'biagioni', 'accedit', 'sammelstelle', 'biometrical', 'rineer', 'sommavillad', 'saam', 'durn', 'meiron', 'scpp', 'stary', 'domann', 'karden', 'pmacs', 'ozdamar', 'doblhofer', 'incompliance', 'silvestre', 'meghen', 'vre', 'vandenbogaart', 'aspergillusniger', 'kowadaa', 'hamadouche', 'moggio', 'cunyang', 'lebreton', 'acfs', 'fossali', 'higman', 'reagin', 'gropler', 'bomanji', 'chhajlani', 'gonesse', 'tyczkowski', 'maroya', 'tautomerized', 'gatgttggcgacctcgtatt', 'graceb', 'brienne', 'igelhart', 'caretm', 'pediatr', 'cubbon', 'scpps', 'journa', 'alentejano', 'cacaaccctctgcacccagttt', 'exacerbator', 'ciszak', 'impinger', 'saravani', 'lymphohistiocytic', 'fossiol', 'sobczak', 'ghafri', 'dighe', 'turbostratic', 'nibp', 'downscaling', 'grise', 'nogo', 'subplots', 'raker', 'galactomannan', 'sdlnm', 'atilgana', 'roskoski', 'hysteromyomectomy', 'euromicro', 'electroshock', 'ursua', 'childes', 'papillary', 'haenel', 'honghu', 'einkauf', 'almonaem', 'ossicles', 'wikis', 'dhamad', 'sekitani', 'diskin', 'colab', 'singson', 'cyclophos', 'calcaneoplasty', 'photron', 'gattaz', 'khansa', 'devere', 'gctcggaagatgaaacgaaa', 'extracerebral', 'enew', 'reestimate', 'ciliberti', 'srm', 'cantini', 'karakurt', 'xanes', 'zaheadn', 'leangapichart', 'craver', 'pjps', 'glocal', 'bmujtaba', 'rgbqgb', 'halila', 'hariadi', 'kuivaniemi', 'bentolila', 'bgn', 'krise', 'gadala', 'keshri', 'awalt', 'colocation', 'bomze', 'delanois', 'immuncompromised', 'giambrone', 'kokoeva', 'mollamahmutoglu', 'choeb', 'yuzo', 'venot', 'meems', 'tetraethylene', 'uemoto', 'keslonsky', 'fuglerud', 'miniprep', 'hasnan', 'resovled', 'nonenhanced', 'pabra', 'khatam', 'ajpsi', 'osteosarcoma', 'oehling', 'jayarajah', 'aun', 'filipin', 'nmi', 'ghouri', 'abediterol', 'inducibility', 'biomacromolecules', 'ryg', 'sbpsd', 'wiktorowicz', 'ipsirna', 'lemack', 'mavrogeni', 'vocalsolisten', 'dlog', 'bturku', 'epcs', 'golbari', 'zhongchao', 'overtopping', 'jampana', 'pengwei', 'turkyilmaz', 'dasaniserena', 'giraldeau', 'superlink', 'esterni', 'lillioja', 'esv', 'hammertoe', 'kocyigit', 'haibo', 'tygar', 'darwood', 'polyphenon', 'englberger', 'guariento', 'veglio', 'clawson', 'iseg', 'coadministered', 'dsirnas', 'primigravida', 'gezmu', 'trabeculations', 'tetteh', 'zraick', 'growney', 'cephalosporins', 'bmarijnhouwert', 'maragkoudakis', 'matrana', 'krenkel', 'briefoverview', 'antiapoptotic', 'peine', 'stempro', 'heterosis', 'aloysio', 'leskela', 'retrouvey', 'vanschoonbeek', 'falcao', 'bmcto', 'frontrunner', 'elbeshbeshy', 'bartosova', 'nasofacial', 'pacenta', 'sufentanil', 'modirian', 'zymed', 'olender', 'samhita', 'peritonealis', 'bozorgzadeh', 'moinhos', 'czene', 'mirshekar', 'crossref', 'feldner', 'badon', 'strobovideolaryngoscopic', 'ulhaq', 'putka', 'mokin', 'thomassen', 'cardiol', 'obgyn', 'anhidrosis', 'lvb', 'tensionless', 'cselectivity', 'nosocomially', 'geelkerken', 'lepor', 'durez', 'uappl', 'niedworok', 'pififormis', 'nanoimpact', 'woerle', 'miglioretti', 'karoulas', 'ambrosano', 'komplementmed', 'hautepierre', 'transmen', 'produktionsmanagement', 'bek', 'shahrokhian', 'uddg', 'photonis', 'helge', 'dhand', 'nccdphp', 'kuchenbecker', 'golliot', 'wholy', 'gopaul', 'zhengc', 'mcquown', 'powercepstrogram', 'taixi', 'nolen', 'hyperfucntional', 'ulbrecht', 'radiohplc', 'bbm', 'blondell', 'fluoropyrimidine', 'bouzrara', 'freidin', 'armagan', 'haematacon', 'dinaro', 'smh', 'herstein', 'resorce', 'ratain', 'lakmal', 'idk', 'ktransenergy', 'meyrat', 'wijde', 'zixing', 'villaret', 'xuexue', 'megaproject', 'putorius', 'elshemy', 'emccd', 'andar', 'joonki', 'salmons', 'tsurikov', 'monsell', 'steib', 'rvt', 'cytoplasms', 'akay', 'yuna', 'midclavicular', 'kleijweg', 'potepan', 'brylka', 'deduplication', 'musci', 'sturmann', 'ruckart', 'tranplant', 'tba', 'universitatiidin', 'georgieva', 'neklesa', 'vkas', 'igas', 'aggressivity', 'kitsiou', 'hudziak', 'cmanning', 'bjorck', 'dmenter', 'agamous', 'fedorikhin', 'methh', 'trebse', 'gips', 'tlif', 'jecb', 'rostek', 'songsongxianlu', 'giele', 'sdcq', 'fincher', 'escursione', 'trabulo', 'salvino', 'paik', 'sudheer', 'voscillometric', 'mesirov', 'sutija', 'kvidal', 'lddm', 'drburcuselbest', 'peppas', 'buseh', 'trientine', 'roksund', 'howere', 'papapoulos', 'kitsuta', 'reserch', 'futaki', 'resolvers', 'anisa', 'transdermally', 'dresselhaus', 'perrone', 'alccounts', 'ctcr', 'baixiao', 'ciloleucel', 'cordotomy', 'thyavihally', 'machannaford', 'diphenol', 'cenvironmental', 'goebl', 'galdo', 'deretic', 'myhc', 'palstam', 'wos', 'sdroi', 'cappabianca', 'articulatse', 'bailliard', 'immunotechnology', 'umbo', 'chh', 'cyclohexanes', 'lamouroux', 'nontender', 'riangles', 'csejtei', 'templinu', 'nonhaematological', 'hematocrit', 'rehtanz', 'embodetect', 'fedorowicz', 'terve', 'hammerberg', 'micromonas', 'kampfer', 'jaspers', 'alfaisal', 'botanicals', 'pioletti', 'chitayat', 'diether', 'kayan', 'weinbaum', 'pscc', 'sahatiya', 'safrit', 'marrie', 'osas', 'sandeep', 'sebille', 'kitanaka', 'posteoperative', 'defecated', 'ecweiser', 'kannus', 'intstruments', 'cathecholamines', 'macbeath', 'tetrafluoride', 'weeden', 'chorianopoulos', 'gagliano', 'rcrit', 'paterni', 'ockwig', 'untilbecoming', 'hapatosteatosis', 'ctttgaccagaggcgctaaa', 'nanoyang', 'semiquantative', 'roursgaard', 'wintzingerode', 'cizmas', 'gonon', 'transy', 'vavricka', 'olvera', 'kaneuchi', 'leisenmenger', 'escaron', 'cgeriatric', 'hillard', 'danion', 'walsted', 'ziekenhuisgroep', 'actuator', 'vasculare', 'saturator', 'eers', 'wonju', 'latonya', 'luepker', 'drddash', 'suntrup', 'rachmilevitch', 'dungan', 'subcoracoid', 'svenska', 'bateni', 'dgc', 'haire', 'gollhofer', 'portnay', 'kulig', 'farchione', 'eliane', 'florentin', 'peighambari', 'jyot', 'trudell', 'magglingen', 'cruzi', 'trimers', 'laennec', 'zuber', 'onology', 'gogna', 'ayurveda', 'stottmeister', 'halajko', 'hewak', 'flate', 'corrada', 'sakane', 'lockspeiser', 'ergebnisse', 'michaelsen', 'hoopes', 'fukasawab', 'elenitsas', 'mirbabaie', 'dedv', 'babu', 'pwv', 'jayakumarb', 'scheflan', 'imakita', 'trause', 'wsh', 'farshid', 'cstate', 'lcpo', 'zale', 'mshi', 'geborek', 'wami', 'kdepartment', 'sehitoglu', 'immunosuppressives', 'wiebers', 'leest', 'stason', 'passi', 'deveney', 'hotchkis', 'femino', 'mitutoyo', 'dandapat', 'krouse', 'shibu', 'ecass', 'fazakas', 'morecroft', 'marette', 'rwth', 'muchova', 'vogela', 'khamis', 'maxwellian', 'bdoctoral', 'ruckert', 'dazord', 'soulen', 'coppi', 'actabiomater', 'generalovich', 'zabliza', 'shidi', 'insurgence', 'delancey', 'valsava', 'ciolina', 'haverd', 'akkemik', 'tracheas', 'behdad', 'hilty', 'restaged', 'lafage', 'konovaltsev', 'galagan', 'ormazabal', 'nikolov', 'shabangu', 'rampat', 'wakamiya', 'gongwu', 'rodrigue', 'winglee', 'matematica', 'mavroidis', 'manske', 'tracheomalacia', 'repaire', 'usaa', 'joergensen', 'khder', 'ismayil', 'dukkipati', 'tttk', 'wasing', 'extraperitoneal', 'bronars', 'pyrrolidinium', 'rosc', 'aper', 'wisskirchen', 'suellen', 'asfc', 'enago', 'veider', 'criogo', 'epigenome', 'gareen', 'dwc', 'bonomo', 'fnational', 'oetting', 'nanoballs', 'pspl', 'ureteroscope', 'ewha', 'cradiologist', 'clipp', 'vanadates', 'yingst', 'czauderna', 'hyperphosphorylated', 'metriks', 'bozlar', 'autologue', 'ircr', 'icaart', 'shulian', 'alivecor', 'transsphenoidal', 'vucinic', 'eurjneurol', 'mangione', 'hexahydrides', 'hisatomi', 'heteroxenous', 'donagh', 'plex', 'hendrikse', 'medinfo', 'approximetly', 'groteluschen', 'koky', 'schmicklerb', 'densifying', 'floriani', 'ariad', 'columella', 'garliner', 'miscellanea', 'naltrexone', 'kehayias', 'pinxian', 'charact', 'hsich', 'diplopia', 'knuckey', 'katapodi', 'grint', 'homeyer', 'branchiomeric', 'labruto', 'parameteris', 'tramontano', 'oshry', 'appltoxicol', 'yalehfdoc', 'micale', 'vptv', 'decoloration', 'dierick', 'kafeel', 'labadie', 'accid', 'serostatus', 'tellmann', 'niwano', 'oberholzer', 'engorgement', 'kapelaa', 'kolbc', 'robain', 'risperidone', 'paparel', 'bagno', 'shanta', 'ravagnan', 'medizin', 'shulkin', 'hentila', 'schmied', 'tzai', 'alliaceae', 'fcmolecule', 'manin', 'vocologie', 'ostby', 'cordasco', 'anmol', 'hrsg', 'yayavaram', 'schenka', 'herricks', 'suia', 'rawicki', 'annalukuehn', 'abciximab', 'stephlyden', 'boirivant', 'bsensory', 'senba', 'accessability', 'hiam', 'valentinb', 'jonk', 'blacklists', 'csrcs', 'nemuro', 'wavelaet', 'pomposelli', 'risonanza', 'klancic', 'dilling', 'maxstart', 'kansu', 'lotfabad', 'tentes', 'sidlof', 'diefenbach', 'mahantshetty', 'rustgi', 'maciejewski', 'anestopoulos', 'mazzei', 'chinjicho', 'cabinakova', 'kapalka', 'schumacker', 'brater', 'paksy', 'disruptively', 'seuxt', 'samuelsma', 'cpds', 'riedle', 'vonken', 'nsquip', 'herzmann', 'luchters', 'morentin', 'falke', 'odderson', 'pelletisation', 'xingwang', 'ultrafiltration', 'stimmanalyse', 'nadler', 'procam', 'jaenes', 'gosens', 'sau', 'anonymised', 'kilani', 'torbicki', 'tio', 'nicolaos', 'schwamm', 'pauleit', 'kahr', 'rbcevs', 'triages', 'alnajjar', 'tommila', 'landsman', 'kpielage', 'schiesser', 'capsulectomy', 'cjnru', 'siahi', 'lustosa', 'captur', 'levinthal', 'antinoff', 'kirbas', 'valiulus', 'untaken', 'spiliopoulos', 'bepm', 'csapo', 'veeraputhiran', 'crowdsourced', 'shiz', 'cagtaatacgactcactatagggagaaggcttttaaaaaattattctcaatccctt', 'landraud', 'mentee', 'pullium', 'nemenyi', 'nardelli', 'mycofenolate', 'kainite', 'aspdenc', 'shamseddine', 'lianos', 'hmii', 'audiorecorded', 'bsinopec', 'vojjinni', 'bincluded', 'krishenik', 'barberis', 'angoff', 'lerut', 'unold', 'aswad', 'oyeyemi', 'dtepecik', 'pubmedcentral', 'lovati', 'bumcrot', 'micheva', 'datalog', 'mchu', 'aloka', 'tulsiani', 'cdivision', 'airllo', 'asenjo', 'huxham', 'drisdell', 'sertel', 'alhumam', 'zablotska', 'scicu', 'celina', 'cataphoretic', 'bhindi', 'becking', 'skoneczna', 'nachemson', 'hadingham', 'pelosi', 'shebel', 'soca', 'taxy', 'vilstrup', 'seifarth', 'brutto', 'gtcacaccatttgtaaattcg', 'paulussen', 'magoni', 'giorgino', 'bporelab', 'nishiguchi', 'lahoz', 'acclimate', 'frolova', 'halse', 'kumria', 'ramstein', 'zabel', 'savarianandam', 'lecca', 'rtms', 'brucki', 'trillium', 'kreuger', 'shcherbina', 'hamartin', 'fsheac', 'elhj', 'chinea', 'kassali', 'hjortrup', 'baratrons', 'sallustio', 'mdbjhschwab', 'simolina', 'considerer', 'aprofith', 'scardino', 'reactwell', 'mbona', 'gnidec', 'wyvill', 'nanocomplex', 'coldiron', 'chinses', 'watremez', 'baeza', 'hcoona', 'liuxk', 'ortapamuk', 'quagliarello', 'vitorino', 'shorrboard', 'miyagawa', 'buffler', 'salskov', 'aguillar', 'shuangshuang', 'koulouri', 'asoh', 'uram', 'niccd', 'molenberghs', 'dreizler', 'uavs', 'roberg', 'biochip', 'polyneuropathy', 'fichtner', 'microtubule', 'mikhailenko', 'dretakis', 'fundation', 'obarzanek', 'jsae', 'phdg', 'nephrostomy', 'akaike', 'chesebro', 'solhaug', 'kawazoe', 'uncompensable', 'nelder', 'sarofim', 'wencker', 'darawsheh', 'gohda', 'rauch', 'tesoro', 'abboud', 'cocci', 'dunsmoor', 'germer', 'garimidi', 'belluomo', 'aletras', 'fugang', 'moskovitz', 'superexcited', 'arteriosus', 'unoura', 'candidemic', 'cekmez', 'buellesfeld', 'genzyme', 'immitis', 'coadsorption', 'mdsrtmdmedf', 'wilgenbus', 'auchino', 'ikenaga', 'comparasion', 'sadrabadi', 'balck', 'saussoy', 'morawski', 'cardano', 'irgd', 'timmdirrichs', 'aceetta', 'tsukasaki', 'rizzoli', 'polythionates', 'lingraphica', 'dsongshan', 'proteome', 'binserm', 'uqccr', 'ozman', 'mclennon', 'thurnscoe', 'forslin', 'absite', 'resonatory', 'vanbeek', 'seeder', 'gusberg', 'cenospherical', 'autorreferidas', 'lemmi', 'hazwanie', 'transportationb', 'atbin', 'emulsification', 'cchair', 'arborizing', 'lenert', 'tandstad', 'ziai', 'osps', 'venis', 'leyendecker', 'sadananthan', 'verhaarta', 'ruschewitz', 'ramulu', 'plga', 'dehydroepiandrosterone', 'janku', 'anthoine', 'boothe', 'sulfonyl', 'hagv', 'translabyrinthine', 'malaibari', 'ptvall', 'rigsby', 'blodgett', 'aliberti', 'phonovibrography', 'siouve', 'otorhinolaryngologic', 'shuka', 'cascire', 'esolid', 'apelqvist', 'serafinib', 'pkj', 'poggesi', 'branum', 'shioe', 'flucy', 'henauw', 'merisaari', 'rechts', 'matemavi', 'kadura', 'interparticles', 'hyperdense', 'gemperli', 'taduri', 'sarcomatoid', 'derald', 'formas', 'anwendung', 'windship', 'cahu', 'nagarajah', 'latsis', 'gouqizi', 'antiplatelets', 'hro', 'marschilok', 'shimokato', 'gonasun', 'niazy', 'frameshift', 'hystricognath', 'sizea', 'dacvm', 'keppke', 'rabbe', 'vzn', 'bondaruk', 'sheingold', 'microrna', 'jnm', 'uceyler', 'manini', 'gobert', 'sukegawa', 'nonpainful', 'neilands', 'caffertyd', 'adventitia', 'olentangy', 'vavuranakis', 'carriere', 'targert', 'kalda', 'maxqda', 'piotrowska', 'velocityai', 'furuogrund', 'segexpr', 'mirbaha', 'hussin', 'metabotropic', 'stopgain', 'warncke', 'rahn', 'lianyungang', 'insulinotropic', 'mechanoreceptor', 'pottabathini', 'rocchiccioli', 'labtech', 'gotthelf', 'ottinger', 'ejaz', 'yuantao', 'laplante', 'sangakkara', 'shulaev', 'engelwood', 'tetraamine', 'jianbo', 'immunostainig', 'melborne', 'baggett', 'uzoaru', 'brt', 'benzil', 'postmarketing', 'katenka', 'righi', 'buxue', 'heartmate', 'biostatistic', 'ghiggeri', 'graetz', 'kengne', 'platykurtic', 'guangliang', 'saeglitz', 'kisselbm', 'intervs', 'sudhanshu', 'abcs', 'hatam', 'mccpm', 'bozina', 'deloney', 'linearisation', 'otologists', 'mollart', 'graumann', 'khorjekara', 'algenstaedt', 'mihaisavescu', 'akshaya', 'borno', 'xingang', 'ciccarone', 'hamartomas', 'quartus', 'moldawer', 'djeddou', 'lareau', 'relss', 'butedronic', 'cvf', 'webex', 'plieth', 'hulin', 'myeloproliferative', 'radzyner', 'rejaul', 'aduring', 'manumeter', 'karakoti', 'hironao', 'npcz', 'imide', 'selectivityc', 'hsin', 'singaporean', 'nowacki', 'zavos', 'stamenkovic', 'shoelson', 'hamdic', 'buechner', 'luangjarmekorn', 'gaux', 'extramedullary', 'concatenated', 'uniaxial', 'biesen', 'ethinyl', 'brockenbrough', 'kumaradhas', 'jfm', 'boshes', 'mpf', 'krarup', 'stepnowska', 'tosto', 'kitada', 'gloekler', 'submillimetric', 'recogn', 'ureterorenoscopy', 'ftransformed', 'regenstein', 'kugiyama', 'yueping', 'prasanth', 'bilgileri', 'clingan', 'nephrectomised', 'lipopolyamines', 'zhivotovsky', 'nippoldt', 'trotti', 'lechiile', 'ndoye', 'laurila', 'klinkova', 'lumonics', 'ichinos', 'ghiath', 'ihn', 'issendorff', 'ochi', 'estrone', 'jcaho', 'progreat', 'microimaging', 'hantke', 'frantzides', 'prak', 'recrystallized', 'schittenhelm', 'nonneurogenic', 'dobrowolski', 'universidad', 'maar', 'amesterdam', 'afterburners', 'ketene', 'neutraliztion', 'sustaind', 'matilainen', 'diamanti', 'milosev', 'bsunnybrook', 'endoglin', 'caveolin', 'experimentala', 'tcmi', 'tpf', 'jurkat', 'fulei', 'prostatomegaly', 'oliguric', 'xenotransplants', 'mvm', 'hyperconcentration', 'sanada', 'mcternan', 'rezawana', 'tomoki', 'mellender', 'multispecies', 'parapatellar', 'esandia', 'fuprecol', 'lampel', 'oznur', 'coufal', 'lintensive', 'melis', 'kawao', 'schaarup', 'artemistm', 'organotin', 'iacovelli', 'immunolocalization', 'egmond', 'palmar', 'thommen', 'ofc', 'sahs', 'thermite', 'gencai', 'fieser', 'dmpfc', 'grsp', 'darzi', 'struhal', 'chronopotentiometric', 'sarmasti', 'rightleft', 'qionghua', 'sovajassatakul', 'gynocology', 'saginoya', 'bracey', 'karimia', 'slimani', 'bregante', 'edot', 'mcknighta', 'bondevik', 'perchorate', 'nikkels', 'weavind', 'colpi', 'volguina', 'wensel', 'intrahistiocytic', 'hamet', 'malekib', 'njalale', 'bodmer', 'pfs', 'tarone', 'kiloelectronvolt', 'hally', 'subspecializing', 'myosclerosis', 'kuett', 'amputating', 'orsel', 'benten', 'oerlikon', 'stensrud', 'lepretre', 'mourikis', 'brendish', 'shichijo', 'gastmeier', 'abramov', 'goteborg', 'haight', 'akkihal', 'skillman', 'bacitracin', 'sonacare', 'pervasively', 'neware', 'interdiszip', 'fibromatous', 'dhematology', 'waterfowls', 'tamunoinemi', 'cgs', 'geesthacht', 'oms', 'ragavendra', 'ulusal', 'kejnovsky', 'pardoll', 'schuh', 'abdelmaksoud', 'boush', 'bullmastiff', 'mdcdfsalinasc', 'batizy', 'baums', 'futrell', 'transportability', 'demontrates', 'runowska', 'outputted', 'scheelite', 'mbbsb', 'lasher', 'tzafriri', 'nestadt', 'orriboflavin', 'velumani', 'giarin', 'lonigro', 'tolj', 'orzell', 'unicornate', 'manso', 'akboga', 'kymogram', 'avenae', 'manabu', 'hoiera', 'lumbodorsal', 'juntak', 'lemmert', 'nonserviceable', 'xlr', 'kachel', 'ugd', 'shameer', 'jossie', 'khasanov', 'ruffini', 'neiffer', 'sierevelt', 'borghi', 'insurtechs', 'deflagaration', 'fatehi', 'senovilla', 'fpaml', 'leinikki', 'bouke', 'giritlioglu', 'vssc', 'nwosu', 'gingivalis', 'narni', 'enguidanos', 'khalighi', 'pozzati', 'prabhuram', 'kraig', 'shmoocon', 'acabar', 'avogaro', 'feugeas', 'soilage', 'leukoplakic', 'gullberg', 'werdin', 'acutiloba', 'zonghuan', 'pohlig', 'ferlay', 'elderon', 'balolabi', 'konnick', 'molcho', 'eather', 'learedi', 'terrperature', 'ciocanel', 'hellblom', 'drfit', 'svea', 'espositoa', 'comsumption', 'fraass', 'akera', 'buikhuisen', 'miaskowski', 'labhasetwar', 'adeloyee', 'tianshui', 'admixed', 'abdulkadir', 'voicequality', 'soti', 'starzec', 'visbal', 'preczewski', 'legenda', 'substrings', 'canda', 'phosphoethanolamine', 'saenko', 'grothaus', 'cyroablation', 'boeckh', 'isabela', 'gratton', 'bindu', 'espanoles', 'gangina', 'coronene', 'lindtner', 'yonezawa', 'weiglein', 'karklelyte', 'argotlab', 'qcbs', 'holodny', 'benitez', 'chejerla', 'pramhas', 'torigoe', 'cathetometer', 'hotfielg', 'merolla', 'peritransplant', 'irmukhamedov', 'kik', 'naz', 'amaralb', 'reit', 'pecoraroa', 'cunhac', 'scitech', 'manishsharmaaiims', 'egfr', 'marchioro', 'fitoterapia', 'virgono', 'bryans', 'nanoelectrocatalyst', 'plovmand', 'comorbidites', 'maiotti', 'hydroxyphenone', 'jilo', 'umutlu', 'akao', 'baltayiannis', 'nanochain', 'stanulla', 'cpmg', 'mezhir', 'thilmann', 'sspanli', 'kobbemanae', 'memtsa', 'volkers', 'arizon', 'iwama', 'ausrralis', 'reductibility', 'trichoderma', 'predoctoral', 'neks', 'voa', 'seidner', 'ventriculography', 'hakkaart', 'salehian', 'szpankowski', 'swets', 'ssbs', 'coester', 'mynarski', 'contagiosum', 'amoros', 'battulga', 'giannetta', 'compontnent', 'conceito', 'ohwaki', 'guirguis', 'aderived', 'bayl', 'wty', 'decreasedin', 'cuyun', 'attiyeh', 'sembrano', 'complem', 'austgulen', 'diffusionweighted', 'hotz', 'jerig', 'schito', 'praxisnahen', 'signalwere', 'iam', 'pashkow', 'iwakawa', 'toktarev', 'phdtatsufu', 'mugikura', 'afbmtc', 'wheresatisfies', 'gouma', 'eaker', 'heraudg', 'oxoglutarate', 'uchiba', 'maladaptation', 'conjunctively', 'kugu', 'proniewski', 'iadl', 'ethmoidal', 'uppatla', 'noroozian', 'barlas', 'peninnah', 'tafti', 'epispadias', 'ugagaacugaauuccauggguu', 'vpm', 'jaruga', 'mehaffey', 'rasti', 'spady', 'transitioned', 'radiopaque', 'ryzhakov', 'bayramoglu', 'arwani', 'favero', 'lct', 'polyvinylidenes', 'angin', 'sirion', 'coonar', 'hafellner', 'ccgttcacttatgctttccact', 'steinemann', 'iidepartment', 'zolbanin', 'meinan', 'ultraselective', 'casellas', 'ooqooh', 'diamarco', 'zijm', 'hosman', 'dddefghijklmn', 'ziob', 'sezer', 'giske', 'hiopoulos', 'belcheir', 'poutsiaka', 'shurnas', 'carullo', 'rgf', 'spierdijk', 'xiubinghuang', 'cnuh', 'secnidazole', 'triassi', 'ichop', 'kronhaus', 'curriero', 'drmbashir', 'villarese', 'mathole', 'slowik', 'analytics', 'ihsan', 'borup', 'gaactgaactggcagactatcc', 'preneel', 'cbioportal', 'drawz', 'kalkreuth', 'konvalinka', 'kesani', 'gilardino', 'qaca', 'bajunirweafbaj', 'assoicated', 'postthrombotic', 'volinia', 'subscore', 'ewertowski', 'nitrobenzoxadiazole', 'charcot', 'igarashi', 'rrust', 'elbirlik', 'tschabrunn', 'bikle', 'anbia', 'vuilliomenet', 'wingerden', 'mctq', 'takagia', 'kazam', 'keli', 'shioya', 'eilot', 'secondfallregistered', 'tuten', 'hbhunia', 'helvoirt', 'sushko', 'ekelund', 'fslstats', 'neurolwinter', 'thedetection', 'rebrova', 'southway', 'molewaterplein', 'scmr', 'kortleven', 'lecocq', 'survivorship', 'lipolytica', 'sushmita', 'mcanany', 'pittaway', 'reasalised', 'mangen', 'gradegliomas', 'popiuc', 'cidm', 'compromizing', 'proptopsaltis', 'cinstitut', 'wasserschaff', 'mammographically', 'poteryaev', 'jabeen', 'duniversity', 'galovic', 'chesi', 'kreissman', 'kadlec', 'archambault', 'keratocystic', 'wpai', 'zumstein', 'rudin', 'kanne', 'mingo', 'quickfacts', 'sadimin', 'guixing', 'divito', 'bendari', 'oderinde', 'patrinee', 'aelp', 'selice', 'dialetto', 'cortright', 'wakamatsu', 'microregional', 'desuter', 'dimitrakopoulos', 'echeverry', 'meschengieser', 'tracheostomas', 'dignass', 'sihota', 'unitsb', 'dilv', 'agote', 'alaboratoire', 'richterm', 'cpolanczyk', 'larheim', 'ratib', 'lindblad', 'lerea', 'vayvada', 'baca', 'hapiee', 'predude', 'hastah', 'schultze', 'pdfs', 'memeplex', 'ashana', 'bck', 'papke', 'lillelund', 'rajatanavin', 'kuijf', 'nanosulfur', 'emial', 'evrevin', 'cirri', 'klosterstr', 'yemoto', 'arshi', 'graser', 'anole', 'cicu', 'shafaq', 'dthese', 'sumeet', 'mawrin', 'myxofibrosarcoma', 'liposmes', 'ntaios', 'pinaud', 'extrafine', 'acicular', 'fexcoy', 'wonga', 'labrallesions', 'yekebas', 'calkinsa', 'helie', 'swk', 'weisman', 'pajek', 'sordi', 'hipaa', 'shid', 'cadnum', 'kolic', 'lepojarvi', 'brigshospitalet', 'politeful', 'ecofriendly', 'autodidactic', 'nittaya', 'haghighipour', 'peskun', 'deymeer', 'aumont', 'reprograming', 'nanocomposistes', 'bhandare', 'dvinge', 'bredal', 'sadoshima', 'chromation', 'anadfonseca', 'gileno', 'ghaemia', 'piwowarczyk', 'akman', 'aymat', 'atsaves', 'midurethral', 'valko', 'kerlin', 'aghayani', 'multizone', 'weatherford', 'yanhusuo', 'mcclees', 'rieker', 'rixensart', 'marz', 'yanliang', 'shekhawat', 'mohamoodally', 'lahner', 'natvig', 'zarnaq', 'trueone', 'ivalteplase', 'ksh', 'lattimer', 'undisruptive', 'botzenhart', 'tgca', 'mentzer', 'reoccurred', 'oncotherapy', 'timeline', 'firmt', 'yeasen', 'saritha', 'gentamycin', 'aurup', 'sufu', 'fueling', 'degener', 'patomella', 'rohen', 'cannilla', 'pathophysiologys', 'videodensitometry', 'aesth', 'beguin', 'cappell', 'nonvocal', 'torbeck', 'bistanbul', 'tdoa', 'arcispedale', 'cheme', 'garlipp', 'ascs', 'cariovasc', 'nvoh', 'randhir', 'ecsas', 'rbia', 'mitani', 'sizers', 'neovessel', 'zhouej', 'sellami', 'comorbdity', 'kuhbandner', 'lorell', 'lendahls', 'ikacta', 'hocini', 'shivtiel', 'penem', 'hudnut', 'tibayan', 'nurseb', 'pharmasum', 'handrub', 'habermann', 'keto', 'bifig', 'abecause', 'blangetti', 'seetharaman', 'seriolo', 'opda', 'albucher', 'wetzel', 'agid', 'cunhaa', 'darden', 'isoline', 'lqr', 'dgraduate', 'petoe', 'heintzenberg', 'wintner', 'xhanari', 'vereecken', 'dowdle', 'php', 'lillis', 'savontaus', 'gcw', 'kindblom', 'salsano', 'paumorad', 'bachanova', 'throughputs', 'cnosocomial', 'poloniecki', 'sverdrup', 'sizemore', 'ayl', 'jkoimizu', 'binongo', 'honorees', 'krishnasamy', 'chromophore', 'bruera', 'trustwothiness', 'nazarc', 'reiki', 'ezenyirioha', 'rohinikelkar', 'mmmbhbf', 'energimyndigheten', 'yaqoob', 'spotfire', 'jenniobio', 'connaughton', 'apaolo', 'chelgoum', 'oxyhydroxides', 'algeri', 'solfeggio', 'sterbinsky', 'pauvres', 'sokoloff', 'eirik', 'martocchia', 'horstemeyer', 'flocculant', 'rauwers', 'zapolanski', 'cigru', 'umpierres', 'exothermal', 'mahanty', 'safikhani', 'pourtaheri', 'intercurrence', 'orthopaeduse', 'marrale', 'cdata', 'cystathionine', 'prokop', 'irpd', 'goodarzian', 'laterobasal', 'schetter', 'shamoon', 'cintegrated', 'trialed', 'adrenalectomy', 'iselin', 'kliemann', 'mengchong', 'itrw', 'crgcs', 'pasupati', 'spillers', 'reachability', 'nakamae', 'fpto', 'niedermeyer', 'cubeb', 'hamdorf', 'overabundance', 'sakellariou', 'lwmm', 'mesnil', 'cousens', 'phlipot', 'ariccia', 'arrich', 'tfts', 'khoslasm', 'jianxing', 'tomographies', 'emiga', 'psoas', 'nlenards', 'tjon', 'misbach', 'hegaard', 'kleinfeld', 'cmcts', 'hachach', 'deorio', 'shaodong', 'giuliodori', 'sahin', 'xinyuan', 'ceint', 'njo', 'patsou', 'taxies', 'rodrigueze', 'chapelon', 'sucessfully', 'jianshe', 'souaiaia', 'eatwell', 'akennesaw', 'kitous', 'facrejrparikh', 'waage', 'kochman', 'prograsp', 'lesslie', 'illig', 'nonmyeloablative', 'exim', 'matzler', 'abg', 'kainate', 'putsche', 'resalandf', 'stojanovska', 'gemmink', 'demoss', 'neonatologist', 'musallam', 'eylon', 'churners', 'wdr', 'rcitk', 'weingessel', 'uebing', 'vano', 'cerdeira', 'vuksan', 'kooy', 'jencson', 'hamamatsu', 'abbadessa', 'kokai', 'stapp', 'iccpr', 'aanimal', 'abreviations', 'buckspan', 'metalation', 'migr', 'gocke', 'bukenya', 'beaucaire', 'dazhui', 'usingan', 'melski', 'cercosporamide', 'myelodysplasies', 'rahimy', 'maurine', 'cikes', 'schmeisser', 'teater', 'indystar', 'karimergenhagen', 'nieder', 'uberto', 'syncrude', 'leve', 'dailymed', 'beemon', 'blazowski', 'staplers', 'kasubuchi', 'ignitability', 'lbvs', 'sdw', 'heparinize', 'amathieu', 'murugakoothan', 'momoli', 'nune', 'barili', 'doizi', 'mattiucci', 'neurobiochemical', 'peterman', 'avodart', 'mayraz', 'scenedesmus', 'kuy', 'devoghalaere', 'nordal', 'suschke', 'busto', 'shehada', 'cocito', 'derivate', 'gmichigan', 'moradiellos', 'tiedt', 'conbinations', 'anwaruddin', 'nardes', 'nicd', 'ashrafi', 'paavilainen', 'pavlovsky', 'untersuchungen', 'sdioctyl', 'panagos', 'waveshape', 'diretor', 'harner', 'perucca', 'kijima', 'chiocca', 'mogilner', 'bernetti', 'skogsdal', 'marinik', 'kulandainathan', 'belyakov', 'bobbink', 'mucocoele', 'pubofemoral', 'skibola', 'dunkman', 'rhudy', 'izhakian', 'nowrouzi', 'neurorrhaphies', 'tursiops', 'cherubino', 'keiski', 'myopathia', 'problematically', 'graybeal', 'bajrami', 'sambuco', 'allotypes', 'betweenalbumin', 'draltayaliyev', 'ritch', 'doubilet', 'limvorapitak', 'cricoaryenoid', 'autoencoders', 'normonatraemia', 'charchi', 'xinghaiensis', 'poojan', 'middlekauff', 'ramudhin', 'tongjie', 'luquetti', 'porcari', 'jenter', 'bocxlaer', 'haemiplegia', 'leijten', 'anaeropouch', 'netotic', 'rsai', 'frsb', 'dcpd', 'barfknecht', 'armonck', 'motie', 'cex', 'moyado', 'relativizes', 'switchednonlinear', 'shf', 'ormon', 'bupivicaine', 'netphos', 'fruscalzo', 'schepisi', 'rombouts', 'areej', 'dissipazione', 'meleis', 'nobaveh', 'whonet', 'grumbach', 'wendtner', 'riquet', 'nonnegative', 'extrudability', 'genesigdb', 'delacourte', 'chaix', 'cchs', 'shilkamy', 'yacheslav', 'compatibilizer', 'bakheet', 'valrubicin', 'khafri', 'physiatry', 'nothnagel', 'zelt', 'putzier', 'anesthesiol', 'onestandarddeviation', 'landsberger', 'ntnu', 'gisel', 'sociometric', 'varations', 'tanji', 'hedayati', 'suedmeyer', 'sadeghsadeghi', 'attenuations', 'plantarflexory', 'inflorescence', 'hyttinen', 'vsmc', 'hydrogenate', 'crocic', 'shoji', 'xte', 'iitk', 'campillob', 'mistie', 'ivankova', 'pretreating', 'lyse', 'modiwed', 'guellc', 'horticulturae', 'peroxyalkyl', 'sonnad', 'yeri', 'ebenso', 'maramponb', 'frahsa', 'marlex', 'shafman', 'grodzicki', 'olbrecht', 'humac', 'tunku', 'resosnace', 'mccaghren', 'fugger', 'tvbmd', 'refunding', 'goeters', 'sagesondheid', 'schroetter', 'lymphopenia', 'carpintero', 'cervelli', 'kundoly', 'luterbacher', 'trenk', 'heaviside', 'kayyim', 'pavone', 'akustika', 'combinational', 'pikachu', 'tdo', 'indenbirken', 'cect', 'turnidge', 'peijun', 'korkola', 'reparatice', 'acnp', 'folia', 'maltzhan', 'sansoni', 'yachao', 'steinle', 'dinunzio', 'secretaria', 'przybycin', 'putaala', 'wangu', 'glycan', 'wmm', 'charoenphandhu', 'arteriovenous', 'cmkl', 'wanger', 'debyewaller', 'chanchaona', 'aspergillosis', 'formunda', 'preresidency', 'mcwhorter', 'koksal', 'meomartino', 'bhorikawa', 'kazyak', 'bmedsc', 'vuppuluri', 'navarroa', 'moriguti', 'workflows', 'mhsaa', 'jjp', 'heptanes', 'asex', 'ittaman', 'oxyphilic', 'therafter', 'nougaret', 'ajslev', 'mmpbsa', 'gastroparetics', 'ghuysen', 'treinamento', 'redha', 'gidey', 'fattahi', 'urotrauma', 'traubici', 'tumortypes', 'poretz', 'liebo', 'golbidi', 'informativenss', 'hascalik', 'dshenyang', 'demotivates', 'dandar', 'khabbaz', 'talla', 'donarelli', 'aro', 'seeliger', 'borghesi', 'dpre', 'sigaps', 'macalpin', 'edman', 'letsingerc', 'neumaier', 'institue', 'vca', 'zhihao', 'ligamentum', 'shiraishi', 'laizner', 'kirli', 'colbie', 'chastek', 'werken', 'smas', 'irritative', 'abelman', 'toptal', 'bijandra', 'dominicfurniss', 'muthuswamy', 'vitr', 'megabase', 'hegerova', 'mirels', 'balioussis', 'tangkijvanich', 'anthesis', 'pallant', 'functionalmri', 'nnd', 'brookhart', 'bohning', 'fengtai', 'yvelines', 'flowerday', 'cannabinoids', 'visintin', 'kpaulson', 'sauerbrei', 'gleed', 'neurofuzzy', 'arvidsson', 'mellinger', 'ligfpharm', 'anterioposterior', 'hassanshahi', 'aalkaline', 'kuyumcu', 'vascularmal', 'pazhamalai', 'bonten', 'patagium', 'manolitsas', 'dalsing', 'hypofunction', 'chainani', 'burgaard', 'mckeith', 'carekv', 'transabdominal', 'harahap', 'venters', 'sripriya', 'lehmacher', 'piechota', 'bidimensional', 'sirhan', 'trovarelli', 'fascicular', 'szymon', 'ssris', 'bakali', 'jelovsek', 'baradaran', 'hamanomachi', 'fluxless', 'loper', 'tesselaar', 'neugart', 'centini', 'lupinus', 'plaintexts', 'pugely', 'zhili', 'gastroenteropancreatic', 'langenhan', 'churilla', 'motro', 'frie', 'arfaj', 'novato', 'veltcamp', 'jirku', 'rancoita', 'thalnki', 'canalithiasis', 'crosstabbed', 'jbi', 'wendelboe', 'helito', 'cytochem', 'andolf', 'regidor', 'onomura', 'cobey', 'cacciato', 'nyerorcoverchallenge', 'unver', 'beauverd', 'hastak', 'priyadharshini', 'dhaini', 'cerebralembolism', 'tomin', 'richebe', 'markel', 'arner', 'olasunkanmi', 'loucaides', 'miltenyi', 'smartdata', 'osteoma', 'neuroarthropathy', 'ocsp', 'papachristofilou', 'swerdloff', 'prezant', 'khandani', 'ambrish', 'nuro', 'vreman', 'jotov', 'leuklymph', 'liegl', 'nampt', 'rafel', 'temporomandibular', 'aad', 'transhiatal', 'devakar', 'bsds', 'potrero', 'iliopoulos', 'ehttps', 'ginanni', 'perforate', 'kartus', 'baldingerstrasse', 'oversimplifications', 'brauchbarkeit', 'durvasula', 'amendable', 'bruneel', 'zippelius', 'hickling', 'turchinovich', 'komazawa', 'bogg', 'coa', 'ruoying', 'tatakihara', 'jutzy', 'akappa', 'talei', 'qingtao', 'chaurasia', 'cyclopentenyl', 'cdifference', 'maggert', 'baumrin', 'khass', 'iof', 'forchstrasse', 'preemptively', 'ohf', 'kasayama', 'furoi', 'pontic', 'denaturating', 'phruetthiphat', 'tokuhasi', 'yanpu', 'hypermethylator', 'gazdzik', 'zachek', 'photocatalyitc', 'guelrud', 'pishvaee', 'collagenvi', 'pusicb', 'imwalle', 'rasff', 'mastoid', 'magrassi', 'kazaryan', 'esquivias', 'citrullinated', 'larcos', 'miliamperes', 'tadihan', 'postexenteration', 'vandenabeele', 'atendimento', 'hodzic', 'csva', 'zwisch', 'yihong', 'wenchang', 'natalenko', 'catfin', 'serogroups', 'intersphincteric', 'schaumloffel', 'camiciottoli', 'orrevall', 'hershow', 'brokalaki', 'assumma', 'holavanahalli', 'violine', 'groenewoud', 'ehec', 'vachiery', 'alstine', 'creatin', 'fasciola', 'mmeje', 'accogli', 'maurermd', 'padera', 'extracavitary', 'waldinger', 'singa', 'pemsacola', 'salciccioli', 'blaboratory', 'sivasubramaniya', 'marsalek', 'pahlman', 'poulaina', 'gctcgcagacctacatgaa', 'neviere', 'rosowski', 'druker', 'houming', 'quyyumi', 'garlaschi', 'bottino', 'alwadiya', 'iscript', 'rektorova', 'plesu', 'lakhan', 'bibra', 'pancas', 'atriotomy', 'raveen', 'zahide', 'faminoglycoside', 'cudeck', 'agostina', 'polyserine', 'raskin', 'ibisdelacruzhernandez', 'phosphoserine', 'diakov', 'cixutumumab', 'cuhna', 'balshaw', 'arbabi', 'thakran', 'naranmanduraa', 'inferomedial', 'ornithinolytica', 'scates', 'gliwice', 'livas', 'iwwd', 'kilbreath', 'markups', 'vertebrogenic', 'collaterally', 'rutgeerts', 'visani', 'paghosyan', 'gooley', 'vetchy', 'cantave', 'devolatilisation', 'elisas', 'neuroanatomy', 'natour', 'bellolio', 'maoxiangf', 'macaigne', 'iofin', 'bassisstant', 'tso', 'nusslin', 'radiopharmacy', 'ejects', 'suvan', 'fminmax', 'ebook', 'naniwadekar', 'mihov', 'schoen', 'yuhl', 'strioga', 'canakci', 'synthesisation', 'carbonne', 'lavalle', 'lyic', 'kleinddo', 'vegiene', 'schawartz', 'mochida', 'jesberger', 'caidahl', 'buracco', 'vignaud', 'elon', 'krusskal', 'belgsir', 'bnanoyang', 'kakihana', 'hedengren', 'subklewe', 'khemakhem', 'normocapnic', 'reichard', 'vannier', 'fitamant', 'cipollini', 'nabulsi', 'newbioindustry', 'dicksved', 'fogelfeld', 'bauters', 'hyperattenuated', 'ite', 'prevalente', 'behal', 'debodt', 'nandeshwar', 'lippincot', 'meteoro', 'interscalene', 'danecek', 'bioorganic', 'takayanagui', 'dorval', 'rioc', 'drenou', 'yoshihashi', 'dimakou', 'locasale', 'vpct', 'gullo', 'scher', 'microendoscopic', 'osm', 'secondfall', 'abicinchoninic', 'procarbazine', 'koges', 'pourakbari', 'verzijl', 'pazdernik', 'messmer', 'gonca', 'navon', 'oelschlaegel', 'girard', 'versi', 'professorbdajupite', 'nanodiagnostics', 'kamenetsky', 'carrouget', 'ipsava', 'cytocompatibility', 'cuprizone', 'terrylm', 'vizcaino', 'paracentric', 'protumoral', 'miracl', 'orea', 'gangrenosum', 'bizdikian', 'radioagonists', 'munksgaard', 'fiorese', 'samplewise', 'atretic', 'basurko', 'korreman', 'abhijit', 'subkutanen', 'sindell', 'narravula', 'samuelis', 'rhf', 'chrne', 'extention', 'oyefule', 'caymaz', 'ceccio', 'hongliang', 'justina', 'doublestaining', 'devitalized', 'indridason', 'kloth', 'gluteus', 'angiodetect', 'syndactylized', 'tchanche', 'perfluorosulfonated', 'daskalogiannakis', 'kaasalainen', 'stavas', 'radack', 'scandinavica', 'gvhdc', 'sumathy', 'mazure', 'amlodipine', 'ows', 'molassiotis', 'rissel', 'doguet', 'djw', 'edmisten', 'brassinosteroid', 'lefever', 'thorugh', 'fuscoa', 'aspenhysys', 'ecnv', 'malkoc', 'lecuru', 'caneva', 'zihl', 'opc', 'dappa', 'stanimirovic', 'stanys', 'bawab', 'moshous', 'bnmam', 'bouchet', 'earset', 'nikiforow', 'oktober', 'woldorff', 'pluchinotta', 'revington', 'mogoda', 'savara', 'ntf', 'subj', 'marrez', 'itti', 'mitsuyama', 'natriuresis', 'pejman', 'dyl', 'coudray', 'angelidis', 'nenonen', 'mambalam', 'oweis', 'exspresion', 'ueo', 'armored', 'acclarent', 'heckmann', 'boullosa', 'kelamy', 'pechacek', 'titarenko', 'huikuri', 'noroviruses', 'alirocumab', 'leape', 'dvmb', 'nelms', 'kellgren', 'stassijns', 'projectnummer', 'guezguez', 'muraglia', 'akar', 'ecn', 'fopi', 'interline', 'tonin', 'oxophilicity', 'guangyin', 'asleh', 'boudour', 'benaiges', 'acquitytm', 'infrastruct', 'zhrebker', 'hamiliton', 'relationshipb', 'hruby', 'baohua', 'jingjing', 'kunishima', 'jaen', 'hoshi', 'santoni', 'hambly', 'colella', 'bridoux', 'mallela', 'prevenir', 'ipo', 'maddi', 'edctp', 'corrales', 'moshammerc', 'vitolo', 'quader', 'yarjanli', 'gangadhara', 'frager', 'raylene', 'servanda', 'otoyama', 'shiradkar', 'molossi', 'transtornos', 'scotten', 'rtca', 'logit', 'frederiksberg', 'siping', 'pdbi', 'pharmacologyical', 'modgil', 'thewearable', 'aheart', 'mazariegos', 'snowise', 'wueest', 'emonet', 'trastuzumab', 'meixiang', 'grider', 'eand', 'gtcaaag', 'paraconiothyrium', 'electrocatalytic', 'burget', 'grieshober', 'binanay', 'guoguohq', 'savitskii', 'osteodensitometry', 'practive', 'apoe', 'perplexingly', 'cbettina', 'swanepoel', 'tsoi', 'kadiri', 'onodera', 'marimuthu', 'opstrup', 'kexinliu', 'efstathopoulos', 'acf', 'gazzeri', 'inattendus', 'pincherle', 'autodyn', 'parisini', 'physica', 'guiducci', 'hennings', 'chukwa', 'demuren', 'chemphyschem', 'wpeak', 'minghelli', 'manunta', 'portelius', 'emla', 'iwgdf', 'nuss', 'doornaert', 'yuxin', 'heffel', 'michallet', 'pgys', 'ballandonne', 'vlahos', 'sayedian', 'hembree', 'fontaras', 'luximon', 'payen', 'haeni', 'radiopharmaceuticals', 'metritis', 'versteeg', 'jonge', 'ehren', 'buehren', 'katial', 'meghana', 'herbo', 'suberic', 'isahak', 'spanghel', 'croot', 'cambau', 'janelidze', 'frettchen', 'gladish', 'weinbergger', 'alpelisib', 'exotherm', 'pseudoexstrophy', 'chengshi', 'overutilized', 'rijsewijk', 'kristenson', 'azhati', 'naftaliev', 'kernizan', 'palaciosc', 'veselka', 'kiagiadaki', 'tilsted', 'macrocytic', 'samsa', 'ykl', 'kandre', 'elosua', 'chimaerism', 'similarsized', 'kumano', 'jianyun', 'tumorspheres', 'boronat', 'mangement', 'mascini', 'mcblane', 'gerty', 'champey', 'iannucci', 'renai', 'abarbanell', 'benjumea', 'kusy', 'yahia', 'mudali', 'jppt', 'trigone', 'gcctcagtcttggaataaacc', 'rokad', 'foteini', 'jyk', 'krankenberg', 'altland', 'niauptalmg', 'dysautonomia', 'prando', 'doddangoudarc', 'vigilanz', 'keilmann', 'beilstein', 'totterman', 'gorshkova', 'gemaruiz', 'hreinsson', 'makikallio', 'microthrombi', 'nhird', 'coxsackie', 'crnich', 'madanick', 'thurstone', 'vasopressors', 'monacelli', 'candland', 'ruxolitnib', 'silvain', 'faught', 'bonceaana', 'westberry', 'giddey', 'huerthle', 'taranikanti', 'carderi', 'lorencgrabowska', 'nihar', 'tbo', 'eagling', 'reuser', 'tande', 'spineweb', 'hakonen', 'neimark', 'steril', 'scolyer', 'daemers', 'bonifacino', 'giltay', 'jejunostomy', 'azzam', 'cte', 'bahudin', 'chaabouni', 'terapeutica', 'turowski', 'medalert', 'gropu', 'kiyonuro', 'tencent', 'caliguiri', 'bokma', 'manufacurer', 'unlimitedly', 'jst', 'tarbox', 'reteplase', 'gaebelein', 'hesselink', 'kuisma', 'elastosis', 'cargnelli', 'pelos', 'msayib', 'barzinpour', 'microanal', 'slingeland', 'beigi', 'hetaimish', 'cavoadductovarus', 'arsdell', 'jarmakani', 'graupp', 'neqas', 'pulavarti', 'holli', 'gynecopathologist', 'csph', 'tetramethylrhodamine', 'mosayebi', 'sallinen', 'abdulmajed', 'baghaia', 'barrick', 'paedtr', 'lovasik', 'neuzil', 'discretizing', 'arrais', 'dulgheru', 'soete', 'yaomin', 'radexam', 'bungum', 'mcgrane', 'carpel', 'transexamic', 'gierloff', 'bongiorno', 'yuksek', 'krasselt', 'lakdawalla', 'disteribution', 'suctions', 'zelent', 'krail', 'kawanaka', 'antitussives', 'hemolivia', 'fdb', 'iseri', 'abdeladhim', 'adenectomy', 'guleri', 'santiveri', 'ashtabula', 'hadjinikolaou', 'embt', 'darweish', 'modgram', 'felder', 'baure', 'zakaznov', 'demicco', 'faulkender', 'endotics', 'chernogolovka', 'lonroth', 'biglycan', 'carsinosarcoma', 'yavuzkir', 'provincia', 'dissainike', 'pivo', 'biopharmaceutics', 'methratta', 'kepa', 'feneleyn', 'heparinized', 'seddeek', 'markiel', 'arthroscopically', 'spatulated', 'toldeo', 'adszvalb', 'mier', 'bronconeumol', 'langheinz', 'onwubiko', 'cerna', 'ruscio', 'ultrarapide', 'hydroxylases', 'junglas', 'radiohalides', 'opim', 'schaeffer', 'exiamen', 'convegno', 'teheri', 'displacementcomponent', 'meropi', 'lucency', 'blomgren', 'woodend', 'bmaxillofacial', 'wecht', 'chey', 'ocnt', 'pizzato', 'chitkara', 'chams', 'maimoona', 'spectroscopie', 'deacetylation', 'ultrarich', 'harst', 'vasectomized', 'westgard', 'zrfeox', 'prota', 'ducastell', 'edip', 'cherix', 'astate', 'nafissi', 'cabrales', 'ncal', 'zencir', 'vaal', 'washcloth', 'gadina', 'schenker', 'prolonger', 'elmetwally', 'saiz', 'bharali', 'inbox', 'electronspin', 'rqrs', 'barsony', 'goebell', 'lanphear', 'nanoarchitectured', 'zumrutbas', 'ohalloran', 'transdiaphragmatic', 'tunnemann', 'schlaganfalles', 'butel', 'evirginia', 'caroticum', 'roobroeck', 'ibcg', 'teleradiographies', 'kryscio', 'cance', 'kalogeropoulos', 'wijk', 'nonflammability', 'remifentanil', 'doyon', 'lumos', 'torbes', 'whlin', 'yanenko', 'dendale', 'englesbe', 'ltv', 'wientjes', 'sainfort', 'kosjek', 'morasiewicz', 'retransmitted', 'luks', 'perishability', 'steinbacher', 'disulphides', 'luppi', 'leguminosarum', 'branapratap', 'zeadally', 'abq', 'dedifferentiation', 'myelination', 'supercell', 'sugerman', 'lefeber', 'groenen', 'arnao', 'deaerated', 'jaderling', 'naka', 'hunder', 'alobaidy', 'locquet', 'neoantigen', 'dooner', 'alaryngeal', 'salfateb', 'ghozlane', 'nordlinder', 'bisbey', 'jenergychem', 'latifi', 'rubinia', 'aberrance', 'mno', 'figueredo', 'benvegnu', 'legon', 'schopfer', 'nakamizo', 'commensal', 'shiroma', 'schattauer', 'wdn', 'ionasescu', 'sirajuddin', 'rizos', 'lazarb', 'besjakov', 'dmathematics', 'kickingereder', 'reig', 'tositumomab', 'sacculations', 'mislabel', 'lanzarini', 'bonventre', 'nagarkar', 'dolinskyb', 'duanmu', 'karstoft', 'ohsaki', 'englert', 'derouen', 'lambrew', 'ghassemi', 'neuroinflamm', 'pistorius', 'modioulus', 'hashed', 'rossillo', 'singare', 'vagotomies', 'abshoay', 'wiitala', 'jovin', 'kgh', 'biosci', 'nonfederal', 'verlinden', 'tahoces', 'lsa', 'rinoesl', 'mokhov', 'dimethylammonium', 'barnoya', 'upile', 'kavic', 'kirchin', 'hydroflex', 'nickenig', 'kienzle', 'donnel', 'trakhtman', 'pengelly', 'cuenya', 'metten', 'infectology', 'falzon', 'misbehavior', 'makerere', 'eglwys', 'pich', 'fehle', 'niioka', 'ferster', 'miklavcicc', 'haug', 'modeled', 'ende', 'shengli', 'schmutzhard', 'girft', 'bhutani', 'matsuzawa', 'schpero', 'postigo', 'eev', 'kahveci', 'wertzner', 'roknuzzaman', 'fehrenbach', 'thefour', 'perianeurysmal', 'unspecifically', 'nakano', 'stensosis', 'mioton', 'eenvironmental', 'nuyens', 'spectroelectrochemical', 'hindenburgufer', 'fairfeild', 'spectronmeter', 'accenture', 'yusof', 'jenifer', 'mutat', 'schetz', 'reinstadler', 'immunologica', 'shiraiwa', 'zusterzeel', 'raviele', 'distopalatal', 'bambuterol', 'triydrate', 'buprenorphin', 'santonicola', 'symmons', 'fealey', 'espeland', 'neuropsychiatr', 'chemolli', 'farjadian', 'nfas', 'jarfalla', 'zhangbzhangzhao', 'gandomi', 'sutradhar', 'nobes', 'dinarello', 'zscore', 'djamel', 'martsolf', 'hanie', 'dysphasia', 'oelze', 'sdu', 'khapane', 'szefel', 'cagli', 'wua', 'lenatti', 'tetraparesis', 'tarrand', 'zwitterion', 'jessen', 'karvonen', 'alaiti', 'blonanserine', 'achouri', 'sube', 'kumta', 'putcha', 'inversing', 'beyersdorf', 'weichel', 'nonpharmacologic', 'tunja', 'issiki', 'kierner', 'bolander', 'pantoja', 'fourmon', 'ispahani', 'millera', 'inchinkoto', 'khak', 'maurea', 'munver', 'lhd', 'ayite', 'garza', 'gbiomedical', 'kannenberg', 'courty', 'lyth', 'vasicek', 'pourhoseingholi', 'liason', 'trimarsanto', 'cnsr', 'exuperio', 'iwataf', 'shurpik', 'shackelford', 'clocker', 'eobjects', 'krabatsch', 'aequanimitas', 'variantyx', 'osada', 'hlf', 'harel', 'foundress', 'cabello', 'zettlitz', 'nezzo', 'nagendra', 'kopta', 'ejf', 'fordifferent', 'sticca', 'bloddy', 'karageorgopoulos', 'chahar', 'straten', 'alcasid', 'nonperimesencephalic', 'gronwald', 'helders', 'nardone', 'tubb', 'glanc', 'khiabani', 'intraluminally', 'postcall', 'kovatich', 'psillakis', 'scmh', 'ryninks', 'kanakaraj', 'tzimas', 'coslett', 'eclampsia', 'arzouni', 'yfxie', 'hemangiopericytoma', 'karamian', 'cmax', 'endometritis', 'magnottic', 'louchouarn', 'kirley', 'montemont', 'ikonomids', 'modulatory', 'sereis', 'fioole', 'bourveau', 'vzryv', 'cainzos', 'rasheed', 'lingam', 'parrinello', 'tolcher', 'electrophysiologist', 'dranupammitra', 'shalom', 'surmises', 'ixazomib', 'ordys', 'levasseurb', 'jurns', 'lauck', 'psychotomimetics', 'blackbourne', 'tchouaket', 'anderssen', 'jenke', 'rialland', 'hoyles', 'chru', 'angioplasties', 'ischemiques', 'poya', 'allsbrook', 'anari', 'astrazeneka', 'xijun', 'excrements', 'kottner', 'yokota', 'thanasi', 'ziv', 'escom', 'yanat', 'gonadectomy', 'balcueva', 'antiself', 'braf', 'pholiota', 'shitara', 'umakoshi', 'hoedemaker', 'interpolator', 'singera', 'ricostructive', 'weigao', 'pansadoro', 'wullt', 'mandato', 'irresponsiveness', 'daubman', 'bioprinted', 'dispatchable', 'iliohypogastric', 'mhayat', 'smitham', 'blankstein', 'klebanov', 'hokumo', 'analysized', 'socioeconomics', 'matusan', 'tibiale', 'leshch', 'hougaard', 'juanwang', 'devynck', 'tcn', 'dayma', 'chopart', 'legitimative', 'livage', 'acetogens', 'malpani', 'monero', 'sisca', 'echinococcus', 'gajen', 'ckidney', 'exfoliating', 'irisin', 'dinga', 'krishnankutty', 'crispr', 'pourhassan', 'tarnoplosky', 'candore', 'hapke', 'vles', 'cracov', 'ayodele', 'multisector', 'multirobot', 'cytoprostatectomy', 'mewawalla', 'pyruvaldehyde', 'silwa', 'nondisabled', 'xiantai', 'patelis', 'taghavi', 'theacoustic', 'deternine', 'biniam', 'bisio', 'shunk', 'vukosavljevic', 'macvicar', 'ailon', 'dubendorf', 'unstables', 'beyerbacht', 'presneill', 'polymethacrylate', 'viken', 'kalitan', 'werven', 'zostavax', 'tanoue', 'hbocs', 'yonal', 'karlowicz', 'chourmouzi', 'haplogicsm', 'stakelberg', 'shashidharan', 'julika', 'hanajiri', 'starklint', 'daffertshofer', 'shojaee', 'dscientific', 'unimodally', 'kokosis', 'cacciari', 'hippa', 'pulmonologist', 'kandeel', 'osteoblasts', 'mcclenon', 'vollans', 'carro', 'galletti', 'symmetrized', 'surgicaleon', 'nbpf', 'sarbu', 'coulthwaite', 'bloodborne', 'comenius', 'rennert', 'imporium', 'hitzert', 'mikel', 'besser', 'cspectral', 'texbook', 'huguet', 'bsecurity', 'kooi', 'swog', 'xiaoqing', 'wannachaiyasit', 'allergolintoff', 'grissom', 'synrad', 'frontistis', 'ijopl', 'ktot', 'sudarski', 'etge', 'giberti', 'krasevec', 'jgme', 'wojtecki', 'thickman', 'transternal', 'clarkea', 'isaksen', 'osteologischen', 'recruitable', 'gelareh', 'dscr', 'navalon', 'linee', 'ehsan', 'aicd', 'sequeiros', 'intracycle', 'jeukendrup', 'vollstedt', 'shadan', 'respirol', 'znpc', 'garreffa', 'homopolymers', 'nvo', 'muzny', 'gholkar', 'cgmlst', 'belfi', 'wimalasiri', 'kahamba', 'fesc', 'korenstein', 'germon', 'kulinna', 'hiroatsu', 'sipaul', 'quadros', 'permeance', 'esbroeck', 'chondrosarcoma', 'corrugator', 'mcauliffe', 'irion', 'karlstein', 'toivanen', 'aekplakorn', 'patt', 'digitizeit', 'stiehm', 'wvcs', 'canales', 'matamouros', 'staniene', 'kaemingk', 'schipma', 'fccpma', 'irprogressive', 'sida', 'daturi', 'membrance', 'sneller', 'alday', 'quadriplegia', 'vinylidenefluoride', 'tischler', 'smithb', 'jordaog', 'dumenci', 'walkerboot', 'pentti', 'dehradun', 'edoff', 'spectrometric', 'rdecalin', 'grupp', 'suntharalingham', 'koul', 'gokce', 'koyuncu', 'pitikakis', 'klvisscher', 'poelman', 'boller', 'valuedcomposition', 'stapes', 'ayadi', 'oselkin', 'osteomyelitis', 'yutakaokita', 'almejo', 'klaesson', 'muguti', 'garna', 'losi', 'cctgctgatctgtgtcggtt', 'somanna', 'antiresorptive', 'senario', 'mikky', 'castinetti', 'daimay', 'shaoyin', 'lewandowska', 'qingshen', 'schmand', 'hyzewicz', 'dorv', 'blasi', 'osteotomy', 'gremel', 'poulos', 'khanb', 'pcis', 'secmeler', 'cetingul', 'shekelle', 'meeuwis', 'parcells', 'khanicheh', 'weissbrod', 'woodthorpe', 'frouzakis', 'sameib', 'sniger', 'sicoli', 'kmw', 'tianeptine', 'truesdale', 'missiaglia', 'onstad', 'tengku', 'hemihypertrophy', 'tringali', 'degolia', 'serpi', 'gyeongbuk', 'experiemental', 'kopfzentrum', 'tamir', 'tetranitromethane', 'viciae', 'karunakar', 'bichem', 'flavone', 'brenneis', 'nymadawav', 'endogastric', 'hagemans', 'bartroli', 'shakibazadc', 'fantini', 'drivven', 'kirchmeyer', 'marquar', 'vhe', 'mamone', 'mariela', 'hetilap', 'atj', 'cgas', 'berlad', 'muscleskeletal', 'tobii', 'ajs', 'cauterize', 'catteau', 'purposing', 'poubel', 'mcentegart', 'epicondylar', 'clinicohistopathologic', 'boehler', 'keiji', 'mckneally', 'bacteriostatic', 'tumia', 'mcbirnie', 'remoto', 'retroviridae', 'sforzaa', 'mbizvo', 'anisokaryosis', 'chemem', 'dwivedi', 'cefepime', 'badesanyas', 'vignetti', 'adtkd', 'alhussein', 'neuroplastic', 'prng', 'theotokis', 'milkana', 'snnp', 'leonnard', 'thermokinetic', 'auslender', 'phadke', 'borowski', 'prerevision', 'colliver', 'yearsb', 'kansagara', 'abbr', 'galvez', 'mynampati', 'crcl', 'lalbhai', 'hastal', 'zaraket', 'buderer', 'lacazia', 'donti', 'plantaginis', 'mikos', 'usui', 'mref', 'xueshi', 'pfeffer', 'exot', 'polymersome', 'elfessi', 'maurillo', 'clofibrate', 'cellamare', 'saffari', 'schunemann', 'skiba', 'mourelatos', 'ffpe', 'killewo', 'constantinidou', 'cuing', 'lutke', 'gigler', 'camarero', 'umeno', 'implantations', 'hisajima', 'hutzler', 'makan', 'aihuishou', 'colletotrichum', 'vansteenwegen', 'iwatsuki', 'alterative', 'ohmuro', 'derfner', 'hansch', 'anodes', 'choudry', 'aban', 'ditzel', 'jinwei', 'quasispherical', 'gillerot', 'biophotometer', 'overgrowing', 'kaithal', 'rivaling', 'kawamori', 'madni', 'sinigrin', 'fsky', 'hadjivassiliou', 'jusinski', 'gradle', 'sendek', 'pseudocapacitve', 'szwed', 'motamedi', 'neurogenetic', 'saynina', 'scaps', 'incmv', 'jianchang', 'aneurysmatic', 'shacham', 'miokovic', 'retroflexion', 'aonuma', 'vohr', 'pawelec', 'multihospital', 'korin', 'sehlleier', 'khasse', 'aspirating', 'botucatu', 'persily', 'sonnen', 'kitashiro', 'darinskii', 'hoedt', 'antiosteoporotic', 'sharafi', 'handke', 'ditchey', 'nantou', 'pyroglutamic', 'maren', 'demonstratin', 'rapariz', 'pleil', 'hrpr', 'koegelenberg', 'palifosfamide', 'houman', 'shohate', 'shuguange', 'cbaechle', 'bz', 'ndatta', 'diky', 'isreduced', 'ncslc', 'overdetecting', 'kumral', 'ioa', 'soufi', 'floid', 'trotsenburg', 'bpresented', 'lentz', 'thresholded', 'gerharz', 'sampet', 'sportelli', 'longrev', 'errani', 'nerv', 'jdearani', 'luconi', 'paraskevaidis', 'lydestadt', 'bokare', 'metx', 'cutress', 'przepiorka', 'wasterlain', 'lifshitz', 'talvenmaa', 'bioreceptor', 'tabaddor', 'pazdur', 'elyas', 'iliac', 'labelle', 'shahsavaripour', 'pallen', 'georgescu', 'serotypes', 'longwe', 'tomohiko', 'phenoxybenzamine', 'prototypic', 'nna', 'rezk', 'xjh', 'colitti', 'dongshuang', 'xstrain', 'volkmar', 'accusplit', 'davoisne', 'sataa', 'occgs', 'bautzova', 'guisnet', 'verouden', 'jognn', 'sorzano', 'youxiang', 'olgun', 'resampled', 'verzoni', 'ircc', 'annamaria', 'mmalane', 'srinivasarao', 'givinostat', 'unfallversicherung', 'nusbaum', 'escuret', 'tosounidis', 'hvhf', 'smeeth', 'kadyrzhanova', 'sneeuw', 'litin', 'bogiatzi', 'goldrick', 'micromolecular', 'lawmaking', 'lowinger', 'inturn', 'reduplicative', 'gratissimum', 'szewczyk', 'metastasizing', 'sakarya', 'wouterse', 'refluxers', 'thorsteinsson', 'hypothetic', 'scotoni', 'wolfea', 'aepfelbacher', 'tsushima', 'chungb', 'oncofertility', 'shakeup', 'subgaeal', 'wyrick', 'debette', 'mld', 'premaxillae', 'sonke', 'hanzly', 'manyande', 'gertosio', 'sengsayadeth', 'diphosphonates', 'syndactylies', 'wihlm', 'speir', 'dvmc', 'rpe', 'obayemi', 'afflatus', 'mycorrhizal', 'qds', 'rln', 'hambright', 'uveitis', 'mebert', 'vorlesungen', 'sulfation', 'kolfschoten', 'sode', 'testi', 'neurointensivist', 'narooie', 'elfasakhany', 'kristjanson', 'macmanus', 'stopovers', 'fardon', 'distillates', 'renovables', 'ziethe', 'divison', 'antidiabetes', 'paywall', 'brasic', 'madah', 'pavluck', 'kitaw', 'kuriki', 'nanoboxes', 'psrp', 'bakkar', 'imvrp', 'mrand', 'urocult', 'adak', 'lindhe', 'ubeda', 'nisma', 'exendin', 'kirchen', 'mackintoshb', 'shoda', 'gjorgjevikj', 'vogelpohl', 'cirtog', 'yakult', 'meibody', 'xingrui', 'fibromyxoid', 'thorel', 'wazacz', 'fieweger', 'mayousse', 'klco', 'plhvi', 'holthuijsen', 'yanhua', 'moms', 'vitam', 'storti', 'soloway', 'olukotun', 'archit', 'muthurangu', 'meyns', 'trongsakul', 'vedlich', 'avino', 'neurooncology', 'acetonide', 'commercialising', 'trochanterplasty', 'alayngeal', 'lakonishok', 'dfo', 'nighty', 'eryilmaz', 'bitpaymer', 'cenospheres', 'checcucci', 'rittig', 'kerscher', 'turcott', 'yeilds', 'paeoniae', 'hemocenters', 'kistler', 'fol', 'borschel', 'omnikinetics', 'javidigholipourmashhad', 'cem', 'hausbrand', 'bothof', 'rild', 'usns', 'janbabai', 'cwest', 'ilvesd', 'malonic', 'ili', 'smartwatch', 'implantand', 'goedecke', 'molestara', 'engineerings', 'vds', 'echostructure', 'contralaterality', 'llc', 'cmcb', 'decidability', 'ladiges', 'ohl', 'chengdong', 'ponomoreva', 'aysenur', 'choy', 'ulmonary', 'kosinski', 'ophthalmodynia', 'barplot', 'matecki', 'longtou', 'diapering', 'cathlabs', 'slayton', 'aeromedical', 'krisciunas', 'maddula', 'ravenscraft', 'sequelas', 'todani', 'dapunt', 'discoid', 'johnsson', 'sygellou', 'cbsei', 'alm', 'phoniatrician', 'varicocoelectomy', 'photoelectrochemically', 'kimia', 'lvpwd', 'hoshina', 'tecnico', 'onabotulinumtoxina', 'altobelli', 'ongtang', 'floudas', 'zidong', 'ggcagtgca', 'zozulia', 'emvalomatis', 'sonorized', 'fistulae', 'gurushantha', 'hafidh', 'poruk', 'durieux', 'gadish', 'cardioembolism', 'klie', 'solaires', 'nasopharyngolaryngoscope', 'kadie', 'nystedt', 'catanduvas', 'espir', 'hydroxyapatites', 'cvfs', 'tormo', 'bonaretti', 'benjebbour', 'gesing', 'sabbe', 'naloxone', 'walkable', 'coherency', 'grahof', 'omthera', 'assest', 'mmvalenca', 'cikisi', 'arcreader', 'etotal', 'defang', 'henfling', 'ballerstadt', 'takai', 'domian', 'underwires', 'oeffinger', 'tedrick', 'survcomp', 'kjolhede', 'qlab', 'russellbartt', 'kazawa', 'eamer', 'januszkiewicz', 'santarelli', 'latincom', 'kremers', 'hypointensity', 'premaor', 'schwagierek', 'hjelm', 'ponnala', 'schermerhorn', 'kilicman', 'frontoorbital', 'mattisson', 'baydur', 'uba', 'hotimsky', 'descript', 'nanopharmaceutical', 'infundibulectomy', 'zevalin', 'furuhashi', 'parvathi', 'nuutinen', 'siah', 'rthr', 'hpvs', 'putun', 'wse', 'dolzani', 'czerniak', 'djebbar', 'madhubari', 'primatesta', 'microbiotaplay', 'dioxideproducedfrom', 'fickain', 'koletsos', 'bastidas', 'mansini', 'mylonakisa', 'mbuwayesango', 'miraux', 'kaijser', 'watera', 'fraher', 'pepke', 'chatran', 'asparouhova', 'wallek', 'sebti', 'pinkblue', 'legemate', 'hypercapnia', 'hbulut', 'verkarre', 'tomoyasu', 'preassembled', 'vfia', 'circumscription', 'quasebarth', 'azepine', 'adpmrbaglio', 'parissis', 'clds', 'mitigators', 'prognathism', 'hygrometricum', 'hypervascularization', 'pinnelas', 'mckearney', 'nieboer', 'mboi', 'afek', 'luciw', 'umin', 'ebruke', 'baddley', 'boutouja', 'allaert', 'terizidone', 'xiaoting', 'nandish', 'pesadillas', 'kantarcy', 'kridel', 'hallabong', 'cyrill', 'venza', 'cbsa', 'drsherrywang', 'phenological', 'pribaz', 'elbelt', 'hebel', 'underdetection', 'kucukbayrak', 'saracco', 'farrus', 'tsukrov', 'bemlyon', 'iwashita', 'driess', 'atomizing', 'overstreet', 'birtel', 'tejashri', 'macerlaine', 'longpass', 'buzas', 'rosjo', 'bojanicd', 'urolift', 'aama', 'aduddell', 'raffi', 'alluqmani', 'ecchymomas', 'shannonjj', 'estc', 'nanomechanical', 'stier', 'narbona', 'kokado', 'hatct', 'hsiang', 'brountzos', 'gath', 'pardolesi', 'jinquan', 'kaushal', 'hydroxyproline', 'petzsch', 'zengul', 'proteomics', 'respiratorias', 'ciberia', 'jamette', 'szymski', 'kajava', 'nuzzo', 'univerisity', 'ttgacttgccagcatctacg', 'arendonk', 'yasir', 'naghi', 'binquan', 'reinolds', 'kuijer', 'eisemon', 'bbmt', 'nonmonotonic', 'korem', 'deley', 'isozaki', 'saftlas', 'schlagenhauf', 'kfm', 'rmse', 'niedzielska', 'biohazard', 'dienst', 'camardese', 'postbiopsy', 'labree', 'automacs', 'hinderance', 'lunam', 'malvindi', 'smeele', 'rende', 'ettorre', 'padmastuti', 'perale', 'lanthanide', 'cavailable', 'gasche', 'essendrup', 'katsuno', 'decavalas', 'karandikar', 'huijie', 'mipav', 'manzanero', 'wartik', 'cytotherapy', 'zhiwei', 'kucernak', 'abani', 'dodt', 'microatheroma', 'colland', 'glaude', 'brahmayya', 'accelerative', 'kadu', 'chonnam', 'beyera', 'tatekawa', 'microblock', 'kurohara', 'arruda', 'pichiecchio', 'bilobectomies', 'bioglass', 'sujay', 'klijn', 'bashshur', 'muruganandam', 'hyperbranchede', 'occ', 'freudenthal', 'steur', 'reaxff', 'uka', 'nikolaou', 'gehrer', 'andis', 'scoutts', 'parathesia', 'percental', 'bonisch', 'meauserements', 'smsm', 'makivic', 'aortopathies', 'lafarge', 'vrechopoulos', 'abadie', 'padalino', 'siamaka', 'cationicity', 'cardiocentro', 'milovanovic', 'bouleimen', 'menninger', 'palter', 'miwa', 'leask', 'vervoortdominique', 'tatu', 'electrocauterize', 'xpe', 'medische', 'nang', 'bresson', 'silling', 'sahota', 'pavlicek', 'chiaradia', 'catrina', 'pmg', 'mesoporous', 'dewei', 'bystricky', 'ketefian', 'kepmedian', 'automatisms', 'perceptional', 'farooqa', 'schene', 'couderc', 'lenne', 'schjesvold', 'puntillo', 'mordini', 'elsner', 'bartolacci', 'govind', 'agehiv', 'olofsson', 'adpscs', 'fresneda', 'mastoidectomy', 'inorfolk', 'ilmarinen', 'vullaganti', 'qtest', 'bleyer', 'mila', 'tebruegge', 'topinkova', 'ceuninck', 'basu', 'gussets', 'matsuya', 'hafizi', 'amarioa', 'ceastern', 'pessi', 'mwnox', 'slopnick', 'guttata', 'tramarin', 'mtcc', 'fatebenefratelli', 'neophilics', 'akinpelu', 'diethelm', 'creog', 'mohamadnejad', 'quinson', 'stokols', 'seeman', 'glesby', 'boukhari', 'qis', 'cdurban', 'anabilim', 'burkert', 'sidca', 'csci', 'capnography', 'yary', 'bertasi', 'pierannunzii', 'dorsiflexor', 'clinicical', 'cyclopentadienyls', 'adva', 'khademloo', 'toze', 'excimer', 'chochinov', 'swee', 'kondaiah', 'retz', 'kasatpibal', 'paragh', 'aragam', 'teletherapist', 'tulving', 'coveliers', 'amogh', 'ewaist', 'breimer', 'nanoscopic', 'scarpi', 'propanediol', 'caleca', 'badani', 'midwivery', 'biphosphonate', 'oduro', 'wawrosch', 'clari', 'ardic', 'aobtained', 'gattino', 'cfo', 'rebars', 'schroen', 'sporer', 'tomar', 'rebehn', 'predispositional', 'shortwaves', 'crockard', 'elyakim', 'besmertis', 'fruchter', 'anthropometry', 'guidet', 'braband', 'seppi', 'coprescribing', 'terciles', 'artz', 'anspach', 'msdb', 'opg', 'usbc', 'multipartite', 'kacperczyk', 'kamenova', 'expressivity', 'boman', 'phenoxyl', 'cianferotti', 'eratio', 'kegg', 'strax', 'decristoforo', 'rosenhammer', 'oice', 'potelle', 'superposing', 'venograph', 'harikrishnan', 'altchek', 'punjasawadwong', 'guion', 'moulakakis', 'alfuzosin', 'nabipour', 'makkat', 'schievanoa', 'dynasplint', 'aortobicaval', 'andolfatto', 'bergenius', 'weikun', 'dbeijing', 'ndr', 'unicom', 'dejene', 'aasm', 'hvds', 'ideau', 'nable', 'xinmin', 'thiadiazoles', 'trabalho', 'cutanea', 'terenius', 'cattt', 'mscec', 'bisdemethoxycurcumin', 'cauberg', 'dimuzio', 'fricativo', 'imdc', 'birbamer', 'arentze', 'sdes', 'chitapanaruxf', 'laringol', 'leighl', 'ergang', 'evp', 'dhananjay', 'gatastatin', 'delee', 'nagarsheth', 'pkm', 'phthalocyanines', 'xsgaqt', 'hantzsch', 'thepca', 'cini', 'gunasinghe', 'acmg', 'acare', 'bischak', 'bowdle', 'konety', 'chebel', 'amoxidation', 'azeemuddin', 'lashkarev', 'neukirch', 'pananjickal', 'polimi', 'pappou', 'comelli', 'apkton', 'zasadzinski', 'selenization', 'mestrrec', 'limsuvan', 'innocenti', 'bajulaiye', 'bharti', 'godejohn', 'oukakumaku', 'bhosale', 'vashchynsky', 'hussussian', 'natvar', 'nordby', 'welbel', 'guimera', 'ipso', 'wjh', 'kriemler', 'holthuysen', 'feigin', 'vsds', 'warriner', 'lxi', 'psqa', 'ornelas', 'guob', 'hystrix', 'deintercalation', 'nfald', 'grgur', 'omodt', 'sobowale', 'ibmtr', 'odontogenic', 'wiig', 'gonzattif', 'ruleset', 'intueri', 'ruwald', 'furnkranz', 'kabacoff', 'rossow', 'osswald', 'leuconostoc', 'qatari', 'overzicht', 'ingrisch', 'efron', 'pdru', 'vankerchove', 'bisetti', 'kostelnik', 'golinska', 'phromviyo', 'bodart', 'ziakas', 'griswold', 'gaiterob', 'johantgen', 'fruchart', 'bastarache', 'holzforschung', 'yonggen', 'zhoukou', 'padmavathi', 'nonfasting', 'schwindt', 'dargahi', 'favre', 'remanufactured', 'kindermans', 'sdepanian', 'bragada', 'adepartment', 'naaktgeboren', 'elbd', 'lanza', 'gvs', 'remstein', 'yukananto', 'luoma', 'gubler', 'mpnst', 'coveler', 'qtr', 'biosensing', 'jekanowski', 'barzin', 'torchia', 'vinothkumar', 'lusis', 'pasennik', 'mchutchison', 'kesterite', 'perkinelmer', 'kibiro', 'grenman', 'howery', 'reijneveld', 'teht', 'dictations', 'sundkvist', 'gruca', 'xiuhang', 'chaudhuri', 'topogram', 'siemionow', 'stellzig', 'braakhuis', 'ahubei', 'nauli', 'bulletblender', 'isear', 'reval', 'gruppenarbeit', 'stieger', 'helmio', 'abbassian', 'lehiste', 'chirality', 'arakal', 'kangasniemi', 'aciids', 'henrikssona', 'gastroesophageal', 'laxaback', 'tric', 'eam', 'brandford', 'swenson', 'bershad', 'lsvc', 'laundrometer', 'bcochrane', 'laupland', 'kezdy', 'gik', 'proescholdt', 'shackel', 'guehl', 'haeussinger', 'peroperative', 'polygoni', 'swissethics', 'somanath', 'johng', 'larpthaveesarp', 'binquet', 'krett', 'leprince', 'pahovnik', 'pantchev', 'conceptuses', 'cauca', 'corroboratory', 'beauregard', 'balskus', 'balu', 'mouftah', 'koegel', 'ossent', 'zatzick', 'neurochem', 'pourcelot', 'antiasthma', 'kark', 'arctigenin', 'evittsb', 'citied', 'rouvimov', 'barberi', 'remarketing', 'atcm', 'kapral', 'bioidentical', 'trouillet', 'nong', 'cholangiopathies', 'huigin', 'libman', 'mascret', 'mmwp', 'alyanski', 'tropica', 'joost', 'nhc', 'axitnib', 'winden', 'paillard', 'jinrong', 'garami', 'zoledronat', 'rhdamine', 'delangle', 'satpute', 'prehabilitative', 'isiaka', 'sirls', 'richstone', 'arginines', 'bramswig', 'hisatsune', 'aylin', 'sulcata', 'nlcfes', 'brunnermeier', 'jeve', 'stoskus', 'deflagrated', 'muzyk', 'neurobehavioral', 'auriculin', 'ehtezazi', 'minrui', 'superscription', 'hruza', 'balema', 'mazzochin', 'elixhauser', 'odenstedt', 'ctisus', 'grez', 'fivol', 'rothmund', 'weiqiang', 'madej', 'aphrs', 'repoerted', 'karnath', 'coeff', 'corstjens', 'athis', 'tsubaki', 'boleij', 'hurvitz', 'synergism', 'frcscp', 'peffley', 'dsf', 'madhur', 'mobitz', 'lymphoplasmacytoid', 'bischofsholer', 'deanfield', 'polychromatophils', 'hulanda', 'margueritte', 'raaij', 'anorg', 'waschbisch', 'siddalingappa', 'dysregulation', 'ethenolaldehyde', 'vittadello', 'helgason', 'simwonis', 'vun', 'noraini', 'sayeg', 'undercools', 'bridgeport', 'noncomparability', 'reissman', 'daraei', 'yamaga', 'nonproximate', 'refahisheikhani', 'fluorenes', 'reinganum', 'jancarikova', 'tcccccc', 'anophthalmic', 'lenhoff', 'qinqin', 'smap', 'carpanen', 'martyna', 'capitalizations', 'hugger', 'ramr', 'subspinal', 'palit', 'mirbahari', 'rotator', 'stimpsonajamesstimpton', 'nvb', 'hongjie', 'conraud', 'derdeyn', 'khouaja', 'zeenathal', 'liptak', 'gatowski', 'corticoadrenal', 'matthaei', 'psychosom', 'qthe', 'stocco', 'drumond', 'mcatee', 'santoyo', 'hilden', 'adriaenssens', 'micellese', 'grisel', 'sinogenic', 'luckerath', 'veerasamy', 'dhmsa', 'docquier', 'falhammar', 'catheterizable', 'babkoff', 'framelets', 'jolley', 'vignolo', 'klok', 'dikmenoglu', 'cambustion', 'dadds', 'robrecht', 'intracavitatory', 'katzenschlager', 'terwee', 'sensorial', 'balatoni', 'nanospherical', 'carandang', 'chiellini', 'bfluid', 'nanobattery', 'jpm', 'mankowski', 'preventiva', 'kusunose', 'kuminek', 'abrahamabrahamsherly', 'goup', 'superflab', 'dislocure', 'turkestani', 'cystographic', 'lathyris', 'ciper', 'mickael', 'billah', 'nonplayers', 'reavie', 'terruso', 'taniai', 'chudgar', 'yunyang', 'palletisation', 'mmmts', 'pariante', 'kowada', 'trigraft', 'kandzari', 'boci', 'gctb', 'artin', 'subicular', 'polycythemia', 'buzova', 'arean', 'atfl', 'bertinelli', 'quarleri', 'biasi', 'tmix', 'campton', 'stemi', 'regoli', 'policlinic', 'dodig', 'meijunli', 'droidmat', 'lipshultz', 'linneberg', 'shadowboxing', 'seppala', 'mitaki', 'coxo', 'swatloski', 'barresi', 'abrading', 'boodte', 'machocki', 'allelopathy', 'feyerabend', 'veyrune', 'kolditz', 'sykulski', 'bouchemal', 'khanra', 'rhinosporidiosis', 'kashkouli', 'banyonb', 'buza', 'realitive', 'hulegardh', 'lebovic', 'hongganga', 'monolayered', 'diomedi', 'lammens', 'erceg', 'freiberg', 'oertel', 'nidcd', 'dauber', 'rheumatologists', 'uskudar', 'imren', 'imvr', 'somasundaram', 'uminski', 'danaei', 'vipvalues', 'kitamoto', 'laveran', 'foit', 'expalnts', 'chitosans', 'alh', 'diwadkar', 'geauga', 'orchialgia', 'aanllmaas', 'tabarrok', 'gluzman', 'cholangiopathic', 'najar', 'guoming', 'beissel', 'plouin', 'brouste', 'forssblad', 'networ', 'balato', 'rosneck', 'hoogerwaard', 'readmittance', 'svpb', 'liuhao', 'dojindo', 'porath', 'tritten', 'holmqvist', 'menahem', 'molitoris', 'gabbar', 'pdppsdtps', 'diiodomethane', 'suardi', 'steiert', 'eaglesham', 'azin', 'westat', 'ioannou', 'schaeffner', 'mazzerferri', 'overvoltages', 'chowbey', 'contactors', 'republique', 'thomadsen', 'ploense', 'beidas', 'bavry', 'yeming', 'dayalu', 'fumiya', 'borchert', 'pestotnik', 'grammas', 'boklan', 'hassanali', 'selvaraju', 'masotti', 'kakadia', 'graphenes', 'leijtens', 'chenyeuro', 'chitra', 'wynants', 'nonequidiffusive', 'khristova', 'fracalanza', 'blastemas', 'danielides', 'osteomusculocutaneous', 'glowackib', 'gurdip', 'naynesh', 'kabelo', 'savv', 'cavalhero', 'fuchsin', 'moriwaki', 'lenkovsky', 'insuff', 'hauck', 'myelom', 'neovius', 'esogastroduodenoscopy', 'smeso', 'cementless', 'axios', 'sarosi', 'lrcc', 'ergeb', 'dongen', 'veeraiyan', 'thermistor', 'joyal', 'arver', 'rupec', 'bradly', 'tailarable', 'adamov', 'sidana', 'kheradmandnia', 'agreeii', 'sulphite', 'nardacci', 'bessho', 'rigaku', 'collabaration', 'plerhoples', 'poursaberi', 'queval', 'wilkens', 'cnorthwestern', 'anrotat', 'seixas', 'reisa', 'fortrained', 'nsrc', 'pizzia', 'kazue', 'villemagne', 'gimm', 'maja', 'vanbeckevoort', 'wybranski', 'kitamura', 'ett', 'miazgowski', 'exosearch', 'pontchaillou', 'ritterk', 'isocyanuric', 'meliala', 'usfaod', 'vidot', 'fjpj', 'mvei', 'reassigns', 'nithettham', 'isostructural', 'biores', 'caimi', 'marenghi', 'greena', 'springerplus', 'lineshapes', 'dehumanized', 'auricularis', 'berjano', 'bubnoff', 'edu', 'seehofer', 'leticia', 'nagarajan', 'laitung', 'kayat', 'aaps', 'vajravelu', 'hois', 'dusserre', 'xmin', 'qiaofenge', 'lloveras', 'lcf', 'turbulences', 'makuc', 'chatzichristodoulou', 'haiden', 'trahiotis', 'hsj', 'jarmakiewicz', 'amre', 'rehabiltation', 'myonuclei', 'abdulwahid', 'letschert', 'ruzzene', 'kjaergaard', 'tnfa', 'bakerb', 'candies', 'rickenbach', 'chenfeegchen', 'korwek', 'sahaf', 'nijman', 'rrv', 'tabell', 'josephb', 'kvinnor', 'hagele', 'szalay', 'sebastia', 'eccentrocytosis', 'kellermanns', 'letsa', 'balat', 'mousseau', 'arac', 'couloured', 'muzammil', 'moomawcj', 'daigremontiana', 'berwanger', 'strosberg', 'nexas', 'jayaraj', 'gasi', 'noncrisis', 'olle', 'lateonset', 'myelolipomas', 'yaghoubian', 'merzouk', 'gangi', 'peroxiredoxin', 'cubison', 'eacts', 'meinardi', 'corriveaus', 'laggouranis', 'chciago', 'menear', 'oeste', 'guerieri', 'libovich', 'rautalin', 'hust', 'derstine', 'contabilida', 'kammermeier', 'sorooshian', 'deoxyguanosine', 'rosse', 'imbens', 'electride', 'tobinq', 'wdls', 'pyroreactor', 'ufss', 'linnerud', 'dgho', 'rapg', 'billiau', 'kellycawcutt', 'licht', 'skohsaka', 'gyra', 'tzirkin', 'ckw', 'anhydrides', 'acdc', 'heptapeptides', 'wheater', 'gibelli', 'bequignon', 'spermatocytic', 'spoofed', 'interlayers', 'alegria', 'satterwhite', 'bushfield', 'heinerb', 'makitie', 'maiorca', 'vaisseaux', 'sathiya', 'hydrolytic', 'klotz', 'poynard', 'strasak', 'eurell', 'michiels', 'salez', 'koseikai', 'calcaneous', 'heowns', 'dhond', 'gulinigaer', 'placek', 'basmadjian', 'decreses', 'lendon', 'dutreix', 'naeem', 'nigro', 'madrasc', 'foitzik', 'sathyanarayana', 'mittman', 'oversizing', 'anguel', 'ksepko', 'manafi', 'supernantant', 'jmade', 'cmcs', 'burnes', 'listmode', 'frottier', 'hemorajik', 'agonistic', 'hematometros', 'dnba', 'alemu', 'threlfeld', 'shamji', 'fefer', 'tsukino', 'boineau', 'shernan', 'vetmedica', 'senescenceassociated', 'aramanda', 'cavalett', 'senese', 'lewith', 'althues', 'indentors', 'marvene', 'akinyemiju', 'meglio', 'voxmetria', 'gangolphe', 'ebcathode', 'myoctaneous', 'arra', 'hayajneh', 'frustaci', 'eugonadal', 'tcagaaaagcagtcttgacatcc', 'sotgia', 'gorken', 'femral', 'vilkman', 'comida', 'buckholz', 'monegal', 'bupropion', 'crisologo', 'bsca', 'homan', 'vaikom', 'mccollough', 'miscuglio', 'sharkia', 'okazima', 'kluyver', 'modafinil', 'capurro', 'golubovsky', 'sanju', 'lekberg', 'nystad', 'gaoxin', 'mohmmed', 'bachalo', 'mesoblast', 'desarrollo', 'demircan', 'heterobimetallic', 'dermatoendocrinol', 'bayman', 'swirlers', 'zemach', 'kongzhai', 'nanohybrids', 'sylvian', 'howald', 'mohammadhadi', 'dard', 'allhaija', 'sahakyan', 'hypocaloric', 'pokuri', 'rudqvist', 'smic', 'pdas', 'heartwaretm', 'manfrim', 'provosts', 'spiliotis', 'ananthanarayan', 'polidoro', 'jarvenpaa', 'poopt', 'atrainee', 'zhenge', 'bonso', 'evaluted', 'neophallic', 'vasudev', 'therasse', 'judoka', 'kamoto', 'nanocapillary', 'frings', 'cindividual', 'estimatemodelspace', 'unscaling', 'akdeniz', 'bagniewski', 'apcar', 'hantian', 'radioprotective', 'monda', 'jkb', 'nishimura', 'endotheliopathy', 'irridiation', 'hortobagyi', 'nital', 'federates', 'zangeneh', 'zimmermand', 'rvc', 'damix', 'boesveld', 'chourghri', 'famakin', 'terae', 'suto', 'cequality', 'javalgi', 'horcajadaa', 'nonstationarity', 'kellagher', 'yesalis', 'sonoelastography', 'powerchart', 'koubaa', 'radialis', 'steglind', 'trif', 'hydrotalcite', 'garnon', 'gruda', 'naderizadeh', 'demissie', 'intraparenchymal', 'grandits', 'praful', 'watanabeb', 'flatline', 'naviculare', 'haerin', 'zipunnikov', 'siddiq', 'reran', 'okazaki', 'hepatocellularcarcinoma', 'penzien', 'ductoplasty', 'gakis', 'monochromatised', 'hejmadi', 'registar', 'metatheses', 'catechins', 'fgfi', 'owever', 'elafin', 'bellefontaine', 'ceragioli', 'fess', 'tissir', 'ceruti', 'toktay', 'lapkin', 'intraabdominally', 'courtoy', 'bernatz', 'vekemans', 'medicilon', 'canaple', 'indirubin', 'wibaux', 'farago', 'picazo', 'mapcas', 'wittchow', 'lotya', 'woolhandler', 'immunogenomic', 'serratus', 'donbar', 'sanmann', 'proniosomal', 'lablanche', 'blawert', 'pctwthnyear', 'upington', 'morberg', 'suwatchara', 'paresthesia', 'pascucci', 'steppuhn', 'chaperoning', 'rambotti', 'lipoxins', 'doerschuk', 'gege', 'knechtle', 'truchil', 'sagen', 'dyakonov', 'ofi', 'nonsteroidal', 'alboni', 'uncalibrated', 'achievability', 'myslik', 'rianon', 'alexej', 'bjartell', 'monodopants', 'solvo', 'epimedium', 'shinshu', 'digeorge', 'imagej', 'shifflette', 'vlasselaers', 'mcenally', 'koohestani', 'rousselot', 'aberrantly', 'intested', 'surmofs', 'kost', 'fromwhich', 'chondrotoxic', 'jafari', 'brljak', 'solvolysis', 'welsman', 'pranikoff', 'arsi', 'boukhelifa', 'zeckhauser', 'kapatoes', 'balon', 'ebrahimpour', 'suggett', 'lantheus', 'femoroacetabular', 'allodynia', 'ggagcacccggattataaa', 'szydlowska', 'bonferronni', 'neuropsychomotor', 'passivated', 'schonander', 'mank', 'flehinger', 'vedran', 'jcf', 'lagarias', 'mylip', 'faridaben', 'yenni', 'negativicutes', 'unvaforable', 'kabonigondwe', 'kofu', 'giorgia', 'gamarrab', 'mouthuy', 'ductus', 'shabarchin', 'schunck', 'feierabend', 'adlercreutzia', 'nerveux', 'relan', 'henkes', 'cancelas', 'sreelatha', 'dmedical', 'scheiter', 'brachymetapody', 'mahmut', 'osterhaus', 'estephane', 'bengio', 'jahkola', 'giessler', 'metabonomics', 'hoppmann', 'antivir', 'fripp', 'sialorrhea', 'middlebrooke', 'bondt', 'vuachere', 'goniometer', 'kodo', 'ideue', 'molefii', 'intermix', 'eckardstein', 'mahbub', 'armitstead', 'galiova', 'polcwiartek', 'gunders', 'seganti', 'cdkprr', 'remap', 'leydesdorff', 'isocyanic', 'meninx', 'massot', 'vorik', 'sangeorzan', 'strope', 'disaturated', 'favorgen', 'biopolymer', 'ovariectomize', 'ankit', 'demczyk', 'rantala', 'vanderjagt', 'lasarett', 'pccc', 'dellifraine', 'boccuti', 'kollmann', 'stechow', 'diedler', 'xiaoling', 'panizza', 'bittinger', 'parvula', 'shishi', 'hossam', 'glacken', 'censitometry', 'elifnedretguven', 'azzo', 'khademian', 'origens', 'tagge', 'factorbinding', 'kademinia', 'falletta', 'lcmodel', 'smegmatis', 'ricans', 'outbred', 'subhi', 'penciner', 'katob', 'jlu', 'swager', 'naqibfoladi', 'slanh', 'giannakoulas', 'aine', 'schoonderwoerd', 'pokeweed', 'touyarau', 'pantazopoulos', 'kabeja', 'ctdiv', 'akihiro', 'reinmuth', 'shet', 'prtocole', 'hemianopsia', 'hoeber', 'stijns', 'schuss', 'brambilla', 'nummular', 'intrasubstance', 'themass', 'hannaw', 'aorcid', 'pedrizzetti', 'podgorny', 'eclipta', 'couriel', 'jaico', 'straumal', 'hillarp', 'cocina', 'micelleplex', 'nanosheet', 'biomedicina', 'anzhela', 'behre', 'dabboussi', 'borah', 'bucy', 'immunoreactions', 'berl', 'asingapore', 'epimutation', 'sipuleucel', 'gestion', 'curati', 'alitto', 'significane', 'gosavi', 'cuntz', 'pogona', 'berbeco', 'judex', 'jfe', 'daejung', 'hofstaedter', 'driessche', 'outages', 'scls', 'microcoils', 'aytekinb', 'chize', 'thermolabile', 'delingette', 'numa', 'erly', 'korosh', 'ntziachristos', 'maewal', 'swl', 'nevala', 'nopa', 'staessen', 'regioner', 'salesians', 'midlov', 'astragali', 'hatom', 'lactamase', 'nonoccupational', 'fabritiis', 'xmodel', 'yamamura', 'enfermedades', 'bissler', 'pooyan', 'raffeld', 'gersten', 'steller', 'dewaard', 'lelie', 'cslg', 'alemzadeh', 'tlaf', 'afterallogeneic', 'arkinstall', 'kastorini', 'eisenhofer', 'postnecrotizing', 'belmar', 'caplow', 'stenflo', 'consants', 'dietrichj', 'dashboards', 'simhealth', 'yegneswaran', 'antimuscarinic', 'ltvs', 'microstreaming', 'sonka', 'shinanomachi', 'withspasmodic', 'erbetta', 'krizek', 'bossio', 'landmeier', 'buronc', 'ophthalmoscopes', 'crociania', 'gagacggagctgttggtaaaa', 'piermattei', 'pechlivanis', 'rabouan', 'wiesenfeld', 'angelidakis', 'canessa', 'vanavanan', 'smetona', 'karyanta', 'holmstrom', 'mosner', 'cheisson', 'pragyan', 'intrapulse', 'mehrjouy', 'hrms', 'khandor', 'coagulopathic', 'vaglio', 'callister', 'mallouri', 'rockland', 'merigliano', 'estrus', 'toru', 'olimulder', 'defluidization', 'yenari', 'masale', 'bhubei', 'uchiumi', 'stehle', 'samuelian', 'epiphyseal', 'bethanis', 'kianfar', 'haglund', 'brekelmans', 'randee', 'truono', 'cystoscopes', 'tahrani', 'ridola', 'promus', 'lepidocrocite', 'kenn', 'habitualization', 'champtiaux', 'puchalt', 'sumboja', 'glenshire', 'boonen', 'emolecular', 'muramoto', 'pttype', 'inanami', 'echarles', 'alvandi', 'printability', 'myerssp', 'armstronga', 'xindu', 'ebitda', 'miyakai', 'eacute', 'psyncs', 'imovie', 'hydroculture', 'qingqin', 'hasikawa', 'complexations', 'devlopment', 'ngreedy', 'epport', 'priester', 'hartough', 'ovhs', 'saqib', 'xizang', 'xiuli', 'cavalanti', 'stermole', 'deapen', 'unstrained', 'emwas', 'preusch', 'hemicranias', 'stereobody', 'shmagel', 'bhellenic', 'eisman', 'aish', 'agge', 'rehospitalized', 'babaa', 'duesberg', 'borowitz', 'giangregorio', 'gach', 'misspecifications', 'pjw', 'mehtae', 'tahnus', 'hagihara', 'tanikawa', 'haesler', 'yakkala', 'lebonheur', 'aagtg', 'menghan', 'saracino', 'jolles', 'vitiello', 'werts', 'hepatoprotective', 'bnn', 'ntbi', 'moonesi', 'stolte', 'wiredu', 'nonbortezomib', 'trachomatous', 'adenomyotic', 'wolmark', 'abranches', 'avarage', 'sreedhar', 'noncontact', 'swirler', 'preurology', 'camarasa', 'neuroleptics', 'ajapa', 'semaan', 'falsayel', 'coessens', 'thobhani', 'cervicopectoral', 'buysse', 'gorji', 'wentzel', 'titterness', 'viraemias', 'sleepyxy', 'uijtendaal', 'internatinal', 'tribometer', 'manara', 'jackobson', 'badry', 'ricker', 'stattic', 'micromechanics', 'coimbatore', 'tapetal', 'patientsshowed', 'extenders', 'deepthi', 'nanodendrites', 'icgcc', 'tronconi', 'nagarajaiah', 'cbfb', 'mrb', 'unido', 'ishigaki', 'helsloot', 'dbcg', 'flattrak', 'turba', 'antispasmodic', 'vuori', 'songqiu', 'substep', 'beme', 'burdof', 'wiersch', 'yunyan', 'dugnani', 'bellur', 'hcho', 'aresearcher', 'delank', 'taylorbjbtaylor', 'jagosh', 'tsitsia', 'havva', 'herweijer', 'tsaura', 'segins', 'balbo', 'bescond', 'reburning', 'rollema', 'martocchio', 'antifungals', 'brandysb', 'endsley', 'kzhu', 'indicus', 'cytol', 'linguistica', 'amendola', 'backflow', 'saminu', 'gagcgagtgctgatacctgtc', 'loebe', 'madronich', 'tjx', 'nonfunctioning', 'makerhealth', 'groshen', 'heish', 'nyah', 'bronchoconstriction', 'tausch', 'dicliptera', 'akamatsu', 'grory', 'mogabgab', 'pinkel', 'keshavamurthy', 'setzler', 'rdj', 'shgp', 'unwala', 'lestrade', 'rolandb', 'algarra', 'acasti', 'hota', 'atmc', 'benza', 'bitumens', 'makespan', 'bathen', 'steffl', 'concernsi', 'pancreatectomy', 'bocchini', 'stix', 'bsports', 'huskova', 'jnep', 'durtschi', 'hoque', 'nuwagira', 'woitalla', 'aguilo', 'ichthyaetus', 'sutgeon', 'piccoli', 'echsen', 'zaltsman', 'denshi', 'telectron', 'pyelothitotomy', 'zhaod', 'lre', 'scruggs', 'ralls', 'brusco', 'resectingthe', 'duvvru', 'spermatotoxic', 'seber', 'ruhle', 'cvid', 'kone', 'damselfish', 'golshayan', 'retrotrapezoid', 'farra', 'nashef', 'dragosits', 'coflows', 'subjektiven', 'xiya', 'janowsky', 'rootlets', 'conbeer', 'biliverdin', 'schmerzlinderung', 'declassify', 'tinchero', 'bandi', 'roselinda', 'dings', 'koudoumas', 'sygdomsbyrden', 'mcquilten', 'effler', 'burastero', 'gavana', 'hellums', 'wichtiger', 'anticytokeratin', 'chian', 'vrancken', 'hema', 'gaisa', 'ppeliminary', 'logrippo', 'boiron', 'ohtsuka', 'autogenic', 'ueyama', 'pinato', 'artigues', 'revisitation', 'mdco', 'uitm', 'buhlmann', 'dembitsky', 'forfor', 'honar', 'seromas', 'kanaujia', 'hoshiar', 'ritman', 'vmin', 'aponeurotic', 'cocrystallization', 'twotailed', 'voi', 'okpechi', 'pnof', 'cheiloplasty', 'falavigna', 'pctmn', 'langholz', 'wienbergen', 'eljamal', 'hannum', 'epds', 'percist', 'ratkal', 'cutcher', 'bouzga', 'lodebo', 'brekke', 'ingressive', 'tammisetti', 'kka', 'oba', 'staffieri', 'saganuwan', 'proteobacteria', 'smartguard', 'clarka', 'superlattice', 'toxikologische', 'niket', 'paden', 'waizy', 'makabe', 'karakiewicza', 'yahng', 'jenab', 'glycerrhiza', 'dumortier', 'phosphopeptide', 'tittl', 'alijani', 'ranchon', 'downlink', 'retinopexy', 'hydrogenationa', 'gadain', 'raramente', 'pnac', 'ortoleva', 'necktumours', 'ectopeptidase', 'bwho', 'ulloor', 'poiraudeau', 'dabelea', 'zhangzhao', 'diols', 'gcgttctttgctggctgcacaa', 'langie', 'bakri', 'pitto', 'cangsu', 'kaiho', 'voltammogram', 'phdxhao', 'holtain', 'sykoutri', 'tympanostomy', 'beyotime', 'lcarbone', 'vaseenon', 'synthes', 'wehrschuetz', 'brunese', 'bolbolhaghighi', 'runzhuo', 'thonberg', 'heterotopically', 'fernandesa', 'kadowak', 'fhsq', 'esplugues', 'granera', 'scharfschwerdt', 'submodule', 'asistencia', 'sweratio', 'laudone', 'snauwaert', 'granzyme', 'qref', 'micek', 'protcomp', 'miocarditis', 'femat', 'podar', 'intrapleural', 'pinggu', 'polydrug', 'swamy', 'indentical', 'juratli', 'awerbuch', 'magusin', 'gler', 'endokrynologia', 'avas', 'fluphenazine', 'glembek', 'speri', 'kilchoanite', 'dolapci', 'herbold', 'kinesiotaping', 'sanacore', 'camkii', 'lema', 'minutoli', 'pronated', 'bumbasirevic', 'piperazinyl', 'endohernia', 'responce', 'manoso', 'pseudovalue', 'ritsuko', 'mikulicic', 'vroon', 'landin', 'lipuma', 'pbli', 'dbcvsri', 'zinigrad', 'teherani', 'effectivenss', 'subtyping', 'kuendig', 'haitani', 'rizza', 'marcumar', 'frein', 'albeniz', 'seppanen', 'dgbtc', 'yip', 'feldhahn', 'premptive', 'deeplab', 'haraden', 'stanfill', 'dopfer', 'brodley', 'bordj', 'antixanthine', 'fopid', 'vergata', 'fibular', 'anunu', 'kaapa', 'beltrop', 'subtopics', 'miara', 'plouhinec', 'preceptorship', 'cepstra', 'ielt', 'edlos', 'petten', 'brodksy', 'otorhinolaryngologists', 'iqol', 'rudell', 'amantadine', 'perseveration', 'dumanian', 'khajehzadeh', 'steinmetz', 'hyvonen', 'varus', 'cozier', 'kinukawa', 'xianyou', 'chronoamperometrically', 'baluyot', 'borchiellini', 'elger', 'mazwi', 'sboarina', 'pancreat', 'arumganathar', 'absorbents', 'aktan', 'cova', 'margulis', 'aneural', 'phthisis', 'bidlack', 'jrj', 'efavirenz', 'sanhuangxiexintang', 'nldft', 'karlstad', 'testability', 'wakitac', 'siot', 'slomian', 'hackla', 'stellin', 'corticosterone', 'nyegaard', 'escr', 'cristol', 'perrodeau', 'shivan', 'lucarini', 'spinagleditsiae', 'electrostimulation', 'tendentially', 'islanded', 'lubberts', 'pvus', 'vergote', 'westhuysen', 'evagorou', 'idept', 'oslob', 'gascoin', 'acetylsalicylic', 'corpas', 'mgfa', 'tatsuoka', 'feier', 'tetramethylbenidine', 'chikungunya', 'pentacarbonyl', 'kalafut', 'chemorefractory', 'hspecific', 'aofass', 'woude', 'selenized', 'perindopril', 'jesmine', 'boucoiran', 'phenomprox', 'iy', 'bronchopericardial', 'prolyl', 'ballmoos', 'yavagal', 'leebeek', 'deibel', 'maligancies', 'participantempowered', 'tseq', 'kiyohara', 'aeo', 'antoniello', 'calcaneocuboid', 'maigres', 'badra', 'jarque', 'barbou', 'akgerman', 'fiordoliva', 'extertional', 'taussky', 'ischiatic', 'brixius', 'bcrp', 'kyouhei', 'aloh', 'misspecification', 'saik', 'vurma', 'osteoblastogenic', 'nobuhisa', 'hadder', 'zwingmann', 'linearize', 'mcanespie', 'pedram', 'ctccaactcctggg', 'venturexpert', 'gaudio', 'acidurias', 'duflo', 'balucani', 'triptycene', 'haake', 'hoehne', 'accorsi', 'macroporosity', 'veillonellaceae', 'rudoler', 'burotto', 'gasbarrini', 'neoplastically', 'dellwood', 'kraker', 'leonet', 'soban', 'salzman', 'shana', 'grasby', 'hypolglycemia', 'musculskeletal', 'smoller', 'goshayeshi', 'bahrs', 'rambabu', 'tathgar', 'chigurupati', 'ahhms', 'diatheses', 'constanuts', 'tuuri', 'bbr', 'floresa', 'lebert', 'bioquest', 'descriptives', 'sarieddine', 'unguiculata', 'sineshaw', 'cmk', 'semenza', 'bajbai', 'kleinhammes', 'zoghibi', 'clauer', 'tresnjo', 'electrodeposition', 'ruco', 'arecompressed', 'samuelsa', 'poyet', 'lakey', 'zarrinpar', 'moehrendorf', 'erho', 'actggcaatgttagaatcgg', 'neuroinflammatory', 'abulizi', 'cmery', 'ravetch', 'gebiet', 'jasistiaga', 'fmec', 'hypoproteinemia', 'bybel', 'leahigh', 'endoprothesis', 'duering', 'vlahov', 'haugen', 'cardiohelp', 'albishri', 'girola', 'hramanp', 'amestoya', 'duts', 'belkouch', 'densitites', 'yleniamandato', 'naufel', 'intermenstrual', 'vayanos', 'soop', 'qazi', 'asj', 'cpps', 'pratikashp', 'hiperform', 'mpsophia', 'hoppeler', 'pharyngeus', 'myoblasts', 'prefrail', 'tavr', 'olgiati', 'nulahong', 'mequon', 'iiss', 'wesp', 'noncuffed', 'transesterification', 'comenzo', 'muhoozi', 'yingling', 'regevc', 'barreneche', 'diessen', 'notarangelo', 'vrun', 'pajala', 'espedido', 'acagtccagcacccagaaaa', 'mutolo', 'seis', 'celje', 'verletzungen', 'ureteropyelography', 'epiglottis', 'dancodoc', 'uncuffed', 'vowl', 'brughelli', 'vasileff', 'loveridg', 'nanocave', 'griffet', 'cehy', 'cossement', 'sapoval', 'dornfeld', 'polymerduring', 'darch', 'adamo', 'groszmann', 'gaodq', 'pekguleryuzc', 'silverio', 'endosalpingeal', 'utis', 'surtie', 'mourtas', 'zeghlache', 'giger', 'rech', 'patyk', 'arytenoids', 'kjernisted', 'panzone', 'nasef', 'jigawa', 'hypofractionated', 'desoye', 'galeazzi', 'elfetoh', 'sulfanilamide', 'scalarization', 'dabbous', 'glusac', 'riaza', 'overgeneralization', 'cuestionario', 'olefins', 'scotl', 'govers', 'bartalini', 'tcfa', 'forgoten', 'plyasova', 'choueiri', 'dompier', 'rottoli', 'hotwire', 'terai', 'cortelezzi', 'ayush', 'solartron', 'andriolo', 'gaitero', 'guillain', 'xinxing', 'masseter', 'masa', 'guadagnolo', 'sparano', 'miika', 'zirconia', 'chronobiological', 'fukagawa', 'paracoccidioidomycosis', 'psychologic', 'woodworth', 'mansoure', 'mindways', 'yatsushige', 'tevelde', 'wlc', 'oite', 'polyurea', 'cbw', 'cephalalgia', 'nutraceuticals', 'bodyw', 'oldenrijk', 'bessman', 'avramov', 'clka', 'oberti', 'dbansal', 'prevot', 'barch', 'durio', 'piccinellia', 'dreizlera', 'koyfman', 'rishikesh', 'gorte', 'eropkin', 'resinoid', 'cermik', 'scheidbach', 'doijirir', 'robichaud', 'gouvelis', 'phosphazenes', 'duzgunes', 'angiosarcoma', 'digitorum', 'waer', 'bergt', 'conjunctiva', 'prefered', 'lcgg', 'organofunctional', 'schipfer', 'sandholt', 'egerlandstr', 'suositus', 'antonino', 'catheterizations', 'magadle', 'lugtenburg', 'mastroianni', 'mahl', 'allongements', 'cves', 'demik', 'cystadenoma', 'hersant', 'fluorocholine', 'kyprios', 'isenburg', 'purrello', 'basinko', 'cathepsins', 'defecatory', 'charoude', 'physikalischen', 'apharmacotherapy', 'blanshard', 'hypochloridemia', 'kollmeier', 'muthupillai', 'plasticization', 'phthalazin', 'scaglioni', 'bptp', 'corniola', 'gesundheitscampus', 'uranakara', 'ledeuil', 'microcurrette', 'ballya', 'meddour', 'sigrist', 'ishiyama', 'ningaraju', 'payot', 'havmoller', 'cottom', 'chabat', 'preleukaemic', 'anteriorposterior', 'hajage', 'bayers', 'tsiamtsiouris', 'moretones', 'omorphos', 'sobia', 'toso', 'chng', 'kizer', 'remling', 'darquenne', 'kanterman', 'ildstad', 'estey', 'funkat', 'verbestel', 'ritzel', 'gulas', 'hangzhou', 'fugere', 'mfvicentini', 'spiker', 'nonionic', 'mmgorhamrowan', 'yacheng', 'bixler', 'vilav', 'nccu', 'wolthaus', 'entropyp', 'bolotin', 'countertops', 'salewski', 'golinvaux', 'alejo', 'fipi', 'piech', 'castella', 'berrebi', 'kast', 'bastogne', 'antimineralization', 'schlageter', 'herfindahlhirschman', 'shavit', 'dominjon', 'mullerian', 'decorby', 'yushi', 'caralis', 'lijie', 'attri', 'atenei', 'pneumatized', 'vcam', 'struble', 'goltsche', 'vocologists', 'usachev', 'molgvl', 'mpcts', 'urzay', 'ramaprasad', 'ethmoidectomy', 'cavanna', 'dunsmore', 'krull', 'misconfigurations', 'diagnosticos', 'herly', 'pierucci', 'collander', 'buultjens', 'dgibbs', 'tricaprin', 'leanderson', 'cidofovir', 'hudolinhtvrtkohudolin', 'shunto', 'montone', 'kovanen', 'mohanpurkar', 'boigon', 'giovannelli', 'hyperkalemic', 'aubourg', 'gkm', 'riffenburgh', 'arulanandam', 'windmillpq', 'gianolli', 'malatskey', 'printza', 'cgvh', 'consistented', 'bharucha', 'tossidou', 'valeberg', 'cezar', 'nda', 'angiogenin', 'sirjean', 'ahlawat', 'lithiase', 'scienza', 'ikaros', 'maddahfar', 'rcca', 'rodland', 'pulsedfield', 'sadezky', 'vitiation', 'katra', 'preidentified', 'nagamuthu', 'girade', 'trager', 'dabholkar', 'bva', 'kitaguchi', 'nactrc', 'abdelsamie', 'fibrillary', 'millsb', 'rfy', 'ambroxol', 'amberson', 'overfit', 'faannaylor', 'xiea', 'marran', 'peteet', 'libcap', 'caustralian', 'fromer', 'pesqui', 'subwavelength', 'kuder', 'rimoin', 'vuorimaa', 'grliches', 'pooli', 'stavropolous', 'erdei', 'ectasias', 'okusa', 'nfds', 'olason', 'hepatocytic', 'stavroulakis', 'furnas', 'hydrolysate', 'bavio', 'schroefel', 'pozn', 'yapryeyern', 'goni', 'bemtgen', 'amissing', 'tabatabaei', 'valdastri', 'shupeng', 'meine', 'csenior', 'hasanzadeh', 'pentratin', 'paireau', 'plasmacytomas', 'kershner', 'claireaux', 'ttcaagtcaatcacagccttttc', 'maxstat', 'boutakioute', 'reah', 'muhlfeld', 'decra', 'moorei', 'yashiro', 'kranjc', 'afraimov', 'ricos', 'tetrasomic', 'imnage', 'wruck', 'lorenzetti', 'telemedicine', 'florinas', 'sennaroglu', 'lakovaara', 'caumo', 'teaf', 'gillinov', 'hammackb', 'badheka', 'hinderliter', 'avenier', 'heterogeinity', 'iuriansonia', 'maccolini', 'torc', 'alanay', 'iichiroh', 'owena', 'etkiledi', 'escames', 'sjlee', 'rlus', 'batliner', 'gtgatggtggatgacaggctag', 'mimoto', 'fagioli', 'nayahangan', 'saem', 'pascalsilasthue', 'mesitylene', 'decompressive', 'frassoldatic', 'shahed', 'gasecki', 'safraz', 'zordoky', 'curropinotolaryngol', 'corvino', 'nordrum', 'grotle', 'ethynyl', 'afor', 'perruchoud', 'gattiker', 'nawwar', 'prabakaran', 'pref', 'tago', 'faucherb', 'berend', 'dawood', 'cmejla', 'favilli', 'mediolateral', 'truschel', 'gallas', 'mangiardi', 'prakruthi', 'prangorn', 'celletti', 'tetraoxide', 'alytic', 'manyoo', 'labrafil', 'soumittra', 'maeta', 'smolag', 'lajolla', 'vandevondele', 'bisphosphonates', 'activin', 'glassfiber', 'cospanning', 'katsura', 'tenocyte', 'notcheva', 'orji', 'steppacher', 'lewbart', 'xylan', 'dhong', 'hjb', 'kadmon', 'elemike', 'skltcs', 'zejian', 'scammacca', 'dreiling', 'bicevska', 'comparz', 'pachatouridoub', 'eptifibatide', 'nagpurnanand', 'podinovski', 'weldability', 'stolcova', 'jja', 'dubovsky', 'alakulppi', 'pldf', 'feohads', 'syndesmotic', 'nanocluster', 'anthocyanin', 'waehringer', 'popejoy', 'baltazar', 'amout', 'portegies', 'loreti', 'replib', 'weerda', 'tanaffos', 'hinogami', 'ziprin', 'ashenzhen', 'gunduz', 'eses', 'jeanmonod', 'mechetner', 'takigawa', 'sondell', 'matcuk', 'mucosas', 'templating', 'kieuteka', 'mahowald', 'kusuma', 'fleischer', 'dattola', 'zha', 'laabd', 'elmoftyd', 'faringolaringeo', 'ablative', 'suprarenal', 'bloss', 'delatour', 'activextend', 'liyun', 'savr', 'benchaib', 'virucides', 'rapicide', 'diffractometry', 'endosome', 'tianb', 'hyperaemia', 'struijk', 'georgis', 'methylhydroperoxide', 'kwararafa', 'edital', 'baluchestan', 'budkov', 'viselli', 'centenaro', 'teston', 'polyaxial', 'lfss', 'wese', 'postcrisis', 'amidwife', 'rautaharju', 'ovariohysterectomised', 'beringer', 'puliafito', 'minho', 'visualsonicsvevo', 'chala', 'recomendaciones', 'bronzwaer', 'szabunioa', 'tobit', 'imrali', 'craner', 'moshammer', 'qz', 'saddawi', 'ariagno', 'champetier', 'xindene', 'madarshahian', 'kamdem', 'kuwabara', 'nzambi', 'zoukaa', 'zolotarskii', 'esmaeilkhanian', 'ptx', 'behs', 'uang', 'stadtherr', 'gencode', 'toole', 'fangming', 'rexach', 'schaie', 'castelucci', 'gugel', 'remine', 'bookaccession', 'zorlu', 'halke', 'haysepq', 'homoedomains', 'fellowb', 'photopenia', 'arrhinia', 'blankensteijn', 'gnuplot', 'ncctg', 'caunhye', 'dunst', 'schlag', 'inbitory', 'pyrroloquinoline', 'khangraut', 'valdes', 'suros', 'chimeh', 'sulphided', 'decongestants', 'adg', 'hugonnet', 'clinpathol', 'reoptimizations', 'aibing', 'capsulorraphy', 'nasolabial', 'noei', 'misteli', 'polypmorphs', 'aldose', 'wethelund', 'bsbmt', 'abratt', 'wannesson', 'mugesh', 'phosphorization', 'hydroxyapatitie', 'amme', 'albertus', 'shiju', 'deol', 'mihaimacinicdvm', 'mauad', 'fagundez', 'skfb', 'ducoin', 'pertega', 'distribtion', 'koobkokkruad', 'vohra', 'neuropraxic', 'baricco', 'cichocka', 'kanzow', 'musella', 'awaya', 'bmemorial', 'efaculty', 'gses', 'rradwin', 'halldorsson', 'rol', 'upregulates', 'ryukyus', 'giovacchini', 'estell', 'majhail', 'zeber', 'hypermethylation', 'sietses', 'ionogel', 'vettor', 'glarborg', 'samueloff', 'pulgarin', 'immunogen', 'pseudoexon', 'abdelhamed', 'barbituarates', 'thorner', 'albar', 'hypouricosuric', 'vasoprotective', 'vonhoff', 'peppley', 'klimov', 'thoman', 'kaldrymides', 'cumulated', 'vroome', 'incliva', 'julho', 'tahtali', 'noymer', 'sharek', 'elachi', 'therapie', 'coccidiostatic', 'atikur', 'fabi', 'gugic', 'koblerc', 'jarling', 'pyrrolidine', 'atach', 'volz', 'spectrometery', 'premarin', 'xdq', 'derech', 'slazow', 'thiyagarajah', 'deladisma', 'mle', 'gnanamani', 'fhuman', 'forberich', 'kime', 'sovereignties', 'bioprosthesis', 'huamiaob', 'wombacher', 'follmann', 'brainaneurysm', 'vaphiades', 'pistollato', 'prathyusha', 'koing', 'jmquedado', 'nasr', 'hensey', 'macrocephaly', 'arthroplasties', 'shizuta', 'sharara', 'multiplets', 'nacca', 'hajira', 'ostrovnaya', 'hornbaek', 'pvos', 'marcoccia', 'gengsakul', 'cuaron', 'ghods', 'ehrenstein', 'reguera', 'frangiskakis', 'ajit', 'gehealthcare', 'phenotyped', 'fruge', 'endourologist', 'draeger', 'bilgin', 'agingb', 'lithiated', 'mercanogulu', 'fylaktou', 'sandrine', 'synaptotoxicity', 'jingchen', 'sialyltransferase', 'fujieda', 'macharia', 'insertional', 'principib', 'yumuki', 'detsky', 'nesic', 'autochem', 'socialmedicin', 'elechiguerra', 'uijen', 'heussel', 'gheorghiade', 'competitividad', 'ashjazadeh', 'unclarified', 'lmlm', 'accaccctgttgctgtagccaa', 'vaucel', 'hwhm', 'dorschner', 'dimensiones', 'eotaxin', 'slupsky', 'catswith', 'barqawi', 'csrt', 'tarazov', 'drtangyanhua', 'frangoul', 'dorsalis', 'recordedon', 'mlm', 'settanni', 'caillet', 'griffeth', 'hooft', 'qgreements', 'profinet', 'naoi', 'nontumor', 'jannesa', 'cholak', 'entreployee', 'singal', 'qcf', 'gymnopilus', 'toor', 'magas', 'manhire', 'sakashita', 'makwana', 'janzen', 'holsgrove', 'chumlea', 'vidhyapeeth', 'creatsas', 'brug', 'inukai', 'salvi', 'bengisu', 'gilardini', 'postvoice', 'shafaei', 'xls', 'longgang', 'enahancment', 'qichil', 'sternototomy', 'panek', 'bodnar', 'dyk', 'strumento', 'additonally', 'rettmann', 'stiesch', 'niswander', 'bakhshayeshkaram', 'bereczki', 'borowsky', 'lofman', 'microbiol', 'crino', 'giannesini', 'lambrechts', 'novitatem', 'tabasum', 'classdiscovery', 'kurachi', 'tissec', 'knappstein', 'ahabibi', 'gultekin', 'tibbi', 'aldrete', 'lappin', 'papandonatos', 'anonymizing', 'nima', 'dufek', 'woledge', 'nrci', 'doerfler', 'stodolny', 'clonalcomplex', 'ypj', 'ransdel', 'borhanihaghlghi', 'malvaez', 'mirna', 'imrtcw', 'durup', 'vcas', 'culclasure', 'luckc', 'nmocs', 'extraverted', 'leing', 'gaohui', 'alizadeh', 'ezzine', 'cetylpyridinium', 'bouchelouche', 'biocontainment', 'casciano', 'qresource', 'lalla', 'icpoes', 'aliverti', 'alaw', 'aniketsakharpe', 'munder', 'serpone', 'erb', 'tosato', 'teyhan', 'fagarasan', 'raile', 'zouhair', 'kobenhavn', 'matsudaira', 'pja', 'ciberer', 'sjl', 'rybalsky', 'bumel', 'friets', 'marqueen', 'mohsenifar', 'ishoi', 'maroko', 'ghasemza', 'bremerhaven', 'signorello', 'lurix', 'plantarflexing', 'panagiotou', 'tandler', 'hemmi', 'cigudosa', 'anticoagulant', 'peroxydisulfate', 'sanda', 'cklebsiella', 'enriquez', 'mendler', 'baeg', 'moox', 'mlps', 'dromerick', 'salazosulfapyridine', 'periurethral', 'meinshausen', 'kalavakkam', 'notrica', 'tischfield', 'ammoxidation', 'protogenic', 'ixabepilone', 'guolo', 'cmetal', 'tondi', 'peronal', 'frefers', 'yesil', 'bradish', 'retiere', 'nkimbeng', 'nanoleaves', 'pascuzzi', 'contextualised', 'rrk', 'thermosetting', 'microb', 'appelmann', 'bresters', 'newsale', 'brics', 'unevaluable', 'nlme', 'bhadada', 'facillities', 'hotchkissb', 'browan', 'concanavalin', 'anteroinferior', 'hanno', 'kolkailah', 'bagu', 'bweill', 'zenbio', 'depalo', 'loutradis', 'loman', 'polyethyleneimine', 'jansma', 'hsopitals', 'kagisaki', 'noshchenko', 'casacuberta', 'konermann', 'moher', 'kienle', 'rhot', 'eyssartier', 'latella', 'carebeacon', 'bergethon', 'flege', 'strep', 'alumite', 'kunihara', 'desseroit', 'samira', 'umeda', 'micrometers', 'mentler', 'bava', 'radella', 'pathogenically', 'toprani', 'chongsuvivatwong', 'takanami', 'nicorici', 'routray', 'nather', 'bedwinek', 'pervin', 'sorby', 'donoho', 'rastatter', 'beltrametti', 'hyperdensity', 'barefield', 'macrochelys', 'medknow', 'fvv', 'twpas', 'weible', 'nonspecifically', 'applicators', 'kurtul', 'downflow', 'mesleh', 'mardini', 'bulbena', 'imidazoyl', 'paparo', 'simard', 'tebbetts', 'heertjes', 'akkara', 'skarantavos', 'rakwal', 'nsduh', 'capodanno', 'massimiliano', 'deltai', 'ehg', 'ramfelt', 'methoxyphenols', 'egopt', 'ifalck', 'thorland', 'vicker', 'driediger', 'berberian', 'cassidya', 'jingyun', 'malgras', 'hoimes', 'chiodi', 'kasuri', 'intermediately', 'opstal', 'kachelriess', 'tolstrup', 'ambrogi', 'rendahl', 'partical', 'xuehua', 'bladin', 'vanwijk', 'khodr', 'fechtner', 'portugues', 'bertman', 'armaghani', 'kinesis', 'tricep', 'cabanis', 'gastrocolic', 'mscbmca', 'igepal', 'baumfield', 'eells', 'ohlhuis', 'tournay', 'mendiguren', 'enail', 'impe', 'gowardman', 'schakel', 'kubure', 'saluja', 'onufrak', 'mesecolon', 'grzelec', 'zcta', 'leakiness', 'melissachenmd', 'mrx', 'dissipationt', 'dedic', 'kitami', 'lsht', 'narkiewicz', 'sitzman', 'nemi', 'deodhar', 'chareonthaitawee', 'dsts', 'calamel', 'liedtka', 'healable', 'koenders', 'bolance', 'ciii', 'radarsat', 'clinodactyly', 'allocca', 'treguer', 'ffc', 'kashyaf', 'arminanzas', 'tenopir', 'cieslik', 'gauducheau', 'kimuli', 'bilthoven', 'algulin', 'marotta', 'kotb', 'moriartey', 'adulto', 'fortunac', 'abbadi', 'malec', 'ahpg', 'deliberates', 'hypopneas', 'carbides', 'fuga', 'karunasagar', 'koycu', 'duparc', 'bemark', 'amm', 'sanzhao', 'mayayo', 'tadisina', 'bgrimm', 'ritala', 'rohlfing', 'wlazly', 'alahey', 'faraoun', 'kikura', 'achengdu', 'karimzadeh', 'neurovascularly', 'fgovt', 'taaatcccgtgcaacagcaga', 'ebrownstein', 'gloux', 'fci', 'seyfoori', 'vinpocetine', 'iroe', 'glissato', 'siesenop', 'muskegon', 'unrepresentativeness', 'ikegame', 'gsd', 'berechnung', 'fimbria', 'kiken', 'muzzin', 'multianalyte', 'acos', 'microfluidics', 'fertig', 'tanboona', 'postcalcaneal', 'divergently', 'tmax', 'sommacampagna', 'murfreesboro', 'enzle', 'azzouzi', 'imperforate', 'negundo', 'nleesin', 'usawachintachit', 'letofsky', 'fluoroquinolones', 'kanth', 'undulata', 'chiaramonte', 'karya', 'massinaei', 'equiduct', 'kenchaiah', 'meusinger', 'gralla', 'nanopores', 'superpose', 'langhauser', 'megabecquerel', 'cobben', 'elad', 'cardounel', 'solutioning', 'citable', 'naly', 'retrolabyrithnine', 'cherahil', 'tacfgmeatabop', 'phylogenetics', 'helzer', 'bkim', 'ariti', 'sischo', 'meatza', 'morici', 'buscopan', 'rockett', 'dokumentationen', 'calantone', 'bengoechea', 'esquinas', 'suhartono', 'transcorporal', 'mdegg', 'bion', 'ferdaus', 'seatedcomfortably', 'mucosalleishmaniosis', 'difulvio', 'kkindred', 'smjjg', 'olarenwaju', 'konecny', 'mcgarr', 'dimethyltransferases', 'bockstal', 'ghatkesar', 'sequist', 'endocannabinoid', 'birkhauser', 'bachmeier', 'polesak', 'newschaffer', 'bendell', 'sareh', 'kcals', 'nanoshells', 'protocoloectomy', 'busquets', 'weck', 'shipstead', 'esophagogastric', 'mundial', 'vad', 'messamore', 'stettler', 'maust', 'leonetti', 'kesmodel', 'akat', 'melnikova', 'fritillaria', 'checkbox', 'abosag', 'attenuata', 'religiosa', 'schlums', 'filtrations', 'xmgrace', 'propris', 'blascovich', 'nhili', 'willer', 'cmin', 'iep', 'harrild', 'brianza', 'nessler', 'vipul', 'cilengitide', 'cgcagaggtatttcgtgaagc', 'bhattacharyyaa', 'apoio', 'ringden', 'jiazhao', 'hartzell', 'mentees', 'cyclohexene', 'schlueter', 'herdeiro', 'demutualized', 'jokiniemi', 'schnecke', 'ziatabar', 'sieswerda', 'rabie', 'skolimowska', 'autostainers', 'okuda', 'yarime', 'laryngostroboscopy', 'starflex', 'paukshtis', 'ifngamma', 'andri', 'makhseed', 'extraoesophageal', 'multipods', 'grunwaldt', 'bsna', 'paroaovarian', 'req', 'weerheim', 'boschi', 'ringleb', 'komenaka', 'loglikelihood', 'torcula', 'athanasou', 'blockchain', 'sibilsky', 'organismal', 'alomar', 'rnrt', 'preplanned', 'pasaro', 'hallem', 'oligovascular', 'afood', 'buchta', 'sadi', 'lundya', 'seigned', 'otolaryng', 'mabachi', 'pembro', 'ischioanal', 'retrovesical', 'pharmacoepidemiol', 'meher', 'ihes', 'esphall', 'tasneem', 'elseviers', 'paqlq', 'zararsiz', 'brintzenhofeszoc', 'gitsioudis', 'trovagene', 'stine', 'huusom', 'verkamp', 'mardan', 'lingzheng', 'sito', 'therimadasamya', 'pinsker', 'vaissiere', 'metasilicate', 'chinoy', 'manzcvs', 'contextualising', 'strefford', 'zfp', 'agaram', 'implante', 'marres', 'alloin', 'instrinsic', 'vatra', 'cooperman', 'tulay', 'sandler', 'gangopadhyay', 'shiojima', 'chronocoulometry', 'kayauchi', 'fha', 'sailler', 'leucopenia', 'formantes', 'fredenburgh', 'mancarella', 'impot', 'heazell', 'fairman', 'siljander', 'metoprolol', 'osch', 'fcatfin', 'iknl', 'okasha', 'wirk', 'tryptone', 'mansoni', 'suppiah', 'steenberghe', 'schleck', 'stocken', 'ayabaca', 'jambheshwar', 'perturbatively', 'lychee', 'paradisa', 'anthroplus', 'ideo', 'givertz', 'cauberghs', 'lawyerless', 'tholey', 'corpsman', 'belhabri', 'topana', 'ahmadib', 'kehrer', 'barnato', 'pentenyl', 'yanyumse', 'hairston', 'gottschaldt', 'reichegger', 'mwangi', 'heriteau', 'adiga', 'supancic', 'enteropathogens', 'logbm', 'exsolved', 'bhargpuw', 'frft', 'attackes', 'endovascularist', 'vankesteren', 'triethylenetetramine', 'magometschnigg', 'refda', 'orantidepressants', 'aswegan', 'senolytic', 'kies', 'reneval', 'medhavi', 'kazhdan', 'rzigalinski', 'suaver', 'guangle', 'fransoo', 'kakiashvili', 'mavrommati', 'externus', 'radped', 'hoivik', 'plastische', 'pinegar', 'longdan', 'aashni', 'seigler', 'acitivity', 'gulik', 'argiento', 'landberg', 'marietti', 'whitin', 'zeckey', 'xijt', 'hopsports', 'grubbs', 'jayaprakash', 'pemwe', 'xiami', 'mohameda', 'sbasu', 'minicores', 'gew', 'bislev', 'rebuzzi', 'chinnock', 'haileyesus', 'lnfitnessscore', 'glotaran', 'sonpavde', 'lallana', 'quirino', 'gefaelligkeitsverhaeltnisse', 'khvan', 'colleran', 'haga', 'lato', 'molini', 'atgshaw', 'tajima', 'neoplasias', 'krautscheid', 'diffeomap', 'meshkat', 'veya', 'awtar', 'clincopathologic', 'henolic', 'hypomineralization', 'mbuagbaw', 'ssri', 'xianggang', 'tecentriq', 'luftman', 'gme', 'hypotrophy', 'errisuriz', 'mrozek', 'sceletal', 'guangbo', 'alkharfy', 'alarood', 'nocciolino', 'mealey', 'krapp', 'paskert', 'maycotte', 'pptfs', 'alonsoc', 'urinoma', 'monolateral', 'munjeong', 'riitano', 'tsosie', 'educat', 'chengfeng', 'molnarne', 'salogiannnis', 'ckk', 'kavinsky', 'fortuitum', 'eief', 'nowakowski', 'abellan', 'edirol', 'botan', 'egozina', 'yungang', 'kralovich', 'hamzeh', 'lcdtv', 'berrouschot', 'defensin', 'samalaa', 'spad', 'shouval', 'felmingham', 'leydon', 'rickettsiae', 'gejl', 'ijdo', 'friederichs', 'boliek', 'downsides', 'calasanz', 'cinserm', 'multidiscipline', 'supinate', 'sabater', 'berro', 'wca', 'lefranc', 'demokan', 'potumarthi', 'preventionist', 'rakotonirainy', 'ifhnos', 'mcdaniel', 'recognisability', 'leveillee', 'cmontana', 'lagkouvardos', 'graeca', 'curlin', 'suni', 'mossello', 'bido', 'wadell', 'adedeji', 'reincke', 'naspi', 'allendorfer', 'benckiser', 'seca', 'ghadessi', 'sohotnik', 'kvernmo', 'mniszek', 'espallargas', 'eimeriidae', 'fico', 'rostasy', 'adhi', 'szczudlik', 'sadeghia', 'vlos', 'baiyao', 'snydman', 'labmt', 'cpz', 'kliszczewicz', 'yelin', 'anass', 'colamaria', 'kornreich', 'bhangu', 'massengo', 'spizzo', 'lancry', 'steckler', 'csirts', 'blaugrund', 'gidaro', 'giakoch', 'peia', 'fmmg', 'electrosynthesis', 'lavenir', 'bodenheimer', 'hirschwald', 'efr', 'rompe', 'vedat', 'galvao', 'wyrwich', 'incheon', 'kefaloyannis', 'pascual', 'feron', 'wolfrom', 'haikun', 'suddend', 'kourda', 'dialdehyde', 'wipo', 'flowfields', 'fijan', 'rodenstein', 'mdvp', 'elsaid', 'maag', 'topkan', 'nollau', 'neanidis', 'mtcsf', 'correiad', 'cgh', 'zhunzi', 'psychiat', 'oscilates', 'senaidi', 'durden', 'anasori', 'perrelet', 'prestin', 'hyperoxia', 'charatsis', 'maximun', 'deepagan', 'karimi', 'maoto', 'noncontractibility', 'orzincolo', 'goerge', 'mannelli', 'cicek', 'daiichi', 'natfe', 'broniarczyk', 'bruzzi', 'vagga', 'jahufer', 'crisosto', 'savantaa', 'histologicgrade', 'pseudoinfections', 'satou', 'coniferaldehyde', 'auburger', 'guglielmetti', 'xingwei', 'rocz', 'abramowicz', 'lubricity', 'hasegawaa', 'douadi', 'hikosaka', 'abbsa', 'nlq', 'vasuratna', 'lemes', 'sparagana', 'ouriques', 'needleless', 'dduke', 'burhansstipanov', 'schulte', 'voltammogrms', 'giacobbe', 'woodruf', 'wulp', 'furoxano', 'cosson', 'hollin', 'pyrrolidione', 'naibo', 'carga', 'schwartzberg', 'holmila', 'microdischarge', 'teratocarcinosarcoma', 'novatech', 'rogasch', 'otic', 'allogeneic', 'sicard', 'polyelectrolytes', 'moghanaki', 'repopulated', 'corporan', 'hydropathicity', 'bruniere', 'scram', 'zota', 'thorocolumbar', 'hkhh', 'icerenkoy', 'arpi', 'androguard', 'fjg', 'thanopoulos', 'kilislioglu', 'pronunce', 'harshbarger', 'deviannapoorani', 'freedson', 'wilber', 'antirheumatic', 'ustrell', 'tonacchera', 'reenacted', 'hiep', 'squmj', 'polyyne', 'nitens', 'nemmar', 'vanets', 'hemangiopericytic', 'chigh', 'galanos', 'blomfeldt', 'hamzany', 'sialylation', 'anide', 'sarcomatosis', 'swendiman', 'belenkie', 'rozenholc', 'westhusing', 'ketley', 'salancik', 'antagonizes', 'otani', 'trimethoxysilane', 'uclp', 'podda', 'leibovitzh', 'spinosae', 'microscoft', 'piroozmand', 'nipp', 'keki', 'holdenrieder', 'kanzaki', 'varnous', 'xiuzhu', 'alahsa', 'binominal', 'aincludes', 'vldlr', 'adifferential', 'tetraalkyl', 'multistix', 'bellantuono', 'alten', 'zwarthoff', 'hucmsc', 'gastrosis', 'scouflaire', 'bquality', 'mcnevin', 'falzarano', 'vascularisation', 'ghysen', 'loffler', 'intracrnial', 'endometroid', 'pernkopf', 'delahunta', 'muniappan', 'ihs', 'regola', 'mathas', 'phuah', 'gwizda', 'kokura', 'fingerle', 'chmielewska', 'pirson', 'snoj', 'bonell', 'relevent', 'laruffa', 'giannelli', 'zolota', 'yq', 'coshall', 'vibert', 'yasunobu', 'liebold', 'animitsa', 'gezahegn', 'ankur', 'petermann', 'urcc', 'ysc', 'buvanendrana', 'retinacular', 'sarkar', 'danhui', 'ratnaraj', 'policansky', 'novacam', 'zarca', 'decaytime', 'mbakaya', 'lowenberg', 'mmft', 'feminized', 'ahvaz', 'gelalis', 'nakada', 'rondinini', 'custodiol', 'ounaroon', 'bellosta', 'emonds', 'touppani', 'thambimuthu', 'sakakibara', 'schumock', 'hendricker', 'deliyski', 'traceability', 'ladanyi', 'amaro', 'dorveaux', 'pdx', 'kymography', 'hyperscale', 'polyglyconate', 'schoenberger', 'amyotrophic', 'nonfinding', 'qunoid', 'butylated', 'hygroscopicity', 'immunofluorescently', 'kushad', 'chatel', 'pmvr', 'pelotas', 'canpolat', 'methylglyoxal', 'sanmaneechaib', 'eltorai', 'stimming', 'airflows', 'guarniero', 'unasyn', 'eachempati', 'cerone', 'gastana', 'micropinocytosis', 'vot', 'campanacci', 'blos', 'pinkse', 'upgoing', 'chauvin', 'hargens', 'masharina', 'sluijter', 'tohmeh', 'decontacting', 'bamigboye', 'jork', 'vragenlijst', 'alysha', 'shenhua', 'densitiesand', 'ciberes', 'hansine', 'offel', 'asbmr', 'almahmeed', 'neomeatal', 'rubaai', 'dastmalchian', 'dreisinger', 'chemopreventive', 'fengmeic', 'gimbrone', 'ansaria', 'ukctocs', 'karavalos', 'envelopathy', 'varea', 'esculentum', 'hmim', 'papavasileiou', 'lentiviral', 'delin', 'yakushiji', 'fujitac', 'apelian', 'bushfire', 'lahuerta', 'pimpec', 'jouannet', 'thot', 'empyrean', 'viagra', 'niranjan', 'tapc', 'gerhak', 'bellani', 'monieri', 'splenectomy', 'lawrenceville', 'glickman', 'phonovibrographic', 'kepercayaan', 'vanoss', 'pairolero', 'trypanosomatidae', 'sherbrook', 'subrata', 'vili', 'diathermies', 'bumm', 'interesteding', 'gilca', 'zotin', 'hatchette', 'hydroureter', 'yellowknife', 'katzner', 'mohandas', 'ilife', 'czc', 'polyansky', 'saez', 'willers', 'pfitzerc', 'schertler', 'lamanna', 'abeyesekera', 'laxman', 'porrata', 'bentiss', 'ravari', 'gambardella', 'viladot', 'pharmacyc', 'maritati', 'batu', 'salvadoran', 'wormian', 'porcellati', 'referendarinnen', 'promot', 'subprocess', 'spacialties', 'pardeshi', 'alave', 'blacquiere', 'cyclohexadiene', 'nieuwerburgh', 'spreadability', 'buzuk', 'hrqol', 'resectoscope', 'arcy', 'minsum', 'snorgaard', 'shimeng', 'frino', 'decontaminant', 'meshkani', 'fortney', 'speno', 'swaidan', 'sauser', 'schargrodsky', 'ieoas', 'leistner', 'multisensory', 'yeong', 'bevolacqua', 'propt', 'asirid', 'tional', 'sinusoids', 'tolley', 'fts', 'senker', 'gyrase', 'erogbogbo', 'bedian', 'mattassi', 'risucci', 'mimicker', 'kuzman', 'vasanawala', 'kajiura', 'kitrou', 'ohtsu', 'cintin', 'grimby', 'ruzic', 'piaggio', 'hermansen', 'vecchia', 'pilat', 'shekerdemian', 'grosseuvres', 'cardiothoracics', 'couillard', 'pastorello', 'ccttcaccacctcctcac', 'miralbell', 'gerberb', 'signalment', 'canas', 'jwl', 'dumville', 'wenliang', 'kochersberger', 'servical', 'mmorpgs', 'pryer', 'phonated', 'photoanodes', 'ohad', 'franzese', 'kudav', 'seshacharyulu', 'naharia', 'ponde', 'kakibuchi', 'petridis', 'gohdbizgohkh', 'rassaf', 'cortellini', 'ethanone', 'batoev', 'foldparalysis', 'miederer', 'hepatogastroenterology', 'vasella', 'knorthwell', 'implementingthe', 'yagihara', 'benzon', 'parag', 'scipioni', 'bleuse', 'laboring', 'jjjoco', 'mcaglar', 'haruhito', 'cholecystostomy', 'melican', 'caffagni', 'wessberg', 'kittelmann', 'cannaboids', 'dropwise', 'torbergsen', 'benazepril', 'rundek', 'mountlake', 'cesiraa', 'nvp', 'eiermann', 'honko', 'dafcs', 'kotarba', 'seelaboyina', 'nurunnabi', 'vlfs', 'risa', 'phytoestrogen', 'valiente', 'martone', 'rinke', 'smedt', 'pelcova', 'kaltwasser', 'pearen', 'chba', 'solito', 'arnauld', 'sushil', 'hydrogenase', 'sasase', 'drent', 'georgievskii', 'malinchoc', 'dimeglumine', 'diergeneeskd', 'narimatsu', 'berkhof', 'diokno', 'perfusionists', 'edger', 'necessisity', 'bicu', 'shrijana', 'aliabadi', 'freeston', 'facina', 'sivanesan', 'serino', 'khater', 'isoenhancement', 'primescript', 'cpbs', 'papr', 'laptenok', 'mdasgupta', 'otazo', 'pseudogynecomastia', 'hegde', 'ishrat', 'jdh', 'mierson', 'decane', 'misfolding', 'staubitza', 'jeangros', 'voxel', 'daejeong', 'kazumasa', 'yamadas', 'matinas', 'baumannii', 'pujals', 'mizutani', 'adcr', 'supraphysiological', 'sacheck', 'kshirsagar', 'valliyammai', 'haegerich', 'kusanob', 'fanar', 'multifactor', 'tsukasa', 'joukamaa', 'genit', 'strakey', 'hseuh', 'wip', 'thrombopoietin', 'rivard', 'mdk', 'zinat', 'kobashigawa', 'ruge', 'tautomerize', 'onouchi', 'ceric', 'tsakraklides', 'inhorn', 'kyo', 'icsml', 'nppv', 'stewarded', 'taber', 'montaruli', 'dyets', 'mickle', 'cornelrs', 'tudou', 'quantra', 'schover', 'neumark', 'leibel', 'klett', 'kaixi', 'moxc', 'vlasceaneu', 'acquatella', 'supraanular', 'aone', 'kaae', 'pourghasem', 'aegle', 'kransdorf', 'caryotypes', 'zastrow', 'kashian', 'chromaturia', 'elzoghby', 'trr', 'jamali', 'santopiano', 'tqjonm', 'cardio', 'etemadi', 'abdelghany', 'willsky', 'yochum', 'quinto', 'corl', 'lalli', 'nanocarbon', 'sheppart', 'bhattacharji', 'awardee', 'mves', 'apic', 'pardo', 'hsca', 'lcw', 'lokhande', 'tamada', 'rebholz', 'tykodi', 'roye', 'flibotte', 'bolliger', 'leiderman', 'murnaghan', 'lvsi', 'guevera', 'bronchoscopes', 'wenjiang', 'branchof', 'transpterygoid', 'azapirone', 'metry', 'polizio', 'vikgrena', 'alsfield', 'morisaki', 'cqr', 'unlist', 'wilkoff', 'besauw', 'ayuk', 'fellowa', 'ketogenic', 'implementedmethod', 'uspxxxiii', 'makawa', 'asource', 'burnette', 'microtiter', 'bittenbring', 'jaenisch', 'borazine', 'fernadez', 'ofatumumab', 'alabi', 'demirkesen', 'diphtheroids', 'poulpiquet', 'cugusi', 'siegler', 'klinwschr', 'moynagh', 'valuefor', 'andindependent', 'ascrs', 'bronchoscopies', 'freeark', 'bilous', 'aldag', 'goalies', 'httpwww', 'pseudopotential', 'gatius', 'hnatiuc', 'thresholding', 'runorder', 'motorik', 'giovannitti', 'klaben', 'recvdfallaid', 'intercorrelation', 'ellenburg', 'resasco', 'underrepresentation', 'hagos', 'shabani', 'garruto', 'hedderly', 'rerouted', 'constantinoiu', 'dystrophinopathic', 'inactions', 'iintern', 'pericyst', 'polypwraplex', 'veeravagu', 'sorayaei', 'scoutaris', 'appose', 'kbrwyle', 'maharshi', 'tbtools', 'unvolatilized', 'alpesh', 'fardy', 'wicki', 'maluskova', 'conoyer', 'lehrstul', 'schiefke', 'ranner', 'zokhunov', 'mantrala', 'verios', 'pasquina', 'hypergeometric', 'koutoulaki', 'reip', 'cossu', 'arbeitsgemeinschaft', 'nyante', 'vedio', 'mojet', 'caspersen', 'heponiemi', 'amls', 'alajbegovic', 'neopulmonary', 'fatigoni', 'zatloukal', 'maislin', 'niumsawatt', 'biedermann', 'sarosdy', 'sittikijyothin', 'osteoq', 'coenders', 'apdl', 'krasnoperov', 'timea', 'westerop', 'poleshuck', 'bphysics', 'vig', 'bthep', 'mazaheri', 'ronghaia', 'eimeren', 'papavasilopoulos', 'reunanen', 'electrolyzers', 'safran', 'leemans', 'flowtime', 'yusufp', 'sigmastat', 'coiffier', 'dugi', 'lcss', 'bohai', 'mbpc', 'pokemon', 'senoo', 'rainbolt', 'schnitzler', 'koczur', 'zhuangqi', 'dalla', 'ajhp', 'lorigan', 'hemoglobinuria', 'neuraminidase', 'jelnin', 'bialkowski', 'goyal', 'gottal', 'hydroperoxyalkyl', 'carica', 'barinagarrementeria', 'reguritation', 'amabile', 'cathodically', 'looby', 'dransfeld', 'irimie', 'samelson', 'mugniot', 'cytolase', 'wongwises', 'poddar', 'kheyri', 'inners', 'albaghdadi', 'lawitschka', 'establised', 'eisenmann', 'brahler', 'rpro', 'msds', 'bufe', 'schwinn', 'booksltd', 'hexadecyl', 'asymptomatically', 'spitali', 'fho', 'jedrzejczyk', 'tcgatgaactaggcaaagacc', 'hippaa', 'thiriet', 'puruse', 'mcshurley', 'accel', 'rastreamento', 'celis', 'juvantibus', 'changyang', 'mittelstadt', 'tickoo', 'heitzer', 'biohazards', 'szepligeti', 'kalyan', 'mibec', 'valta', 'mazov', 'kolar', 'hjet', 'sehnert', 'posterobasal', 'pierantonio', 'trzeciak', 'abbosh', 'prevasculitic', 'internus', 'bonaldob', 'calcitriol', 'educpsychol', 'aspectos', 'myasoedova', 'padeletti', 'gohla', 'dvme', 'sieliechi', 'kohut', 'hypoflourescent', 'martius', 'tiropanis', 'uag', 'eichel', 'qmass', 'pulsare', 'lnn', 'quessar', 'tellurides', 'lavrov', 'pallova', 'gnational', 'deema', 'prostasome', 'psallab', 'freifield', 'yehiaa', 'basocellular', 'masahito', 'pramauro', 'perdok', 'shahnazari', 'oza', 'kerrow', 'prologo', 'folgueras', 'ilh', 'designcryption', 'temkit', 'rafiei', 'yoda', 'juntion', 'nanoliter', 'adamietz', 'gravid', 'makowiec', 'compele', 'xyt', 'patka', 'multidetector', 'kypson', 'prodinger', 'laryngostrobe', 'kanisicak', 'resize', 'kaggwa', 'gehrke', 'beyrouth', 'ramdas', 'goosen', 'veritably', 'xpstm', 'christodoulou', 'lubczyk', 'jaganathan', 'poiseuille', 'koskela', 'expectedly', 'garners', 'sadasivuni', 'delfzijl', 'habilidades', 'hatg', 'inerteance', 'karhausen', 'cherpillod', 'caporali', 'schoelly', 'yanni', 'susuki', 'severo', 'machielse', 'roseburia', 'uroflow', 'vanderwende', 'nosova', 'bellantoni', 'testudinidis', 'trh', 'rouhani', 'azzie', 'prezzi', 'mascc', 'oligemia', 'massel', 'uihciowa', 'garofani', 'adrenals', 'atelectasis', 'switchgrass', 'imasd', 'pimpinella', 'itemset', 'immorally', 'papiez', 'chihara', 'haemoglobine', 'reiszadeh', 'macrosomia', 'pgsga', 'shirodkar', 'clofibric', 'jardetzky', 'fryar', 'chandrakala', 'dimethylcarbonate', 'kamakar', 'flocculent', 'weniger', 'esmaily', 'cudnik', 'bhee', 'weno', 'hrbl', 'belivers', 'milot', 'schnake', 'kalron', 'aradhana', 'hmerf', 'cavia', 'ngarg', 'wilbertz', 'kawakami', 'persplenic', 'borga', 'morduant', 'longtitudional', 'iturriza', 'commean', 'massard', 'berson', 'kuflikfmkuflik', 'helfet', 'arpan', 'stonbraker', 'dihydrogen', 'heteroatom', 'zigmond', 'schwannomatosis', 'lemley', 'gshanghai', 'suneetha', 'furans', 'dzn', 'zollver', 'smita', 'cosgun', 'lymphocytosis', 'encabo', 'strokology', 'dianar', 'kuste', 'tradit', 'nembhard', 'cpptraj', 'jacok', 'zenyuk', 'furuya', 'huayue', 'pitchumani', 'vanhees', 'nesiritide', 'naso', 'bcatalyst', 'cueff', 'explantation', 'casellini', 'palladino', 'sundgren', 'elmoghazy', 'guthmann', 'kelder', 'pnsm', 'sitesi', 'akoko', 'rothbarts', 'polg', 'ubbara', 'mooradian', 'stojak', 'milone', 'ghezelbash', 'nishiwaki', 'sauchuk', 'sheehand', 'lymphangioleiomyomatosis', 'musich', 'taekwang', 'atractylodes', 'pebody', 'karaki', 'poraplot', 'softip', 'ironwood', 'urethrocavernosus', 'sueyoshi', 'shabtai', 'crsin', 'bedat', 'laule', 'muntean', 'paranjape', 'pessot', 'pertile', 'anidrosis', 'enthesopathy', 'accolti', 'lambdoid', 'pseudofusion', 'statelevel', 'konecki', 'takatori', 'mektoub', 'sangombe', 'aortopulmonary', 'kwind', 'tamkin', 'devaguptapu', 'schwingenschlogl', 'dekemp', 'lerro', 'blystad', 'laeven', 'dhupar', 'yuelu', 'nvac', 'joja', 'grossig', 'vedmid', 'visin', 'sice', 'evocated', 'gumusluoglu', 'ziptight', 'wdry', 'sulkowska', 'jyp', 'veena', 'fulvenallene', 'swati', 'nontarget', 'mouheb', 'ishen', 'akerkar', 'aminaie', 'zamidei', 'nsgct', 'garshell', 'kouakoua', 'qinglan', 'klingberg', 'ogrinc', 'jhuo', 'miyakubo', 'ospfi', 'kewson', 'mahieu', 'feliciano', 'keur', 'criscuoli', 'gurung', 'nykvist', 'bothe', 'microporosities', 'pannaraj', 'nieves', 'devadas', 'cyclicvoltametry', 'kendler', 'metser', 'beuscart', 'hollandt', 'suyderhoud', 'reamputation', 'quach', 'shanyong', 'izadi', 'myiasis', 'katesmark', 'naessens', 'adiabaticity', 'htma', 'giniatullin', 'vergnani', 'murph', 'safford', 'taxiarchis', 'mecom', 'mgl', 'brimo', 'belinostat', 'tapia', 'alamillo', 'langfred', 'paraganglia', 'zhi', 'paananen', 'ahres', 'mercodia', 'heikkinen', 'kessnera', 'varicoceles', 'tanhua', 'orvis', 'simba', 'ootani', 'periphrenic', 'lidia', 'dalman', 'tjellesen', 'chays', 'xishiku', 'geofence', 'ausi', 'cgsm', 'mustajoki', 'consensusclusterplus', 'koprowski', 'easl', 'costantinides', 'hignell', 'cretual', 'lieger', 'extraoral', 'geantet', 'amini', 'simonelic', 'gokul', 'chetty', 'burl', 'narsineni', 'biomarkers', 'agtgtccgtgtttcaccttccg', 'priolkar', 'atwo', 'fiorilli', 'macromarketing', 'laterite', 'amicis', 'buyukkamaci', 'berkelbach', 'luchtb', 'alternata', 'coldistz', 'spiculated', 'boszczyk', 'brockmoller', 'behshahr', 'redescription', 'harkleroad', 'linnekoski', 'amankwa', 'ardehaie', 'cuili', 'resultants', 'bemt', 'scources', 'blachy', 'monticola', 'explantions', 'suprun', 'miltich', 'incldued', 'jmo', 'galnac', 'drsp', 'heckmatt', 'cgccttttcctctccttttc', 'shainyan', 'brasileiros', 'stenetorp', 'lumretuzumab', 'dufrene', 'cushen', 'equitybased', 'nmjs', 'nagini', 'methylnaphthalene', 'stis', 'sommerfeld', 'jantsch', 'cegep', 'deleavey', 'hohepa', 'pathiyil', 'delaloye', 'mdgjburdett', 'theatersingers', 'kosonen', 'hmr', 'nanocomposites', 'dongdong', 'murdan', 'beinlich', 'sichere', 'ofenhancing', 'jaksic', 'sigmold', 'netosis', 'pulvermacher', 'gabrys', 'cosurfactant', 'stys', 'yongmo', 'topazian', 'martus', 'fialkow', 'alsaffar', 'bspine', 'lecesene', 'botma', 'fantinia', 'choledochojejunostomy', 'ipsiversive', 'chanc', 'maniatis', 'seadawyb', 'refaey', 'velghe', 'anargiroi', 'inss', 'wavesurfer', 'wenguang', 'sutaria', 'demella', 'scnas', 'microvascularity', 'bcpe', 'overhage', 'zijlema', 'myhr', 'ruojun', 'tokushima', 'hellhammer', 'hayoeller', 'prade', 'petrasch', 'wpal', 'saveetha', 'cacardiac', 'chinna', 'kilppenstein', 'evts', 'myotubularin', 'bioethanol', 'delaey', 'richomme', 'colorometrically', 'strobovideolaryngoscopy', 'backscattered', 'headspace', 'ckaiser', 'intracanal', 'ammary', 'supercapacitors', 'fabricio', 'bielby', 'electroporating', 'campdell', 'chafetz', 'mekelweg', 'mandawat', 'alioto', 'theodose', 'radiologia', 'benzylideneacetone', 'clinicamedica', 'tianfeng', 'deconess', 'madarnas', 'birjmohun', 'duvoisin', 'sejnowski', 'oostvogels', 'axworthy', 'sublayer', 'saugy', 'arenberg', 'sgholtan', 'hemiwalking', 'goulao', 'tbi', 'echinocandin', 'langevin', 'montanari', 'mdct', 'nontuberculous', 'onderhoud', 'devreux', 'khokhar', 'spitkovsky', 'shewhart', 'cragun', 'rasband', 'lymphography', 'loupes', 'meary', 'maerz', 'facr', 'shpak', 'putnins', 'cax', 'yukizawa', 'guina', 'covut', 'amylou', 'fprofessor', 'ejengwei', 'sethna', 'multisegmental', 'nonnenkamp', 'kaipe', 'posthuma', 'lmca', 'carme', 'preassemble', 'auxiliarylinear', 'achete', 'photogrammetry', 'conjunto', 'nobili', 'jpt', 'submicrocrystalline', 'misremembrance', 'hyperandrogenic', 'gindi', 'tissuesa', 'bruijn', 'donati', 'gruessner', 'arom', 'tendick', 'blaak', 'gryp', 'aag', 'biollaz', 'hamamcioglu', 'hypergonadotropic', 'sporogenous', 'niculescu', 'zezhao', 'blakajb', 'maxing', 'daroux', 'bersudsky', 'pamr', 'edama', 'nephralgia', 'phdpenny', 'actinomycete', 'lecuit', 'sonnenblick', 'reddiyarchatram', 'gottingen', 'mytilineos', 'lemaistre', 'scalise', 'touchie', 'hada', 'pennlert', 'vanherweghem', 'tuffiash', 'vinter', 'halonitromethanes', 'psychopharmacol', 'adityakumar', 'peijie', 'crypto', 'orn', 'habstraction', 'wanliang', 'roseti', 'cenospheric', 'davidsen', 'sijua', 'rezalo', 'balkema', 'slemp', 'andat', 'echobiometric', 'sedudzi', 'hominem', 'dvss', 'rahmouni', 'rsh', 'mazzacca', 'vitronectin', 'augustana', 'weitzen', 'kkm', 'oxidatation', 'dalakas', 'heterogeneitya', 'kochi', 'schlachter', 'baiker', 'mpva', 'disci', 'sharaf', 'ttdpm', 'hydroxyterminated', 'vanderweele', 'morist', 'schulthess', 'giulianob', 'brachiobasilic', 'vilmer', 'camerlingo', 'sipe', 'synthases', 'juel', 'elastpq', 'szeklicki', 'intensivist', 'shypailo', 'sureda', 'ellatif', 'haennel', 'provenzale', 'granozzi', 'bounaceur', 'dola', 'volcik', 'zettin', 'latrofa', 'aimageology', 'blanpied', 'thiruvenkatachari', 'bevidence', 'srms', 'medpace', 'kutner', 'sadhanala', 'borderzone', 'metraux', 'lojk', 'vappl', 'vermillion', 'behari', 'ckumdee', 'paniagua', 'abdominoperineal', 'saing', 'vcuhs', 'feinle', 'bedoya', 'emfdea', 'engelman', 'oncological', 'auensen', 'lamel', 'bmultivariate', 'ektefa', 'pharma', 'heufera', 'ascomycota', 'wturb', 'wirsing', 'cphq', 'meneton', 'steenkamp', 'amuthakkannan', 'coshiba', 'dextrins', 'bikdeli', 'lascano', 'mineharu', 'wendl', 'huntoon', 'detritivores', 'nijhawan', 'ofcan', 'nieuwenhove', 'fragala', 'stomatococcus', 'venturelli', 'truncate', 'bzhiyu', 'parmigiani', 'kalisvaart', 'toska', 'barbells', 'reinflation', 'odaka', 'hilbrich', 'swordplay', 'shariatf', 'hodler', 'zhuhai', 'calcagno', 'hulland', 'haz', 'bovolenta', 'jadav', 'havertown', 'zalevsky', 'cabasson', 'solomin', 'psaty', 'kosiborod', 'fantone', 'majounie', 'sciacco', 'evertor', 'shoshany', 'tanihata', 'jacksona', 'amarouch', 'laborota', 'deval', 'harthi', 'reginal', 'sengupta', 'appendicular', 'preoperativly', 'reactivationb', 'precerebral', 'ggcacagct', 'yokneam', 'geisbusch', 'garmo', 'pastori', 'fritted', 'kievit', 'oxyradical', 'bgi', 'barretina', 'toporcer', 'wuluo', 'pignata', 'roundtrips', 'sutlu', 'ingviya', 'gefragt', 'macquarrie', 'mclagen', 'ofv', 'katstra', 'hillen', 'ponsonnet', 'mcvay', 'nonrated', 'sexe', 'bedaquiline', 'fcentre', 'accp', 'marciasz', 'capsulorrhaphy', 'kaseta', 'mempool', 'marquesas', 'derouane', 'fretigny', 'bheller', 'unfractioned', 'bloeser', 'peterseim', 'pogatchnik', 'weisel', 'torack', 'shekdar', 'eusanio', 'wentzensen', 'doximity', 'gdesuter', 'behera', 'kawahito', 'kaddouri', 'angermeier', 'iguro', 'siddarth', 'thoraflex', 'herath', 'yato', 'maruff', 'medizintechnik', 'sunderamoorthy', 'kliewer', 'scrie', 'coulie', 'roggero', 'agnolucci', 'mitri', 'pgyi', 'deven', 'colo', 'vassiliev', 'icw', 'grabein', 'ratiob', 'rasopathies', 'amhara', 'bergvall', 'odetola', 'bourgeault', 'tiemin', 'endocyst', 'tetrahydrocurcumin', 'npz', 'tensha', 'krh', 'weippl', 'misaki', 'callbacks', 'dubonos', 'petrek', 'nangia', 'addeo', 'scleroma', 'mmfd', 'benezery', 'dalal', 'vignaux', 'battmann', 'simancikova', 'giddings', 'riphah', 'priyatharesini', 'cadden', 'staniek', 'oticon', 'scarbrough', 'seimenis', 'gravante', 'divry', 'nonclassical', 'btheoretical', 'jelveh', 'junginger', 'vink', 'caravelli', 'eintegrity', 'inbmc', 'taurocholate', 'multicube', 'hofstaetter', 'riely', 'strother', 'gaur', 'girish', 'ethambutol', 'sangalli', 'marumo', 'kiratli', 'aglickman', 'multicamera', 'strup', 'allakhverdi', 'csl', 'tuhh', 'chauvaud', 'triller', 'alukal', 'arteriovascular', 'precollection', 'chaitanya', 'ippc', 'rachline', 'howlader', 'hornle', 'enome', 'loutit', 'aloise', 'wijns', 'gholitabar', 'renjitha', 'egyedi', 'postthyroplasty', 'sathasivam', 'kilojoule', 'hojmark', 'gschwend', 'vaginography', 'verhoeff', 'tapani', 'counterhegemonic', 'asignaed', 'briker', 'fractionate', 'legout', 'knaul', 'nishiiburi', 'caagtactcaaatcaatgatgg', 'bdistinguished', 'recessives', 'photoatalysis', 'zeina', 'pbca', 'billot', 'pouran', 'kealy', 'periglenoid', 'eypc', 'demonbreun', 'eckman', 'frampas', 'chemom', 'endomyocarditis', 'flather', 'elsaghire', 'facga', 'blanquet', 'londono', 'immunoadjuvant', 'turer', 'rhytidectomy', 'reichelt', 'icce', 'hogh', 'toroghi', 'underperform', 'derrickson', 'tzp', 'cavusb', 'lieber', 'mdcalaviana', 'palatopharyngeal', 'nigamgal', 'kotoa', 'moysis', 'valdecilla', 'pseudotransmission', 'jeys', 'bezemer', 'bucca', 'rabbia', 'mandelboim', 'ravenell', 'gmd', 'umanath', 'triflate', 'rahimnejad', 'dgeneral', 'butylphthalide', 'hikarigaoka', 'flegal', 'lieffers', 'borch', 'hasselhorn', 'cupolillo', 'albelda', 'hwancheol', 'gleiser', 'bioabsorbable', 'wasley', 'anaut', 'mapelli', 'dtm', 'hambraeus', 'claudins', 'wildhaber', 'pve', 'aminotransferases', 'healicon', 'hyperextending', 'understocked', 'ahna', 'dzau', 'intrathecally', 'ventriculomegaly', 'everting', 'assaelf', 'gowda', 'ostapkovich', 'fridling', 'sonksen', 'protzer', 'inscopix', 'kleihues', 'mosavati', 'tolia', 'residente', 'zadrozny', 'abnormalitiesb', 'gehl', 'enoki', 'swabb', 'lipolysis', 'sakthi', 'telf', 'pirum', 'glucagonomas', 'hasija', 'ruighaver', 'shirtsleeve', 'ube', 'blaes', 'theuer', 'armony', 'hnatow', 'kain', 'umhat', 'manola', 'hyllengren', 'neuroendocrinology', 'tsehori', 'dodecanol', 'tayla', 'bardana', 'duclay', 'aiholbr', 'chronoamperometry', 'deragon', 'craniocaudal', 'fallenberg', 'voos', 'inqaba', 'mouawad', 'tajudeen', 'macrocytosis', 'remodeling', 'kullgren', 'rijcken', 'cbop', 'pretraining', 'olsa', 'olpadronic', 'multiscalar', 'kukucka', 'thermocube', 'spatiality', 'lqgv', 'gaboury', 'hemoconcentrated', 'avr', 'leping', 'wehreas', 'hyperdifferential', 'bayraktar', 'desrichard', 'tichavsky', 'umrs', 'fjujuj', 'czernobilsky', 'pvalue', 'balbuena', 'andhariya', 'gottfredsdottir', 'cbtc', 'upcoding', 'donnet', 'bergamini', 'blancon', 'seefat', 'gueorguieva', 'fibroblastic', 'manvi', 'brancato', 'elashi', 'degges', 'gemzell', 'leberszintigraphie', 'multiloculation', 'dhanik', 'kondakova', 'idio', 'rotaviruses', 'kou', 'ufg', 'alingh', 'chronotherapeutic', 'osteoabsorptiometry', 'reist', 'anhuilui', 'medtronictm', 'mcgrailk', 'euploid', 'femural', 'messagesi', 'geranate', 'olc', 'fiprs', 'indanyl', 'szklarek', 'ditson', 'sauerbier', 'alkens', 'reeser', 'bertoldi', 'akermark', 'tashima', 'biophys', 'zugaib', 'dhulipala', 'frega', 'grooth', 'toawrd', 'solary', 'metzenbaum', 'lgta', 'montravers', 'vaccarezza', 'sublinear', 'najfeldb', 'dysnutritional', 'crassulacean', 'zhangqiaobao', 'fellowshipts', 'trigkidis', 'dubroff', 'aku', 'securview', 'scorsetti', 'endoleak', 'ganame', 'muhler', 'whitall', 'ogdhc', 'hyperpalatable', 'planktonically', 'gastroscope', 'riet', 'anisocoria', 'boukhtouta', 'disintegrin', 'dystrophies', 'ataca', 'vahakn', 'abiusi', 'kavakli', 'klempf', 'altannir', 'panico', 'arain', 'efpia', 'kothnur', 'contaminans', 'aacauucauugcugucggugggu', 'fibroblastomas', 'morrisville', 'oliveria', 'kayikci', 'kunimatsu', 'plantaris', 'virgilijus', 'calcanear', 'dftand', 'lertwanich', 'imputated', 'bleonard', 'pronovost', 'benvenisty', 'hagler', 'horani', 'drey', 'vaka', 'masindi', 'mlb', 'wieschhoff', 'sumu', 'hypointensities', 'stricker', 'dialed', 'teitler', 'weineisen', 'streetman', 'jehoshua', 'sawas', 'chakrapani', 'gerbrand', 'robergs', 'chhabra', 'matulewicz', 'giacobazzi', 'regenhardt', 'khosravizadeh', 'kressmann', 'fauteux', 'ryc', 'ossmann', 'pondy', 'vercellini', 'embryologic', 'rhabdoid', 'dyscohesive', 'bergsten', 'houtz', 'levent', 'hottel', 'shunzhe', 'zhifu', 'mnk', 'texakalidis', 'newhart', 'konopolev', 'jeanmarie', 'astronautica', 'floquet', 'tunel', 'piepera', 'fokus', 'mittelman', 'grigoryev', 'stegman', 'salgarelli', 'olecranon', 'dabbagh', 'stasio', 'prophylactically', 'clinial', 'aist', 'genger', 'dorsiflexory', 'envisions', 'filoche', 'tumuluri', 'corrresponding', 'beatriz', 'faculte', 'drakopoulos', 'chudova', 'interdiscipl', 'egeblad', 'biyani', 'xss', 'sikdar', 'mobilities', 'embolization', 'matsouaka', 'trueblood', 'aeb', 'bpowerchina', 'mavroudis', 'vdd', 'hemicranium', 'bydder', 'neuropsychologist', 'intrastent', 'spurden', 'kezhong', 'kwasi', 'omp', 'mujeebu', 'juillard', 'rbgunder', 'capsicum', 'shmolli', 'shaabani', 'kolomainen', 'paitan', 'drumm', 'selex', 'rangaiah', 'tripiana', 'sniehotta', 'cunited', 'yakushina', 'klinowski', 'aljasem', 'bellimam', 'maggino', 'raghavender', 'pfkm', 'camerer', 'yaling', 'hameeduddin', 'derickson', 'tssa', 'afanas', 'qasc', 'antonarakis', 'conchae', 'umbela', 'kirac', 'nsrif', 'codere', 'valorized', 'carrizosa', 'manringosuortho', 'cantlie', 'joie', 'mdro', 'perakslis', 'forchheim', 'kweh', 'adhikary', 'nihal', 'hemendinger', 'repairment', 'lachnospiraceae', 'malakoplakia', 'dacvpa', 'chloromethyl', 'piezotronics', 'vmdibhs', 'nieva', 'hasegawa', 'blennow', 'afanasyev', 'qualificada', 'sepman', 'asfour', 'mddarpitnagar', 'zettler', 'ontologies', 'hemoabdomen', 'schutyser', 'osep', 'pallarola', 'shenal', 'michas', 'vidismillward', 'unda', 'fent', 'fracassi', 'mesocaval', 'mchorney', 'toomub', 'groenendijk', 'fujishirodai', 'souad', 'freytag', 'mukdad', 'sprgregisteredhrs', 'thirukumaran', 'diplomastid', 'ningjiang', 'iwashyna', 'jatana', 'ruivo', 'immunophenotyping', 'wiskemann', 'gullick', 'meulenberge', 'bullorsky', 'lovinfosse', 'awlp', 'hydrophily', 'riolo', 'echalotes', 'mashima', 'bpeus', 'alnabelsi', 'lipivage', 'biocatalytic', 'croock', 'kulling', 'silanols', 'asd', 'basabeer', 'rhein', 'heinzera', 'desirudin', 'buhl', 'splitless', 'lapenta', 'damazo', 'laryngectomia', 'redmon', 'ziavra', 'roeber', 'bweapons', 'lipohyalinosis', 'lehninger', 'mileto', 'vanita', 'forbat', 'betacellulin', 'rnbjcutcliffe', 'palacios', 'schillewaert', 'xuedi', 'transeq', 'atsm', 'omnipaque', 'udisidis', 'worku', 'ccbknee', 'figulla', 'cystoprostatectomy', 'pegol', 'nohl', 'pcgpccmri', 'blechman', 'dohle', 'enterogenus', 'leutner', 'krenzke', 'cyswater', 'pateld', 'lauge', 'ggy', 'vmatsbrt', 'shulga', 'mengminwei', 'mancio', 'morgat', 'shohreh', 'counterregulatory', 'inmr', 'homograft', 'lainscak', 'susai', 'rhif', 'shinaberger', 'anticonvulsants', 'simonetti', 'kerrebroeck', 'tqs', 'wangzhb', 'campan', 'brevers', 'philp', 'afzali', 'wouda', 'mwaanga', 'spognardi', 'petach', 'fillis', 'exer', 'apoplektischen', 'andarini', 'ameenb', 'endoluminal', 'endod', 'weyhrauch', 'smitherman', 'pinellas', 'warach', 'reusing', 'tohsiba', 'gastrointest', 'ndiema', 'ornellas', 'majmaah', 'dmpuneethum', 'mutavhatsindia', 'ppfan', 'lhsa', 'bergfeld', 'procx', 'espelt', 'sammalkorpi', 'bojic', 'ijin', 'kutosis', 'aparicioc', 'sinesis', 'karanjia', 'shima', 'ringback', 'roayaie', 'kwon', 'uboldi', 'gfp', 'pintor', 'mupb', 'andn', 'roypoblete', 'endustri', 'hicham', 'bellringer', 'marasa', 'sparverius', 'hatate', 'forschungsgruppe', 'mmef', 'eavey', 'cear', 'mdcwyang', 'malawer', 'hemizygotes', 'ankrd', 'siefert', 'potentialless', 'schinopsis', 'dzewaltowski', 'edv', 'fukusumi', 'rothenberger', 'islavath', 'payabvash', 'holosystolic', 'spondylodiscitis', 'epnds', 'dislodgment', 'zhanglong', 'leprovost', 'collcardiol', 'dialyze', 'hwi', 'chalabaev', 'organizador', 'lowicki', 'utrs', 'gungjuan', 'havsteen', 'mazzella', 'genderb', 'fodstad', 'ramakers', 'szepietowska', 'kobaraib', 'ricart', 'cother', 'pldc', 'reticulatae', 'ronaldcarey', 'leturcq', 'radiothera', 'biometric', 'dataflow', 'mcsherry', 'sonifier', 'loxicom', 'intercensus', 'scommonly', 'ricciardelli', 'rentz', 'cepa', 'deacetylated', 'upshifts', 'irresponsive', 'venkatramani', 'hierachical', 'nonorthopaedic', 'laparoscopically', 'wijetunga', 'katusic', 'retinoicacid', 'osp', 'proffesional', 'niosomal', 'brookhaven', 'lundeen', 'srivanitchapoom', 'tetraethyl', 'greil', 'sforcin', 'numbercan', 'evodia', 'agans', 'apbls', 'chiasama', 'yalom', 'kahsay', 'binelli', 'kardiol', 'photocatalysts', 'ladam', 'fukae', 'hubbs', 'rumpold', 'frable', 'exothermically', 'canrenoate', 'warzecha', 'westbroook', 'khatun', 'epitting', 'dfis', 'hypothalmus', 'planiq', 'microfilaria', 'kavehrad', 'charachon', 'endosteum', 'jnanomed', 'yujia', 'ethylenedicysteine', 'dorhout', 'parabuteo', 'paradi', 'kosa', 'chiali', 'callini', 'ngts', 'stagnitti', 'emamy', 'vps', 'medioplantar', 'kontose', 'kochert', 'dormont', 'cerasuolo', 'sysmex', 'bockenhold', 'ltgc', 'giroud', 'radiograps', 'aktasc', 'pappadis', 'barisone', 'veluvolu', 'szumilo', 'ankcorn', 'lambricht', 'ndu', 'leiva', 'mitsakakis', 'chahkandi', 'peritumor', 'koiwai', 'beusterien', 'motalleebi', 'infiniti', 'ejercicios', 'fangf', 'gry', 'eszhan', 'venzo', 'hosein', 'tolerico', 'ziem', 'mismathced', 'terrasso', 'leoncinii', 'ethnopharmacology', 'nunley', 'vacuumultraviolet', 'feldmann', 'konstantinides', 'morch', 'yanfen', 'gtanino', 'supraorbital', 'centeres', 'ggctcagtacccagttaggt', 'bpsl', 'comportamental', 'autophony', 'bioprocess', 'ncep', 'pmic', 'ackr', 'sartoris', 'ttm', 'banzato', 'kuschner', 'gahan', 'nassery', 'lipomatosus', 'gkt', 'frcr', 'sdg', 'arcsine', 'elkordy', 'milman', 'heijmink', 'stryer', 'barankay', 'pdsa', 'flewwelling', 'roettinger', 'devane', 'hussd', 'gottberg', 'superhigh', 'brouzgou', 'madasu', 'hawkestone', 'ruer', 'stimmproblems', 'millat', 'sumrell', 'fsira', 'guidalotti', 'altnagelvin', 'fulster', 'scientz', 'amedro', 'deterotiation', 'zivelonghi', 'kilbane', 'alami', 'recombinations', 'baclofen', 'kapaun', 'macrodactyly', 'chorioamnionitis', 'octadecahedron', 'unioeste', 'meireles', 'morriss', 'tiralongo', 'nephrostogram', 'urbanski', 'persano', 'guerti', 'immacolata', 'epple', 'stupkova', 'glucuronides', 'taveres', 'acqa', 'fabbiani', 'khoubila', 'tagliabracci', 'myrianthopoulos', 'sorokin', 'lisascan', 'shresta', 'aldabagh', 'schierbecker', 'gladwish', 'nanashima', 'palange', 'qct', 'cardiothorathic', 'nellgard', 'melnic', 'fluidigm', 'allelefrequencies', 'gcttccaggccatattggag', 'ramjattan', 'bhealth', 'sijtsema', 'rietveld', 'havstad', 'lanzer', 'solvation', 'soupault', 'mastrobuoni', 'bardino', 'imsiragic', 'payables', 'zeinali', 'wsxm', 'parulekar', 'nonpaying', 'secking', 'dewyngaert', 'bouju', 'frohling', 'goodpaster', 'krischner', 'atiken', 'glazner', 'esis', 'fuschib', 'reichow', 'betweenness', 'liepa', 'hefei', 'guttmann', 'daining', 'akinesis', 'pivc', 'bressi', 'drif', 'garfin', 'lumob', 'propargyl', 'raloxifene', 'schinazi', 'nighthawk', 'duniversities', 'giaralisb', 'rupaimoole', 'rbfn', 'gamezb', 'irig', 'mamun', 'claypool', 'antonetti', 'kazuya', 'kakimoto', 'pugazhendhi', 'widstrom', 'lillebob', 'telang', 'barc', 'coads', 'jining', 'kaneps', 'vercellotti', 'garma', 'healthsciences', 'gacci', 'haemofiltration', 'bohmer', 'yaldizli', 'lascio', 'raadsheer', 'thejll', 'scheltinga', 'ferraresi', 'vidyapeetham', 'waitlisted', 'readaptation', 'skfa', 'nlogitmax', 'mambro', 'begincarnatic', 'transvertebral', 'kuderer', 'disscusion', 'alat', 'oborne', 'dente', 'gabrilovich', 'upadhyaya', 'agostinelli', 'mcelnay', 'katelaris', 'enantiomeric', 'drucke', 'chorists', 'osa', 'calcis', 'sunbb', 'rieger', 'dtfec', 'samplesa', 'icua', 'luijten', 'rohman', 'huangyq', 'minato', 'hockenbery', 'setsunan', 'hemin', 'muhsen', 'koukounari', 'struyt', 'pousa', 'hanil', 'principi', 'multiorganisational', 'deune', 'aftertreatment', 'triethnic', 'musana', 'farahnak', 'pinteraction', 'creasman', 'raidl', 'michno', 'asanithia', 'recogonized', 'alowami', 'masih', 'fruyt', 'mke', 'pneumol', 'antelo', 'kasama', 'antaris', 'ewalt', 'kasel', 'shivarova', 'umc', 'emary', 'saamhsa', 'epiphysiolysis', 'odontoma', 'poncirus', 'ziche', 'donell', 'uroweb', 'kevrekidis', 'stolze', 'rapheal', 'terness', 'mehrjerdian', 'piv', 'ceccy', 'diserens', 'bluelined', 'oelzner', 'rygsmerter', 'slnb', 'arvieuxb', 'thered', 'ovbiagele', 'monne', 'mavoungou', 'bruchertseifer', 'ctvs', 'pitkanen', 'gudergan', 'fuernau', 'untwisting', 'kairy', 'adviespunt', 'noncontinuous', 'eilaghi', 'vasti', 'nebulizer', 'popik', 'chamnanni', 'obliterative', 'kabrisky', 'dahlman', 'petroncini', 'wilpe', 'kasubi', 'ihd', 'sticchi', 'meterials', 'mlav', 'caenepeel', 'gayoso', 'katotomichelakis', 'schummer', 'garioch', 'actate', 'degger', 'omori', 'devulapally', 'scocchia', 'torkzadeh', 'vakaet', 'macheret', 'powe', 'lity', 'acenaphthylene', 'ramyashree', 'gatgtttcgcttggtggtcgaat', 'sanicas', 'adegbehingbe', 'dialessandro', 'fridlyanda', 'kelebeletse', 'nanocavities', 'doroghazi', 'majno', 'bonmati', 'cennamo', 'theunynck', 'lytsy', 'sarcomatous', 'shamriz', 'trehalose', 'fonolla', 'rayzan', 'schiffrin', 'langsetmo', 'kendzerska', 'octogenerian', 'immunopathol', 'husslein', 'dielectrophoretic', 'enrolls', 'romfih', 'farawez', 'transplantees', 'venturello', 'hypercoagulative', 'neurolaryngologic', 'gayther', 'nosscore', 'inoculant', 'rodr', 'aulck', 'chimaira', 'tushman', 'mechanobiol', 'galimberti', 'kiyaob', 'dahya', 'polyradiculoneuropathy', 'hemivertebra', 'godballe', 'papageorgeb', 'polypharmacy', 'hyperenhancement', 'spratling', 'hyperabduction', 'neurochirurgica', 'poposka', 'dillenburg', 'dupuy', 'terrone', 'kandrac', 'uaa', 'oabq', 'banno', 'parassitologia', 'jakowec', 'mesloub', 'mema', 'shusaku', 'kokol', 'hemicellulose', 'progen', 'bertakis', 'adeleina', 'aroc', 'batig', 'thomasb', 'obermeier', 'physisorbed', 'micropet', 'antipolis', 'alwahabia', 'umoh', 'diketone', 'bmps', 'koreth', 'schwenke', 'resku', 'clarus', 'ctctgaacttggagacaggcaaa', 'shtabholtz', 'couve', 'vls', 'lascola', 'mellus', 'deborde', 'phytochemical', 'smoothened', 'naohiro', 'vagelopoulos', 'akkari', 'brunetto', 'atheroembolic', 'ozlembalvan', 'plaskon', 'eesilication', 'chunhua', 'prj', 'boumondil', 'photoprotection', 'getmansky', 'masjuki', 'benzofluorene', 'priti', 'chabolle', 'piscitello', 'neuritis', 'gvhdb', 'winnonlin', 'prpic', 'lissovoy', 'kefford', 'faglia', 'pathog', 'dauwen', 'spirulina', 'ebinger', 'reemphasizes', 'crusi', 'rigaud', 'qip', 'terisa', 'stereopsis', 'onishi', 'tomitaka', 'cattoir', 'submesothelial', 'nadeau', 'enterocolitica', 'yano', 'bogowicz', 'taiyini', 'stevanin', 'ganzhu', 'schlattmann', 'gambaro', 'labidi', 'spergam', 'chiekom', 'trochlear', 'mitat', 'kirs', 'deconinck', 'menculini', 'giaquinto', 'souders', 'encheva', 'shwa', 'ppufgt', 'nonmalignant', 'ckruuse', 'chakr', 'drazic', 'zaffagnini', 'microbeads', 'surakka', 'anesthesiologists', 'subspecialist', 'rituxan', 'santanelli', 'katabuchi', 'wifi', 'duytschaever', 'resorbable', 'cmand', 'bockenholt', 'zoegas', 'petegem', 'timilsina', 'sumant', 'bav', 'guttena', 'rabuffetti', 'thuroff', 'pmmg', 'carrouee', 'fosai', 'proneurogenic', 'gudeloglu', 'retrocaval', 'sferra', 'flecainide', 'postelimination', 'piya', 'walstonb', 'recurrenced', 'zhub', 'patoz', 'royo', 'aliments', 'berendoncks', 'okatch', 'exorotation', 'ureterointestinal', 'hoenselaar', 'unescap', 'djks', 'oys', 'capobianchi', 'gspn', 'phrma', 'lohiniva', 'acinars', 'neske', 'kordek', 'bajraktari', 'bolderston', 'hypoattenuated', 'spagnol', 'semiclassical', 'heyd', 'burket', 'gransar', 'zavadil', 'jannan', 'pspp', 'pentafluorocyclotriphosphazene', 'heinen', 'dinca', 'savee', 'evitar', 'certug', 'pelgrim', 'drexhage', 'schilchera', 'kapczinski', 'amidwives', 'villalobosb', 'atec', 'coi', 'holzman', 'lurtone', 'wijesekera', 'geilfus', 'skut', 'videonystagmography', 'bicontinuous', 'dolichocephaly', 'haemogregarine', 'skourou', 'luts', 'observership', 'gcskaf', 'zsbio', 'huijstee', 'apomictic', 'kuiken', 'ctfs', 'intracept', 'galiana', 'lymphangiogenesis', 'nocito', 'fluorides', 'sameer', 'ortuno', 'meintjes', 'universitaria', 'nayyeri', 'sebesteny', 'pawalea', 'sorbom', 'transformationin', 'kuria', 'pcgni', 'labconco', 'brierea', 'geht', 'lenti', 'nonhazardous', 'swinnen', 'dunville', 'nlc', 'dzioba', 'anoperineal', 'banjevic', 'pomares', 'shelterin', 'gagacaggtctcccacaaacac', 'mella', 'chaoyang', 'ouhe', 'tgtcgggaaggatggttt', 'kanfiaa', 'brunetti', 'shibayanagi', 'nephroureteral', 'bandara', 'ibba', 'jua', 'fattori', 'gerestein', 'asaf', 'nauta', 'muilekom', 'phumlanem', 'ghanadan', 'biomers', 'athawale', 'exspiratory', 'emount', 'wondershare', 'kabirian', 'weishu', 'malanoski', 'oncologiche', 'tabata', 'falony', 'calcein', 'lutzen', 'henkelman', 'grahn', 'adkinson', 'jlangston', 'wabash', 'nti', 'finneyd', 'landesberg', 'andrzejewski', 'espada', 'grol', 'orthoptics', 'bohlhalter', 'lexp', 'intrapericardial', 'angiomyelolipomas', 'pfirmann', 'ylikorkala', 'ntis', 'homebound', 'uriupin', 'oluwatosin', 'tarng', 'kamyar', 'afanasyeva', 'ashrith', 'acrose', 'encarna', 'bhalla', 'sleuthing', 'alkylsubstituted', 'lotz', 'sentix', 'haszeldine', 'croxatto', 'angelman', 'zaima', 'sripada', 'olfert', 'cantors', 'echoendobronchoscope', 'torresan', 'monocentric', 'osteodystrophy', 'faiena', 'tenu', 'schlee', 'hoysho', 'durgeau', 'diverticulae', 'skirko', 'gabaly', 'eguale', 'vantrimpont', 'swails', 'tomic', 'eriodic', 'gunsilius', 'friedreich', 'loudianos', 'wanich', 'lycobetaine', 'sstni', 'perclusion', 'adejumo', 'chuanghuai', 'dalissier', 'beitelshees', 'dumonteil', 'oguzhan', 'quaglione', 'mottes', 'pagon', 'photoreceptor', 'dogutan', 'albiol', 'ascp', 'phdcd', 'midya', 'schrepfer', 'ampliprep', 'tugnet', 'vpfs', 'atashzar', 'diakanyo', 'chuanhui', 'vlahou', 'isodicentric', 'ardern', 'elapsing', 'jeremi', 'papapetrou', 'heintzman', 'irgni', 'mannu', 'milp', 'decongestant', 'periodicities', 'anblagan', 'ommiscan', 'radwina', 'baronnet', 'pintar', 'upconversion', 'runaas', 'bld', 'barata', 'rajamani', 'hilfiger', 'permanente', 'mrak', 'grinblatt', 'professorchnjang', 'raivio', 'lachenbruch', 'bzdega', 'zabardasti', 'damink', 'miiller', 'oriskany', 'morsch', 'stavern', 'profilelist', 'raubold', 'haitel', 'endfor', 'akrong', 'audenaert', 'avg', 'rubbieri', 'pbst', 'kayhan', 'franzmann', 'ohndorf', 'medtron', 'isopropanol', 'deen', 'ditt', 'bibl', 'frontonasal', 'polatajko', 'mlejnek', 'raghavendra', 'guillerimondii', 'negtive', 'prekates', 'castilla', 'miltefosine', 'lmcad', 'phloroglucinol', 'ameloblastomas', 'bloino', 'lmk', 'utvag', 'takazawa', 'kompella', 'golladay', 'pesaran', 'dachamkha', 'hoffken', 'arenillas', 'akastamonu', 'hanko', 'shakesheff', 'lerose', 'coglianese', 'nonisothermal', 'shigang', 'chaudry', 'reoccurs', 'yishay', 'doulougeri', 'pototschnig', 'mckennan', 'mbio', 'carbamazepine', 'petashnick', 'arnord', 'dongan', 'kulesza', 'kommunikation', 'krupinski', 'slof', 'wasselius', 'shigemoto', 'andenocarcinoma', 'intervalc', 'zambanini', 'northwell', 'asay', 'tubulins', 'sundaram', 'glatt', 'velty', 'poornima', 'erpp', 'hassadia', 'crovetto', 'pietsch', 'ranaei', 'furg', 'tosco', 'fenofibrate', 'jeromin', 'huerre', 'arefi', 'sitwala', 'tzeis', 'discriminators', 'claybank', 'rerence', 'septation', 'allais', 'unifocalisation', 'aumr', 'supraoptic', 'kharrat', 'ukpds', 'neutrosophic', 'jegal', 'adenomatoid', 'obregonac', 'gastrinoma', 'sternothyroid', 'deliang', 'gravvanis', 'kabiul', 'sinterabilty', 'fatebene', 'aletaha', 'adipogenic', 'alynlam', 'hofler', 'miriad', 'kirn', 'letbs', 'nalaboff', 'nugues', 'berard', 'deschamps', 'porcarelli', 'oster', 'sindone', 'maduro', 'bittendourt', 'consentfor', 'frommherz', 'feooh', 'pedroso', 'sasho', 'attributional', 'mtvc', 'photodegraded', 'vassar', 'auxilium', 'sitkovsky', 'tuomi', 'stefanidaki', 'isoflourescent', 'mogelvang', 'afyonkarahisar', 'kirchsteiger', 'luu', 'pettengill', 'prophylactics', 'limbergen', 'ladeb', 'konno', 'envision', 'zand', 'umscheid', 'peqlab', 'hiregasaki', 'xintek', 'characterstics', 'nmap', 'baigent', 'minachev', 'noz', 'duecka', 'sule', 'electrol', 'koukisei', 'legler', 'wollak', 'malliakos', 'magre', 'lagrangean', 'eeglab', 'erdal', 'purvin', 'huneke', 'capsid', 'baus', 'tarik', 'balestra', 'mizner', 'proinflamatory', 'seoyeon', 'certaqv', 'lokhandwala', 'yoshidaa', 'aukrust', 'jordy', 'kristjan', 'estepar', 'maki', 'easst', 'bielefeldt', 'antidonor', 'aspart', 'lavalley', 'spodick', 'peduzzi', 'desmopressin', 'bridgstock', 'tnk', 'mirvana', 'delogu', 'husarik', 'unsalvageable', 'ghazaly', 'vallisa', 'farmaco', 'kawai', 'caroll', 'tontz', 'tocomputed', 'normofunctional', 'niska', 'interstems', 'petrache', 'centorrino', 'activeness', 'polythiazide', 'zilver', 'relacionadas', 'cmhn', 'pheochromocytoma', 'lundtax', 'strategising', 'zitzewitz', 'autostainer', 'isocyanate', 'causas', 'drv', 'moonshi', 'halkia', 'fellin', 'urethrography', 'aasum', 'ultrasonicated', 'eappendix', 'levrero', 'slb', 'respirophasic', 'mantlefield', 'pedraz', 'banumath', 'vnuk', 'braen', 'chirumamilla', 'emhysema', 'rewalk', 'elhammali', 'kristi', 'chelly', 'pompea', 'pothuri', 'bmines', 'gaion', 'lerda', 'vineeshkumar', 'aadam', 'borroni', 'kase', 'neuber', 'yermukhambetova', 'postapproval', 'uchio', 'shinkyo', 'balink', 'peled', 'discordances', 'emv', 'bindiya', 'macroglobulinemia', 'brumlick', 'hyla', 'otan', 'safah', 'luccasen', 'ghrayeb', 'cantin', 'bamman', 'poplack', 'hydroperoxylalkyl', 'popli', 'thorvaldsen', 'bedrin', 'yih', 'rozenberg', 'kurtzberg', 'rmj', 'villegas', 'jalife', 'tryfou', 'destructed', 'aelectrolyte', 'centronucleation', 'grunert', 'microbicidal', 'janicka', 'velthuizen', 'classificationb', 'uzun', 'sonophotocatalsis', 'ayata', 'aleisha', 'dendreon', 'bartolini', 'vaidehi', 'meheroz', 'onycomycosis', 'vermeersch', 'gridss', 'kiyak', 'parameterizing', 'oni', 'raffius', 'hatzakorzian', 'gorini', 'acetabulum', 'cve', 'jurnal', 'dysfunctinal', 'weisinger', 'hatsue', 'hdun', 'mathoulin', 'hasenfuss', 'selectitve', 'padmasri', 'gosal', 'bucheon', 'ketohydroperoxides', 'ruptura', 'boujettif', 'douarin', 'mminor', 'patelbpatelrir', 'simonelli', 'ewma', 'sigurdsson', 'darlinghurst', 'mialou', 'markiz', 'grenda', 'brotschi', 'lics', 'boan', 'zhamshid', 'sheats', 'liliren', 'mjlee', 'saccharate', 'emmas', 'calaoagan', 'middlerubble', 'vasilescu', 'dvoli', 'cwilliam', 'thorsby', 'alvero', 'posdat', 'kouloulias', 'neuroradiology', 'bonakdarpour', 'janelle', 'molded', 'monocytic', 'shelburne', 'defatted', 'kawazu', 'ferdinandus', 'sieversii', 'whichthus', 'intrafascial', 'pananalytical', 'lmaxt', 'tsujigiwa', 'benassou', 'prucker', 'abikhzer', 'brisman', 'binggong', 'ferrieri', 'agccaagccttgacgaactaaagc', 'wikitude', 'mayerson', 'latanoprost', 'sonographically', 'purkait', 'moers', 'ljm', 'arguete', 'cbre', 'sequesters', 'arribas', 'bentes', 'thoraccardiovasc', 'ultraclean', 'karakayali', 'kavala', 'scheffel', 'reliabilities', 'madjd', 'chlorid', 'harit', 'crystallographically', 'zulauf', 'usha', 'juma', 'sandow', 'monosomic', 'rishniw', 'genster', 'geci', 'roubidoux', 'creditability', 'esophagoplasty', 'vinb', 'bussolari', 'mihaly', 'garel', 'endocytoses', 'diterpenoid', 'pentobarbital', 'garbay', 'strenge', 'berguer', 'ngamcharussrivichai', 'cecchetti', 'fawole', 'cvir', 'liskov', 'vielpeau', 'tayama', 'wingard', 'leximancer', 'aalbersberg', 'organosilane', 'verallo', 'broering', 'jamadar', 'joeclarkmd', 'jerin', 'zhdanok', 'dpmb', 'hitselberger', 'cfoundation', 'neurosoft', 'totallev', 'jaswal', 'trentini', 'gokgoz', 'hyperimmune', 'praktische', 'hyperperistalsis', 'hallowell', 'dezhong', 'agacaagaacaaggcgaaggact', 'tookes', 'grillari', 'csdmards', 'korkusuz', 'thyreotoxicity', 'parvizi', 'keqiang', 'blager', 'gundapaneni', 'chenevert', 'fauzia', 'aiccsa', 'deleu', 'plast', 'zhenjiang', 'tejero', 'labwork', 'delafontaine', 'maltophilia', 'virgen', 'gunc', 'dallaghan', 'madotto', 'tetsuro', 'hunink', 'elfenstein', 'cardiolite', 'mosmalin', 'gammino', 'wme', 'wurzel', 'oxysterol', 'programmably', 'enos', 'glenolabral', 'palbociclib', 'debasish', 'climibio', 'khallaf', 'baileyc', 'cessnaa', 'vitrectomy', 'histomorphologic', 'borgemenke', 'ouh', 'enterobactericeae', 'gelzini', 'maija', 'asahikawa', 'shenglin', 'massspectrometry', 'berbiche', 'mlcp', 'danesh', 'plugin', 'bogardt', 'cids', 'rosseti', 'bleloch', 'loweb', 'critisch', 'uncarrier', 'vijgen', 'herdecke', 'bolourchianb', 'meibner', 'omentum', 'lalthazuala', 'temecula', 'foniatr', 'blann', 'mirmss', 'adhemar', 'chaffin', 'motagamwala', 'cognit', 'ezutromid', 'mignot', 'khoromi', 'korbut', 'paivar', 'sequestrum', 'naaccr', 'parida', 'gebro', 'ebir', 'wundsam', 'scripps', 'christensson', 'ossler', 'monfared', 'cttcccagcctgggcatccttg', 'fut', 'bahman', 'felten', 'hausner', 'olea', 'aritaka', 'munck', 'subjets', 'torgarden', 'turkten', 'thrsuh', 'mehrmann', 'obset', 'golodnitsky', 'punnena', 'vmicro', 'fadden', 'choisne', 'kouijzer', 'mathsci', 'neyt', 'angioarchitectures', 'kisko', 'khush', 'shanbhag', 'reichling', 'handoko', 'maiji', 'vaamonde', 'sarcosine', 'mixor', 'shiung', 'ehmana', 'emerin', 'weisbroth', 'ephone', 'sobie', 'valacyclovir', 'chirocaine', 'usznoskroniowego', 'antidiuresis', 'whosg', 'belitsos', 'kuid', 'baldassano', 'feno', 'fraietta', 'duhtp', 'serafy', 'roerig', 'archard', 'natf', 'chausse', 'venco', 'electroneurography', 'khaledan', 'skokie', 'coradin', 'darbousset', 'hdrec', 'oophoropexy', 'enfang', 'haemoglobins', 'stelow', 'bachur', 'bolwell', 'aian', 'maffini', 'inversus', 'boldyrev', 'wellehan', 'mjh', 'deshaies', 'welcher', 'palmisano', 'maltagliati', 'nakhaee', 'patrial', 'neckers', 'beppu', 'heemod', 'presumey', 'igpa', 'dremin', 'rouiller', 'gaziev', 'molldrem', 'guilak', 'albustan', 'tomschi', 'farran', 'romeijn', 'subramanian', 'horslen', 'meijman', 'bendixen', 'kuvvetli', 'kinderchirurgie', 'oryzihabitans', 'sacrospinatus', 'thoat', 'powdthavee', 'cshi', 'sakyoku', 'nester', 'huntosova', 'polytetrafluroethylene', 'langlotz', 'lawesson', 'dorcoceras', 'mikatahara', 'inness', 'thisobservation', 'qpp', 'jaumann', 'xivth', 'bhudhikanok', 'svinkina', 'deliyskiaddd', 'adeimmunotherapy', 'beckhoff', 'kontaraki', 'urbanite', 'microstr', 'budisavljevic', 'reynoso', 'interfaith', 'comai', 'clearbridge', 'zakl', 'naleen', 'morana', 'tachypneic', 'internationales', 'ashbolt', 'youqiang', 'terkawi', 'bottcher', 'carrico', 'conzelmann', 'ascolese', 'kosterev', 'koebel', 'foppoli', 'mesfin', 'dicussion', 'uplctm', 'walenberg', 'voorhees', 'dolde', 'essouhmi', 'shiller', 'gilder', 'hermeking', 'lingula', 'cega', 'tjin', 'przybilla', 'lcpd', 'gilor', 'lyytinen', 'phytohemaggulation', 'wornall', 'chahwan', 'dhakal', 'freedland', 'epacadostat', 'panyangara', 'extralaryngeal', 'undervisningsform', 'ejh', 'beaujon', 'carrabs', 'swavely', 'yague', 'lundstrom', 'kcd', 'blimited', 'langdahl', 'mcneely', 'bompadre', 'savva', 'viskanta', 'soininen', 'tarda', 'rammelt', 'goktekin', 'miligkos', 'freeshare', 'ntalkos', 'galactosemia', 'forns', 'beniameen', 'eghazou', 'wulfrank', 'regenbogen', 'nicolet', 'gerjan', 'rutpure', 'uebis', 'schroecka', 'drssharma', 'ovari', 'kokoroghiannis', 'postdilatation', 'tlaughery', 'bouillet', 'disproportional', 'vranken', 'inauen', 'gagangeet', 'duruksu', 'lusini', 'lymphohematopoietic', 'nanoliquid', 'autohsct', 'belmekki', 'heterotrimer', 'obler', 'preckel', 'kuroyanagi', 'genistein', 'degrave', 'ganatomic', 'gamfi', 'grwr', 'polyacrilonytrile', 'guffanti', 'cxp', 'spitzoid', 'kazlouskaya', 'mysql', 'chaitow', 'therapybased', 'wallschlaeger', 'blavnsfeldt', 'keithrourke', 'lutetium', 'tshr', 'pantapalangkoor', 'anlaufsvorgangs', 'malak', 'schichlein', 'weiping', 'approccio', 'armadatm', 'curpen', 'gollier', 'kashif', 'bottomleft', 'lof', 'liteplo', 'aburatani', 'emmrich', 'carrega', 'deatrick', 'lyycx', 'lodewyks', 'bellenoue', 'winokur', 'aphone', 'lagrow', 'ovcfs', 'sitorus', 'garazi', 'tzur', 'beauval', 'mucopolysaccharide', 'diblasio', 'anabrees', 'audiovestibular', 'dadwal', 'dhantoli', 'conron', 'raaen', 'lidocain', 'nbo', 'longpinga', 'hyperperfusion', 'lwm', 'razzaghi', 'voordouw', 'abstact', 'revika', 'medicc', 'bienstock', 'colectomies', 'abdollahifar', 'mirzayan', 'narayana', 'pastelli', 'electrochromic', 'hartlieb', 'preintervention', 'olanrewaju', 'koizumi', 'cazzoli', 'electronystagmography', 'jsa', 'herpeticum', 'stauber', 'catholyte', 'beec', 'foshou', 'leatherwood', 'migdal', 'gole', 'njoya', 'neurorrhaphy', 'haemoglobinopathies', 'amperase', 'lafosse', 'shua', 'aikins', 'genomsnitt', 'seikel', 'polylevolactic', 'lidblom', 'bessaoud', 'llata', 'petaurus', 'fortanier', 'abai', 'michalska', 'ellouze', 'verhagen', 'nejm', 'schmidberger', 'bakhshi', 'bukaty', 'catechin', 'fwinterbottom', 'alharthi', 'mingtian', 'fwk', 'kurihara', 'locoregional', 'tarantilis', 'senra', 'gelmon', 'smoothens', 'difeo', 'lobenhoffer', 'kareem', 'orthopnea', 'patulous', 'bubela', 'myf', 'naimark', 'einstadter', 'fluctuance', 'pedersena', 'idose', 'scalas', 'jancar', 'icen', 'turismo', 'toyo', 'sannikov', 'artkoski', 'miyayama', 'goettmann', 'nikoghosyan', 'bekfani', 'hajat', 'jochmans', 'azizan', 'scintillator', 'fiocca', 'thepreliminary', 'blommel', 'kloting', 'rukundo', 'fsct', 'handrup', 'pearle', 'mininni', 'oinst', 'eineder', 'aminabhavi', 'ramu', 'glowinski', 'maxiter', 'geit', 'rtcs', 'mscia', 'castera', 'nonneurologist', 'kollen', 'desando', 'witiw', 'abdef', 'katwala', 'metadherin', 'mommaerts', 'boong', 'karafa', 'uhc', 'yasuo', 'sabb', 'ganeshpurkar', 'mecer', 'hosseininasab', 'peltz', 'leibl', 'takanaka', 'schoenitz', 'reulbach', 'kardassis', 'nocivelli', 'auresco', 'ramicone', 'abouljoud', 'algoritmo', 'filosso', 'beyrouthy', 'lamiaceae', 'acquir', 'dupeyrat', 'haftel', 'yunhao', 'willumeit', 'glogowski', 'bley', 'pseudocapacitors', 'sisto', 'osteodchondral', 'pongener', 'mathes', 'daouia', 'gammathalamotomy', 'carneiro', 'eveleigh', 'gipuzkoa', 'medicorum', 'konomi', 'ahamad', 'escalab', 'feuvret', 'madenci', 'parenter', 'kesavalu', 'frazin', 'pupillomotor', 'loparo', 'saalam', 'mailcode', 'legenbauer', 'individualize', 'pirl', 'nashner', 'lrfs', 'sipos', 'weerdt', 'indorenate', 'brancatisano', 'gycols', 'bassistant', 'beeber', 'sikaroodi', 'bloche', 'pyrolyse', 'eepidemiology', 'rwind', 'nobuhara', 'malmstrom', 'verrucommicrobia', 'chamness', 'sarff', 'keshavarzian', 'intercalates', 'omuta', 'moysidis', 'baram', 'thickess', 'antonelou', 'athanasiouc', 'broocks', 'saquinaivr', 'bonnetain', 'iabp', 'gronemeyer', 'bergonzi', 'mkuflik', 'risorious', 'yoshiga', 'sargolzaeia', 'mailk', 'oversew', 'qingyun', 'johnstona', 'tsukamoto', 'pouya', 'dewitte', 'heermeier', 'shulgin', 'zunzunegui', 'metribuzin', 'bourns', 'maxillofacial', 'izadimood', 'gcnis', 'pabon', 'poeran', 'guanrong', 'epeak', 'dafford', 'cduke', 'nunoo', 'wynegaarden', 'smfc', 'kamei', 'springenberg', 'chirag', 'taljaard', 'mpcain', 'alaggio', 'gada', 'huajiao', 'kiringoda', 'genral', 'immunicon', 'zaver', 'sherawat', 'fala', 'forfori', 'yashnik', 'yizharfloman', 'joibari', 'raubertas', 'streitz', 'prensil', 'moxibustion', 'monninkhof', 'hfx', 'argumentum', 'gamagmi', 'ogurtsova', 'dimov', 'joudi', 'parija', 'engal', 'hangoc', 'herregods', 'sree', 'rzdaniela', 'edelbring', 'xiad', 'torqueing', 'keio', 'amplitaq', 'kanjirakadavath', 'limbago', 'urrieta', 'fibroelastic', 'fornasari', 'gainsville', 'kellyb', 'schor', 'pajamas', 'nxtag', 'gabrielson', 'juillerat', 'symbiont', 'shoki', 'publicationsno', 'eissa', 'cytomorphological', 'feit', 'weynand', 'hexacyanoferrate', 'tetrapropylammonium', 'kunogi', 'ibandronate', 'citers', 'huck', 'pseudodiffusion', 'bento', 'formigari', 'horsmans', 'kaistha', 'kardiyoloji', 'transcoding', 'descresed', 'zutshi', 'tothlos', 'gerszberg', 'tomiosso', 'nordenstreng', 'ceonps', 'ntaiosgeorge', 'appoo', 'lupinetti', 'abrs', 'neccesary', 'sjk', 'jenavalve', 'biphneyl', 'franzettip', 'dinutuximab', 'pastients', 'bucher', 'amento', 'erlwanger', 'spaliviero', 'ucees', 'vossoughi', 'epd', 'bromphenol', 'nonresponsiveness', 'melancholicus', 'arngrimsson', 'bucaneve', 'danzl', 'reallocates', 'diplomonadida', 'alvac', 'carcinomatous', 'buttaro', 'brichard', 'sanelli', 'ooneda', 'hankemeier', 'nickens', 'actinometry', 'retrotransposable', 'resectability', 'zarick', 'puriss', 'albashtawy', 'weideman', 'oqxab', 'vieillot', 'ptrans', 'shaohua', 'piekarski', 'horsemeat', 'skovgaard', 'borchardt', 'krebsbach', 'spitler', 'lattin', 'dmytrakh', 'couchon', 'saj', 'ouwehand', 'abducens', 'cardaci', 'mubako', 'pols', 'jamzadeh', 'sleiman', 'benzofurans', 'nondemented', 'rivella', 'bakir', 'benesova', 'tuech', 'beheraa', 'epicellular', 'pagola', 'kahlmeter', 'gorai', 'skuk', 'dicerna', 'podiatry', 'substeps', 'nahm', 'hildingsson', 'tslpr', 'tenecin', 'protopathic', 'khayatb', 'tgggc', 'heliovaara', 'brenan', 'topsoe', 'ethmoid', 'jahedsaravani', 'baravelli', 'schiavo', 'xutong', 'mhpe', 'botnet', 'adipocyte', 'neuropathologic', 'seader', 'herlihy', 'aspine', 'teramukai', 'leutscher', 'tague', 'pseudorandomized', 'memisx', 'nehate', 'stratigos', 'llombart', 'yongpeng', 'tsztan', 'hkwai', 'looposcopy', 'paramythiotis', 'dehydrogenasein', 'banionis', 'dongre', 'akito', 'microcombustors', 'tansek', 'larynxes', 'rubano', 'forhandl', 'segregates', 'lgmd', 'feige', 'xper', 'aichholzer', 'gritli', 'dilchert', 'katona', 'pancreatoduodenectomy', 'carisa', 'abductive', 'garrel', 'ochel', 'lakshmana', 'ohlhausen', 'litorja', 'elmerstig', 'exclusivetobacco', 'sekar', 'szlachter', 'thioethers', 'nonresponder', 'minocycline', 'maestretti', 'mianserin', 'voltammetry', 'uvo', 'hyperprogression', 'rogersa', 'rigou', 'supinating', 'funovits', 'qualitatifs', 'cfr', 'stepanenko', 'aalburg', 'razumney', 'scherbel', 'chengli', 'ogino', 'guilin', 'dybuster', 'iacchelli', 'monitoringp', 'djebiri', 'fesperman', 'mtpj', 'mubaloo', 'eeff', 'omidian', 'partanen', 'leverty', 'bejot', 'takagaki', 'heininger', 'menoncin', 'barsan', 'buletko', 'stockl', 'yasumitsu', 'boya', 'ephedra', 'mannacio', 'nonrelapse', 'maraspini', 'frp', 'amenorrhea', 'deriso', 'kbb', 'mfree', 'nimityongskul', 'schouppe', 'anaethesiology', 'trojian', 'fccpb', 'snowshoeing', 'ricote', 'migrino', 'oralis', 'apurba', 'reyn', 'liaqat', 'nosrati', 'kozani', 'leskovar', 'ionut', 'shengzhong', 'viswanathan', 'tumoral', 'szelag', 'iienia', 'karadeniz', 'prikhod', 'hpaed', 'higginsahiggins', 'siopel', 'kq', 'effectives', 'quadriplegics', 'rebelo', 'periconceptional', 'alagona', 'goldsborougha', 'kitaoka', 'heshan', 'asio', 'hireability', 'pcsm', 'restrepob', 'brescoll', 'crago', 'radulescu', 'hechmer', 'iurian', 'ballerini', 'kimeze', 'daffern', 'taads', 'dorairaj', 'offidani', 'kreps', 'marcilla', 'glycyrrhiza', 'labarque', 'antidromic', 'esperto', 'weintrob', 'arriagada', 'lijuan', 'sotoodeh', 'bejaan', 'cronqvist', 'gynaecol', 'laridon', 'guimon', 'oncotargets', 'hgn', 'acral', 'asenapine', 'niidome', 'pichi', 'hmong', 'hemborg', 'gynecology', 'baspo', 'bjelkengren', 'anantha', 'volarevic', 'thyroglossal', 'brusaferri', 'bodi', 'keppler', 'sidwell', 'haubenreisser', 'moris', 'ferreiro', 'colonna', 'kairemo', 'juyang', 'lilleparg', 'pathologischer', 'stettner', 'myelopathy', 'mikis', 'banaszczyk', 'jutkowitz', 'kybernetika', 'codeposited', 'magovern', 'endosomolysis', 'mahona', 'kongphone', 'lipschitzian', 'svcouplet', 'tsukagoshi', 'khaykin', 'odersjo', 'puiseux', 'wais', 'nizamis', 'xiongyuanmed', 'finnnie', 'keratosis', 'mellau', 'aunger', 'intex', 'vesselle', 'nostrand', 'bderived', 'srinath', 'turbulator', 'brachmann', 'polyepitopic', 'pharmdb', 'gatctgtgaactcttgtt', 'montalban', 'tsvetkov', 'hyperacoustic', 'hoogenes', 'ruffolo', 'bmdt', 'nextgen', 'scagliotti', 'guttman', 'changbo', 'bordalo', 'sameersaleems', 'nondimensionalized', 'guoxiang', 'covs', 'saurenmann', 'methylobacterium', 'nbca', 'plana', 'ccdor', 'udovicich', 'feygin', 'wilkinsonb', 'pjsanch', 'jingke', 'dfukawa', 'waart', 'baguley', 'poinsot', 'ganapathi', 'erectil', 'conditionsa', 'deutekom', 'langova', 'dirofilariasis', 'bdsg', 'hillger', 'vagner', 'atletismo', 'ueq', 'mikrochir', 'souid', 'yuma', 'talusan', 'qiaoping', 'thomssen', 'hibshoosh', 'studiorum', 'arparsrithongsagul', 'heidarpour', 'urvashi', 'heylens', 'medianabove', 'npca', 'resposta', 'babac', 'polyubiquitination', 'plazaa', 'digalloylester', 'oxigen', 'undeterminate', 'ccgtccacaaatccactttc', 'ocakoglu', 'moxley', 'ideations', 'treem', 'labmedicin', 'jakir', 'fujitsuka', 'florek', 'wiyasihati', 'hotfiel', 'borrud', 'vicaut', 'torrone', 'gonorrhea', 'sinditskiia', 'corcid', 'zuchthygiene', 'tetraplegic', 'suriya', 'nachtigal', 'schryvers', 'dymarkowski', 'dunlap', 'socioecomonic', 'schnaier', 'strelow', 'boeckx', 'caruthers', 'lipoblastoma', 'youngkwang', 'warschefsky', 'pmmf', 'ofek', 'sbehari', 'navicular', 'sairaala', 'biasiolli', 'fosd', 'lisbona', 'regitnig', 'ksy', 'gavage', 'tikkakoski', 'guidotti', 'dennler', 'proell', 'motexafin', 'gopherus', 'lagerstrom', 'satija', 'ldg', 'intergrity', 'bjorvatn', 'dodwadkar', 'microelectrical', 'cryolesion', 'gianoudis', 'kazak', 'mimran', 'ultramicrotome', 'teus', 'calcagni', 'hyperhidrosis', 'hemmerling', 'croughan', 'koole', 'posttrial', 'taulo', 'asazuma', 'gouthier', 'jigara', 'brotz', 'angioma', 'velders', 'metaheuristic', 'scaffolded', 'reichkendler', 'poststenting', 'rotatable', 'complejidad', 'cdsr', 'schuhbaeck', 'zopfa', 'bimpikis', 'tutino', 'isamil', 'justifiy', 'drozd', 'riester', 'rvcvn', 'redekop', 'obal', 'ariizumi', 'auniversity', 'jms', 'schimizzi', 'guararema', 'witiuk', 'weerarathna', 'cepollaro', 'chivasso', 'jianhui', 'hiroshige', 'saiman', 'polednik', 'daphna', 'pashtun', 'seggewiss', 'borescope', 'kamihara', 'groo', 'tsuchisaka', 'yongfang', 'aadahl', 'ncqa', 'depaul', 'microgels', 'delhez', 'meati', 'alaneme', 'tager', 'dubeya', 'onuma', 'ellard', 'nungester', 'brakey', 'alerci', 'miskelly', 'razzak', 'nmizuho', 'leijon', 'mediastinoscopic', 'bulteau', 'radiotheranostics', 'ferrua', 'bigoga', 'ciger', 'hansgen', 'kerwords', 'gkouma', 'rsub', 'hikichihiroki', 'grzybowski', 'entheseal', 'yongyi', 'istediklerimi', 'hwee', 'reanalyzing', 'chebsey', 'basha', 'imim', 'alamara', 'azizyan', 'lytle', 'luijt', 'psas', 'lilford', 'elasticus', 'allentown', 'klaassen', 'phononormic', 'badonf', 'ravarotto', 'yonehara', 'liwen', 'mongodb', 'rissing', 'kanetake', 'behebung', 'famini', 'barueri', 'sojak', 'pathogenetics', 'gamagami', 'riis', 'pili', 'gambini', 'youa', 'reprecipitation', 'morettia', 'chibnall', 'priecel', 'rhpm', 'iae', 'goguen', 'kamiyama', 'bonifant', 'aneurosurgery', 'preeclampsia', 'schlossplatz', 'gynandropsis', 'wastewater', 'stritzke', 'xbile', 'nephro', 'consumiption', 'congest', 'agblevor', 'poukkanen', 'adiantum', 'soumya', 'urakawa', 'retrotransposon', 'arampatzis', 'exenterative', 'inde', 'klemp', 'sengkang', 'syn', 'munichre', 'spriano', 'honkanen', 'hrm', 'wayman', 'katsuta', 'kosevic', 'tachicardia', 'wittekindt', 'syrakos', 'hessert', 'crecer', 'sercu', 'kausalmodellen', 'zdeblick', 'myocardiopathy', 'lautamaki', 'pfzs', 'magrane', 'drasgow', 'acce', 'belatreche', 'cornally', 'zerati', 'tofs', 'truffer', 'briguori', 'nonabsorable', 'burrone', 'hidehisa', 'sise', 'keypresses', 'bcopenhagen', 'kuyt', 'liagkou', 'vergeture', 'piscatory', 'tecu', 'govorukhina', 'aspelund', 'axillar', 'sivapalaratnam', 'injectates', 'vachharajani', 'proynova', 'yost', 'unsual', 'iorio', 'kaneco', 'theim', 'ethyleneglycol', 'haslag', 'hailin', 'guilongkechuanning', 'arsif', 'nonbanks', 'chauvet', 'zounta', 'cherkin', 'grush', 'ogale', 'eladaoui', 'rajabalizadeh', 'elens', 'keagy', 'dprior', 'bergendal', 'gentaz', 'safwat', 'monzawa', 'migliorati', 'lazaro', 'aggaggtccgagagtctgtag', 'nimisha', 'serek', 'nasopharynx', 'leray', 'ebright', 'philippot', 'tovar', 'uremia', 'kakehashi', 'rowat', 'wirkner', 'wilhelmsson', 'cespa', 'xenapps', 'genogroups', 'ricaza', 'asaadi', 'quadt', 'witsch', 'tannaz', 'footstrikes', 'pentz', 'dimercaptosulphonate', 'dasse', 'noeal', 'covaris', 'organocatalysts', 'dyneva', 'hoshino', 'ovsiannikov', 'hanneman', 'thiamine', 'segre', 'acquition', 'kizilaslan', 'aiach', 'babudieri', 'vahlkvist', 'mziouid', 'soonho', 'delellis', 'midvault', 'nonjudicious', 'virdi', 'cdevice', 'ottenhoff', 'karsenty', 'rangan', 'edotreotide', 'pettet', 'chaffee', 'cveterinary', 'hedaya', 'ausing', 'kopuit', 'alisha', 'gardenier', 'vercesi', 'ghislieri', 'epicenters', 'hollister', 'noncovalent', 'hypoalbuminemia', 'bcraniofacial', 'hypotelorism', 'ngui', 'buttner', 'cang', 'hornei', 'immunoreactiviy', 'volakis', 'carbomedics', 'boddapati', 'boughanem', 'avendi', 'materialscience', 'igabt', 'anscher', 'tayyab', 'pulkki', 'papp', 'boike', 'nitrogenase', 'matheuristics', 'lipophilized', 'bradiotherapy', 'botteman', 'redfors', 'siminerio', 'severitybecause', 'mascaro', 'ghiringhelli', 'pharmacother', 'colstrup', 'harniman', 'netmetaxl', 'yongyid', 'draf', 'pasw', 'yousefpour', 'ergon', 'taouk', 'dahleh', 'cupp', 'stawicki', 'natlcongr', 'thring', 'mahhaffey', 'handwerger', 'godar', 'bowmer', 'jousseaume', 'gusa', 'borzak', 'sukanen', 'decongestion', 'jesson', 'pelomedusid', 'vfss', 'beger', 'churpek', 'wallaschofksi', 'jarecky', 'monu', 'mapp', 'mulji', 'sirimanna', 'pesel', 'marcuzzo', 'aip', 'reitzen', 'hypaxial', 'nhung', 'kosakai', 'seiyaku', 'cazaubiel', 'alprazolam', 'intraday', 'cncs', 'benmelech', 'defever', 'pletcher', 'armenakas', 'dqueen', 'akt', 'tobise', 'toolanen', 'altimetry', 'shefali', 'magro', 'wolfberry', 'parashar', 'ogumi', 'eschler', 'sarqol', 'swezy', 'dolatabadian', 'estimulaci', 'igiene', 'furstb', 'kandola', 'shulenin', 'remynse', 'orificies', 'hatzopoulos', 'estroff', 'lehtimaki', 'aboodi', 'thakrar', 'sterzik', 'ambio', 'udager', 'labounty', 'besselink', 'kaleschke', 'overvopotencial', 'igras', 'thyroxinmessung', 'gneurosurgery', 'sulfonamides', 'kirtania', 'reminger', 'alstveit', 'keslin', 'svc', 'kavan', 'fipipj', 'meniscal', 'laminoplasty', 'girhotra', 'marrone', 'prk', 'decr', 'hunstein', 'hunn', 'brezesinski', 'funetes', 'alyami', 'sast', 'kaijie', 'kutyreva', 'malonyldialdehyde', 'glorna', 'hoglund', 'harrhy', 'bioinks', 'menichini', 'orgogozo', 'saenger', 'fahning', 'huanying', 'gorlatov', 'jiacj', 'imbaud', 'proia', 'underberg', 'wetherill', 'heloisa', 'griauzde', 'burks', 'eigenfunctions', 'souder', 'manquer', 'atgggctacaggcttgtcactc', 'somana', 'patientenmitdysphonien', 'backpain', 'ovrehus', 'campli', 'aviat', 'snijders', 'fornier', 'barrancas', 'chunting', 'nursey', 'belaroussi', 'zoran', 'pevap', 'padda', 'counterface', 'equaled', 'copolymerize', 'vestable', 'tirtarahardja', 'oluwoyea', 'griesheimer', 'vehmas', 'segondc', 'goetghebeur', 'softcast', 'tyagi', 'sret', 'flhpc', 'vijayasekaran', 'najeh', 'isehara', 'avedesian', 'rottermund', 'aat', 'faidah', 'rohrs', 'geol', 'engelken', 'eets', 'gambelas', 'perineuritis', 'birdbsabird', 'rubiales', 'turbinectomy', 'hetnarski', 'alade', 'hareesh', 'baldassarre', 'faizy', 'ubm', 'laryngoscope', 'intravertebral', 'quinonoid', 'hintze', 'lightburn', 'vocom', 'eeoi', 'ndlec', 'kozmi', 'kalon', 'biezen', 'acclimating', 'neighorn', 'skopetz', 'hockenberry', 'cuna', 'verettas', 'ginis', 'chunhuae', 'vujnovic', 'thm', 'kuchekar', 'ghaul', 'salud', 'prevalenza', 'valenciano', 'beitollahi', 'behrendt', 'cmws', 'huanggang', 'polytetrafluorethylene', 'icasiano', 'behaviorism', 'sacomori', 'vainzof', 'ggtccctctccttttcggt', 'fadoua', 'ossendorp', 'veloutsou', 'druggable', 'inpress', 'hendijani', 'weissenbacher', 'marrony', 'ecentre', 'steenhoven', 'geodes', 'cgnkrtr', 'ejusdem', 'favez', 'kirma', 'woodbuml', 'arylene', 'zq', 'tzarnas', 'zugangscode', 'dmm', 'mazzantini', 'wormanian', 'almaary', 'shahi', 'ofid', 'siontis', 'calodney', 'allayannis', 'parascandolo', 'epelbaum', 'lindoglobal', 'upadhyay', 'ruido', 'bowder', 'hyjek', 'serelaxin', 'multisyllabic', 'samma', 'gomulkiewicz', 'okunieff', 'tatgcaggaacttgccaacca', 'elispot', 'sakahara', 'sourcebook', 'mokhtari', 'altini', 'segafredo', 'sravya', 'wuinovarus', 'corticospinal', 'ivss', 'ragsdale', 'insufficiencies', 'katringer', 'rahmann', 'acquesta', 'hoeijmakers', 'cyano', 'awgn', 'dholakia', 'krzastek', 'phdbymano', 'festo', 'alfonsi', 'vitellogenin', 'hyunseob', 'bpcr', 'abadei', 'kirmizigul', 'mertins', 'isfhltipt', 'polysulfone', 'geboers', 'ialp', 'owhadi', 'tici', 'dizaji', 'siol', 'gulotta', 'pharmacogenomics', 'bhanakar', 'cesinaro', 'transthoracic', 'janbroers', 'garabedian', 'lebelonyane', 'edisona', 'turati', 'neoantigens', 'cfrank', 'reciving', 'pseudogout', 'glep', 'hoqs', 'gutjahr', 'booher', 'tiglycerides', 'mellitusb', 'postdiagnosis', 'motwani', 'uptaked', 'paucca', 'salwa', 'dagdag', 'chothani', 'nanopaticles', 'matsumi', 'diazoxide', 'scleral', 'dukhno', 'hamzavi', 'dutson', 'sancineto', 'spap', 'hacamo', 'intersubjectivity', 'gebremeskel', 'reposar', 'pdgfrb', 'antioxyscore', 'wolenski', 'roers', 'kima', 'verkooijen', 'lccs', 'moriguch', 'modrau', 'physeal', 'pulledpork', 'deblock', 'brainard', 'castelnuovo', 'overshared', 'rettiganti', 'occurr', 'impractically', 'eurostat', 'xuyuming', 'dasher', 'toleman', 'lupi', 'guisado', 'pelli', 'hoonbyeon', 'guresen', 'reactivations', 'lensing', 'clanzhou', 'fugane', 'verwende', 'kanadani', 'nonsevere', 'seyfooria', 'bandscan', 'vioxx', 'unfunctionalized', 'mgzghali', 'ipct', 'flurkey', 'parmalee', 'finiakov', 'schooten', 'kuflik', 'forsberga', 'kosterink', 'triplanar', 'kemster', 'freitaga', 'filion', 'kallak', 'zakai', 'ortmann', 'saccone', 'gammarus', 'cyclosphamide', 'bibler', 'pvii', 'saltans', 'rompaye', 'flippin', 'discouse', 'figgie', 'ohkuma', 'szankasic', 'jvoice', 'kneissel', 'dzekov', 'bugajski', 'wwu', 'cinching', 'seoud', 'xiepeng', 'journeau', 'nhp', 'morakkabati', 'wenweia', 'dealloying', 'cjb', 'jabu', 'mmeded', 'alku', 'hamby', 'starodubtseva', 'bushee', 'optim', 'mohacsi', 'bfaculty', 'hildrew', 'bangert', 'glucosides', 'spanager', 'borghesea', 'kiwada', 'binaghi', 'fauth', 'friedberg', 'joglar', 'agibbs', 'fenster', 'sadiki', 'equ', 'tmh', 'schomerus', 'bfushun', 'mullanfiroze', 'etest', 'jfmm', 'antiresonant', 'roggini', 'elmquist', 'odduck', 'rof', 'rabinov', 'mqsa', 'hollein', 'lakshminarasimhan', 'potsynaptic', 'hacquebord', 'remor', 'multiswarm', 'ccecil', 'hazra', 'magn', 'thermoacoustic', 'qtotal', 'madres', 'khurshidbkirankhurshid', 'momordica', 'abotswana', 'microstructural', 'xinsong', 'photostimulation', 'nonparalyzed', 'fanga', 'ishikura', 'martinostat', 'schned', 'paidisetty', 'eang', 'spiccia', 'giardino', 'radioimmunoprecipitation', 'colourimetric', 'cras', 'aspn', 'circumscribes', 'delago', 'espanha', 'ittner', 'naderi', 'radioresistence', 'hiread', 'universidades', 'leroyer', 'kiek', 'malata', 'chylomicron', 'fancm', 'tetranectin', 'interfirm', 'bogen', 'sieben', 'bonette', 'sabatta', 'hypofxsrt', 'velu', 'osipyan', 'mclouth', 'abdulkader', 'ciske', 'vlm', 'etop', 'jabour', 'tahini', 'hingorani', 'kavian', 'davankov', 'zondagh', 'marschall', 'nageris', 'ayus', 'desulfovibrionaceae', 'lumasiran', 'parhizkar', 'youlden', 'dineshmohan', 'pecl', 'anaesthesiol', 'konformaler', 'nuclides', 'facsdariusjunwala', 'massoli', 'heijer', 'preventions', 'berghmans', 'giannitrapani', 'dindo', 'kouvelis', 'gueffier', 'csrts', 'cryoanalgesia', 'inadome', 'aequally', 'blana', 'farady', 'deijk', 'erlinge', 'atelectatic', 'kyphomelic', 'khdeca', 'avariance', 'laghi', 'bayless', 'demartini', 'kurumatani', 'pseudopregnancy', 'kosashvili', 'aakh', 'palasz', 'othus', 'alameddine', 'siopen', 'stepnowski', 'korosoglou', 'sommerlad', 'candless', 'serologic', 'altan', 'spijkerboer', 'abdulhak', 'sangjoon', 'prevelance', 'niemiro', 'sahbai', 'tadokoro', 'tetrahydrides', 'pezzotti', 'liedtke', 'nscnt', 'ciampolini', 'rolecode', 'berrei', 'braaten', 'simien', 'bandal', 'frerker', 'katsargyris', 'somatometric', 'ferrarin', 'femtochemistry', 'rintaro', 'segerstedt', 'jhft', 'aothers', 'shouman', 'dertschnig', 'woolger', 'weigle', 'semptomatik', 'sarper', 'sharoni', 'gnsmasafumi', 'electrocalysts', 'sigep', 'wtp', 'zarepisheh', 'balczon', 'adamina', 'skedgel', 'mmullen', 'gezondheidstoestand', 'pancytopenic', 'inves', 'purif', 'glezer', 'bakradzee', 'fasge', 'brooksbank', 'macwilliams', 'chitrakar', 'tuholski', 'soobiah', 'pvpp', 'garzaro', 'skaaby', 'foygel', 'bultz', 'mkontos', 'sendai', 'gebarski', 'kyvik', 'maimone', 'krysiak', 'grazini', 'pimpinelli', 'rathik', 'muhlbaier', 'burbine', 'pth', 'bozdogan', 'borgquist', 'janossy', 'todaka', 'farhadi', 'yoosefzadeh', 'thewes', 'gutkind', 'polyoxovanadate', 'jalmi', 'pramanik', 'pende', 'rphb', 'mingyuan', 'lipsomes', 'karmegam', 'zncha', 'iwasawa', 'dilektasli', 'cornehl', 'terwisscha', 'mycobiota', 'torbugesic', 'manel', 'danjo', 'pisters', 'fretheim', 'marni', 'skraastad', 'iatdmct', 'gwadry', 'schoenenberger', 'echinococcal', 'miraglia', 'qassim', 'mesri', 'koie', 'kitasato', 'cervone', 'lippitz', 'pcsi', 'gyjin', 'plascencia', 'khatibzadeh', 'shimoda', 'diplomate', 'oncoproteins', 'serverela', 'teamleader', 'tylynn', 'symetrix', 'gollwitzer', 'transportmetrica', 'dotevall', 'nonisocentric', 'parabens', 'kilian', 'therapeusis', 'eldik', 'deconvolves', 'latrina', 'sunc', 'gelatinlike', 'machaa', 'vascularizing', 'farcy', 'kiyozumi', 'rsfmri', 'cbrne', 'mpph', 'demerre', 'fibrofatty', 'divisia', 'fept', 'radolf', 'spagnoli', 'fershtman', 'fida', 'breadths', 'udovic', 'ramaghalli', 'falcaro', 'rijssen', 'armax', 'tlda', 'eleamen', 'tarsal', 'kragl', 'hmb', 'spectrograms', 'wauben', 'startjes', 'thebone', 'ludhmila', 'heteratom', 'willcutt', 'lillihei', 'invivo', 'kokkinidis', 'sigalet', 'glock', 'rosenvinge', 'sundberg', 'parastitol', 'mohyuddin', 'rofecoxib', 'schwaibold', 'sevenster', 'tyburski', 'schmuttenmaer', 'yokozuka', 'morisky', 'kettunen', 'buckeridge', 'immunopositive', 'renfro', 'lthr', 'xixi', 'sepkowitz', 'caversaccio', 'sillanpaa', 'hanafiah', 'beenakker', 'fabra', 'lja', 'wolfman', 'ferrate', 'macrocategories', 'duffour', 'niti', 'addari', 'napporn', 'htls', 'goehl', 'silaschi', 'nafady', 'schalij', 'gdiii', 'danielaa', 'mesas', 'buprecare', 'yomna', 'gerbaudo', 'adera', 'bjerle', 'americ', 'pentane', 'barke', 'kushitani', 'liangshu', 'farner', 'purewal', 'brumation', 'zyd', 'fastq', 'bauke', 'keshvanand', 'varrall', 'figura', 'hereditaria', 'tuzun', 'haushalte', 'monjazeb', 'isomeric', 'drinkovic', 'fibrosed', 'electropherogram', 'xmpma', 'wenke', 'ranjith', 'ilab', 'aitourghoui', 'sheikhi', 'chandramouli', 'stss', 'argani', 'lsmean', 'kng', 'hafferty', 'mdifrance', 'arethat', 'cheongju', 'ginde', 'kazoo', 'sheehama', 'vigoc', 'bscna', 'rothenbaumchaussee', 'gmariotti', 'vasoplegic', 'kandampully', 'nassif', 'immunodiffusion', 'biesiekierski', 'codecasa', 'apolipoproteins', 'glottographic', 'zammuto', 'tuiyebayeva', 'deshpande', 'cavone', 'conrath', 'dphysical', 'relievant', 'troglitazone', 'innomed', 'margenau', 'pournaras', 'maregowda', 'malus', 'maneuvers', 'buratti', 'tisco', 'blackledge', 'housley', 'kazim', 'shengrong', 'mariaux', 'papain', 'echihi', 'nobre', 'shivanna', 'fewtrell', 'kaaks', 'gastrinomas', 'baskoro', 'trilateration', 'muthu', 'khorbi', 'sphingomonas', 'krakowski', 'kevser', 'tianhuafen', 'geiersbach', 'kondapaneni', 'durango', 'oladapo', 'bcpy', 'amalraj', 'elsibai', 'perretta', 'phorte', 'colourimtric', 'xukurhan', 'carbonelle', 'aijun', 'magrabi', 'eskes', 'stiver', 'sobin', 'reint', 'lacunaire', 'lizy', 'unpeaceful', 'fractionalization', 'covox', 'majumdar', 'bakkel', 'decelerates', 'raaz', 'noninterpretative', 'hunzeker', 'ibru', 'fontecave', 'exosap', 'rsqsrsryyrqrqrsrrrrrrs', 'landreau', 'rapidness', 'vanegas', 'multicystic', 'slovic', 'bonegraft', 'mastella', 'lepe', 'kitidumrongsook', 'kitayamaa', 'siperstein', 'znfeo', 'starodubtsev', 'vlf', 'gabel', 'ogurat', 'adscrito', 'itterman', 'mikesell', 'nizam', 'kuroiwa', 'choonik', 'genega', 'rewet', 'anesthetists', 'niziers', 'danaparoid', 'herniate', 'macromol', 'teleportation', 'lagi', 'mucp', 'multicolor', 'chevalley', 'adcox', 'noordin', 'jernigan', 'mollineau', 'myostatin', 'puds', 'wanjale', 'riegelbbriegel', 'psychogeriatrics', 'derenne', 'ederhy', 'morofuji', 'delbin', 'redelmeier', 'indiretas', 'lafuente', 'inteacher', 'vemury', 'uy', 'kortman', 'cazaux', 'ipls', 'stockage', 'traggis', 'riquan', 'enlite', 'zwarenstein', 'australopiths', 'ranieri', 'symbolica', 'berlet', 'medbery', 'butthere', 'ophoven', 'ferrarese', 'deckert', 'gavgani', 'qlike', 'wedell', 'eveslage', 'chromatid', 'choudhary', 'aoral', 'duwig', 'vellefaux', 'mowafaghian', 'tumoursphere', 'molitch', 'polyaspartamide', 'regnier', 'neuroanatomical', 'sadwin', 'biefer', 'moisidis', 'perinetti', 'tratado', 'nibabel', 'mechanize', 'intercuspal', 'jhs', 'phuuwadith', 'acetonate', 'autoregulate', 'bioelectromagnetism', 'drn', 'fiml', 'faecalibacterium', 'prccs', 'pyelostolithotomy', 'ranard', 'wcp', 'kochel', 'stacul', 'unmutated', 'nkx', 'laminarsmoke', 'grosnapet', 'tpaoh', 'jiaotong', 'canovi', 'kaneshiro', 'extravasations', 'vergez', 'tabasso', 'adaptivity', 'pvar', 'cicognani', 'bigby', 'stoilova', 'travier', 'ekonomska', 'akdis', 'sluiter', 'suselbeck', 'clewis', 'mddhandankaya', 'weimin', 'gabrielsson', 'butaye', 'abinit', 'autier', 'galletta', 'cbo', 'lifka', 'balasubramani', 'altunkol', 'hickethier', 'accpet', 'parobczak', 'ioana', 'organophosphorus', 'huanghebei', 'ephd', 'baskaya', 'baillargeat', 'martucci', 'sociodemographics', 'krackow', 'randal', 'robieux', 'vishny', 'escorcio', 'natcatservice', 'fpd', 'heparg', 'kourkoutis', 'vzoice', 'mapca', 'bazregar', 'cuppsala', 'irradiate', 'polytope', 'mttr', 'anothumakkool', 'shiguemoto', 'simona', 'morange', 'sydsjo', 'khomik', 'uagcagcacguaaauauuggcg', 'endocranial', 'venturato', 'almendro', 'seongkum', 'nife', 'thermomorphic', 'ruhs', 'vimercati', 'andrewse', 'sathiyanathan', 'eijyu', 'frequentist', 'ceratonia', 'marchuk', 'janco', 'lq', 'matinrad', 'kesic', 'dcambridge', 'basem', 'ictx', 'chesman', 'gallosilicate', 'dibenzotriazole', 'thevenin', 'ambients', 'postcardiopulmonary', 'mientras', 'shuang', 'wangcaiqin', 'gradientswere', 'shafir', 'hemangioendothelioma', 'coisne', 'hideshi', 'kondratenko', 'jatene', 'boundedness', 'bfsh', 'herui', 'kaitlin', 'onoe', 'cavedon', 'hinerman', 'fukushi', 'deslandes', 'prrnt', 'stammet', 'myofibrillar', 'frishberg', 'rshah', 'nagendran', 'dnk', 'valderrabano', 'amaresh', 'molloyc', 'casucci', 'schottelius', 'hypoglycemia', 'marcum', 'jarry', 'enucleator', 'thorlacius', 'canepa', 'tsyplakov', 'scholara', 'alphelys', 'kalderb', 'lelifajri', 'nonliquid', 'kadarwati', 'tinney', 'talegaonkar', 'agrouping', 'secomb', 'mna', 'tibiotalocalcaneal', 'nanogaps', 'hfm', 'bozzuto', 'ifm', 'hooman', 'goubitz', 'zazulia', 'starbird', 'apostolopouloub', 'eckland', 'gunjakar', 'unroofing', 'beziar', 'ifrc', 'naeemc', 'shiruisi', 'koffijberg', 'bengtsson', 'mccully', 'behlouli', 'buttes', 'fierro', 'qinshuai', 'shimane', 'wakutani', 'pansystolic', 'kenzie', 'bazile', 'amesfin', 'montfoort', 'pugliese', 'doctorvox', 'hadlock', 'shperdheja', 'jannasch', 'dsophiahemmet', 'postauricular', 'zaslawski', 'httpsseercancergovexplorer', 'boctor', 'uah', 'hyperostose', 'gongxue', 'oltean', 'aou', 'gueyffier', 'waele', 'sotos', 'weedings', 'khandkar', 'abrabia', 'croskerry', 'eddinsd', 'rozmovits', 'pedipdc', 'fusuelli', 'solvability', 'tpase', 'poncelet', 'compendiums', 'andaloussi', 'taas', 'jmml', 'multidimensionality', 'entamoebidae', 'sedough', 'bonnerman', 'bourikas', 'alemtuzumab', 'skopal', 'pickert', 'sheptene', 'antigranulocyte', 'pillier', 'domson', 'wullich', 'antaki', 'girzadas', 'micropropagation', 'montagnese', 'balaya', 'pathw', 'melissen', 'udagawa', 'chasity', 'joner', 'tutolo', 'goodale', 'ficci', 'triche', 'grothey', 'oggettiva', 'atiegs', 'tononcelli', 'ebay', 'swanenburgb', 'immunofluorescencemethod', 'einbeigia', 'ghaia', 'myodegeneration', 'uraki', 'fdoa', 'konik', 'ovanyan', 'virapower', 'ciuden', 'ccardiothoracic', 'wickrematilake', 'abecassis', 'solna', 'counterclockwise', 'depner', 'kirin', 'jangb', 'bartlam', 'pagliardinib', 'demanes', 'ahujaa', 'refractivity', 'massena', 'carapetis', 'agtttcccacctgtctccac', 'pft', 'sataloff', 'transmucosal', 'jumaa', 'cocl', 'cryptorchidism', 'interatrial', 'iterates', 'meerschaert', 'vmd', 'prenyl', 'sajeev', 'nondiversifiable', 'thirugnanam', 'baravieira', 'gammadelta', 'dowlati', 'cattamanchi', 'binarization', 'kiatsimkul', 'souquetd', 'nemethova', 'werecalculated', 'szewczuk', 'gronchi', 'scientificworldjournal', 'branchpoint', 'bengtssona', 'acsqhc', 'dealbook', 'cpn', 'latissimus', 'faraci', 'borgese', 'graphicabstract', 'multicompartmental', 'delichatsios', 'dexin', 'kunstaetter', 'kourambas', 'inotropy', 'nandasiri', 'gaob', 'wazni', 'alev', 'tamenori', 'payor', 'delray', 'tamura', 'zhengf', 'eilber', 'dupasquier', 'masroor', 'khaghani', 'nalepa', 'trepkad', 'qmean', 'consisistent', 'angiosomal', 'agapova', 'hypercalciuria', 'antibiotherapy', 'minoru', 'nitida', 'multiloculated', 'aifs', 'dpb', 'okin', 'elstar', 'delacourt', 'avf', 'matsuhisa', 'genxpert', 'momenimovahed', 'sipola', 'frustes', 'endoscopen', 'ciwa', 'lissens', 'kreuz', 'biotherapy', 'vpfr', 'ict', 'efter', 'cela', 'sprechapraxie', 'dyskeratosis', 'boetes', 'assed', 'ingold', 'shimao', 'grinband', 'morphogenic', 'kaichev', 'krempf', 'hauch', 'makowiecka', 'kieser', 'pirkle', 'abutted', 'rdf', 'miniaci', 'febopras', 'bobula', 'neoc', 'wissman', 'shochet', 'niemela', 'canadiennes', 'villetard', 'renga', 'stiring', 'arenes', 'dvu', 'ansari', 'moergel', 'lefuel', 'bougatsos', 'asslb', 'portends', 'massalska', 'oncotese', 'milkovich', 'embezzlers', 'zdanski', 'papapostolou', 'sederholm', 'marasini', 'briner', 'ddsa', 'barbiani', 'microchimica', 'akbare', 'barretos', 'carboxylation', 'yamachi', 'dromedaries', 'anthocyanins', 'retropharangeal', 'tonghua', 'talole', 'carlbom', 'schmehl', 'psoriatic', 'lelyukh', 'sahaia', 'veau', 'seel', 'tsurusaki', 'intell', 'clitherow', 'doki', 'spinaux', 'ebmcf', 'gripari', 'dongchangfu', 'goldmag', 'sadakane', 'hypertonischen', 'widtfeldt', 'rtsataloff', 'bestimmung', 'sulfite', 'vfs', 'gvax', 'saccharose', 'gurwitz', 'rukelibuga', 'methoxypolyethyleneglycol', 'grimason', 'hypomethylation', 'abdelhameed', 'sihem', 'microtransponder', 'fapesb', 'jhulki', 'barin', 'hered', 'vinicor', 'cacau', 'esubs', 'intraesophageal', 'musculotendinous', 'indicts', 'oelke', 'issever', 'scharenberg', 'spcone', 'kripalani', 'listopadu', 'pratilasa', 'ponraj', 'multicentric', 'kulahli', 'lamprechta', 'harawira', 'gmph', 'polysaccha', 'sande', 'ferketd', 'dsfrs', 'barrium', 'lipoaspirates', 'chaouki', 'raisz', 'tateishi', 'almadinah', 'korpal', 'analisys', 'phyland', 'ceppa', 'latzel', 'levson', 'usbdriveby', 'unmethylated', 'logmar', 'sanehira', 'vergara', 'rengen', 'performence', 'schraw', 'simko', 'pirmez', 'poater', 'sinoatrial', 'erard', 'khosa', 'articulators', 'recruitments', 'cyriac', 'hougvej', 'dosio', 'capsoni', 'prete', 'evaporative', 'burklund', 'boykov', 'hieber', 'allimant', 'smn', 'broux', 'histochemistry', 'overdiagnosis', 'pirani', 'bortnick', 'gansera', 'immunomagnetic', 'abdulgadir', 'ghanem', 'dblouin', 'gurtman', 'adoptable', 'janke', 'casla', 'pontine', 'aboellail', 'runesdotter', 'tharanathan', 'zhukouskaya', 'malempati', 'plattner', 'hepatoblastoma', 'plafond', 'operavoxtm', 'kaseda', 'echallons', 'underdosage', 'inami', 'bolanle', 'pundri', 'gambrel', 'hauback', 'colombes', 'tzd', 'tptz', 'mlhf', 'whaanga', 'xfuel', 'bratu', 'eggnog', 'startifying', 'oudin', 'rvef', 'hansemana', 'trifocals', 'sbpt', 'picone', 'wainer', 'mitsudome', 'syring', 'zottele', 'joar', 'semagina', 'hannedouche', 'kondarides', 'manganaris', 'ensinger', 'theminto', 'stropharia', 'lerouge', 'brogard', 'pawin', 'allosource', 'luzhou', 'housner', 'vidya', 'plateauing', 'westerweel', 'methylcyclopentadienes', 'elfenbein', 'raquin', 'mdyuxiaoping', 'kuraishi', 'deniel', 'iuriana', 'earbud', 'bneco', 'cornick', 'radiotheraphy', 'tragiannidis', 'mdbpmudd', 'khot', 'geochelone', 'siepen', 'prlt', 'retpl', 'elogbook', 'transcultural', 'bionanocomposite', 'guodong', 'mattoussi', 'eisermann', 'sechenov', 'davami', 'librovich', 'facetime', 'huyben', 'stablize', 'gollehon', 'crosetti', 'krusche', 'hyvarinen', 'waterrus', 'ascioti', 'excitotoxic', 'cabrini', 'sakano', 'banagrass', 'rhc', 'hydrodynamics', 'leucocidin', 'derouin', 'parameterof', 'zata', 'erynn', 'intraparietal', 'lalu', 'patrizio', 'ajeti', 'kneller', 'polyamidoximes', 'garetz', 'devesa', 'radiologie', 'kalkondea', 'recyclability', 'flumazenil', 'nanhai', 'beachey', 'pranzitelli', 'shamin', 'xing', 'baloh', 'adomeit', 'papavasiliou', 'jiub', 'fraisse', 'mirro', 'sallugia', 'changc', 'dichloroisocyanurate', 'fryjoff', 'balbay', 'macrocycles', 'thatthe', 'bluemel', 'ciliberto', 'marinova', 'quinary', 'glenoid', 'bbfe', 'paolucci', 'dstream', 'backhed', 'clinicopathologic', 'schatzman', 'alkoxide', 'romanello', 'torchiana', 'behling', 'rebollo', 'flamaing', 'gambarotti', 'vandeneeden', 'thermocells', 'razi', 'lancetneurology', 'richardus', 'neovagina', 'holty', 'jianrong', 'shanmugasegaram', 'federationn', 'heliad', 'authornumerical', 'bolognia', 'alterovitz', 'hoogers', 'drei', 'ventricula', 'kappelhof', 'gjefferson', 'noncompete', 'hootman', 'mayos', 'malizia', 'neovaginal', 'shidasp', 'susnjar', 'letoffe', 'szilak', 'paradisiaca', 'gardavaud', 'mangifera', 'ambion', 'upskill', 'raungaard', 'haematozoea', 'fopd', 'anchal', 'adnexa', 'amri', 'fefferman', 'tsuboi', 'reichers', 'lymphohystiocytosis', 'parexel', 'bogousslavsky', 'thakkar', 'recontacts', 'lagophthalmos', 'staartjes', 'putz', 'schmacht', 'ragauskasc', 'talonavicularis', 'baiwog', 'samsami', 'borinstein', 'westerterp', 'moravec', 'ponsky', 'vilamaior', 'tocher', 'nicholsona', 'intravoxel', 'decarbonylation', 'indel', 'shahian', 'luadthonga', 'sladeg', 'embrittlement', 'hfpef', 'beckar', 'decapping', 'geniz', 'inazawa', 'lumc', 'drj', 'koers', 'pigeonpea', 'lonergan', 'nordborg', 'clinl', 'alleva', 'subramaniyan', 'berninghausen', 'modulational', 'huddinge', 'papyraceous', 'drawbuttons', 'qamar', 'meoli', 'fsbo', 'subluxations', 'kuwayama', 'ijpma', 'venkateswaran', 'rajenderkumar', 'uesugi', 'geom', 'kamlapa', 'cuneus', 'algotar', 'doktorgrades', 'salimullah', 'reactively', 'weinfurter', 'yata', 'bmaine', 'oculus', 'kalpaz', 'tassin', 'pawliszak', 'tuinzing', 'ossenkoppele', 'scotte', 'chinnes', 'intercostobronchial', 'cryptocurrency', 'gvc', 'naddef', 'carollo', 'rassner', 'efstratiou', 'naclo', 'angiomata', 'chemluminescence', 'apicomplexa', 'rokeach', 'jdmf', 'hattr', 'srvp', 'rutschmann', 'cimiotti', 'trimethylamino', 'dysfunct', 'harryclax', 'embryologically', 'posthepatitic', 'amn', 'maragno', 'joinpoint', 'hojat', 'fincke', 'hiwara', 'hyperreflexia', 'asialotransferrin', 'pastides', 'nmibc', 'fabregat', 'avicularin', 'odak', 'melnichenko', 'balavarca', 'huckenbeck', 'ziza', 'kesek', 'renfree', 'cannellab', 'eawag', 'parpi', 'rotimi', 'geofis', 'yeginoglu', 'yendamuri', 'mcclorey', 'fhwm', 'klow', 'forkin', 'cytoplasmatic', 'battipaglia', 'cybersec', 'polyfunctional', 'winzen', 'tardanico', 'assante', 'aksenb', 'iodate', 'dieck', 'riboldi', 'hemofilter', 'bonda', 'junii', 'muskelvindfonden', 'serufo', 'xiujuan', 'ecat', 'kalmthout', 'sada', 'missimer', 'obfuscated', 'sixtheen', 'phuong', 'scratchpad', 'basilicum', 'mechanoresponse', 'primaparous', 'fazia', 'karanikolas', 'fcf', 'cdepuy', 'inos', 'lachat', 'verboomen', 'hemopathy', 'kellish', 'kattach', 'podojil', 'acquity', 'terbium', 'hemostasis', 'goser', 'syrigou', 'buccheri', 'vattemi', 'tetramethylanthracene', 'kiin', 'ghet', 'fasttree', 'transfective', 'wierman', 'schieman', 'zatonski', 'weast', 'nanoplatforms', 'uluduz', 'commissurotomy', 'spatiotemporal', 'baeyer', 'vidyadhara', 'ditropic', 'rtapp', 'halie', 'stagni', 'perpared', 'bimevox', 'solaece', 'huysman', 'rizatriptan', 'jel', 'maleimides', 'coolsingel', 'mccory', 'akerstedt', 'chenpi', 'hennequin', 'pasithorn', 'mahdirejei', 'dmi', 'physlim', 'gillesby', 'bisquera', 'merkle', 'veeriah', 'urashima', 'federau', 'bonacho', 'pasman', 'weidmann', 'sobre', 'portugese', 'wiltrom', 'deleyiannis', 'julion', 'botstein', 'incrb', 'fluoric', 'intermediators', 'hasanovic', 'lymphofollicular', 'inscoe', 'foregoes', 'fok', 'holtved', 'samhati', 'ligges', 'bartolomew', 'dtnb', 'sarode', 'flexuous', 'postreconstruction', 'coronnello', 'evelin', 'quadrini', 'seikkula', 'farkadona', 'zongtang', 'khanduja', 'whistance', 'pirinen', 'greenbug', 'counterpat', 'borgmann', 'radioiodination', 'shanthanna', 'guelfi', 'coacervate', 'electrodepositing', 'invertible', 'cystica', 'atara', 'spectranetics', 'barkhudarov', 'convertine', 'kallikrein', 'functionalizing', 'rygiel', 'charisse', 'klin', 'flavononol', 'tcgtagccaatgaggtctatcc', 'fsgs', 'tounsi', 'mavili', 'acalculation', 'chaudhry', 'benjaminyqtan', 'symmetrica', 'starnberg', 'cpet', 'patsch', 'tzemach', 'nonparameteric', 'tjm', 'dumat', 'elmann', 'peterg', 'kawakamia', 'halilovic', 'mbonatumwesigye', 'suskind', 'monocyclic', 'galeno', 'cabiling', 'falocci', 'grandi', 'bmembers', 'periphytic', 'slycke', 'compon', 'recordkeeping', 'nork', 'lemmer', 'conrado', 'elisei', 'philos', 'ohsn', 'reiners', 'opreanu', 'gulhane', 'delavari', 'socioeconomically', 'coaxially', 'avrin', 'launer', 'mengjie', 'recgpccmri', 'saccavini', 'morak', 'palliat', 'multioutput', 'gvelmahos', 'ajschoen', 'foltz', 'nepola', 'puhsc', 'xanthates', 'sariciftci', 'mouchet', 'dzhk', 'otcp', 'sorond', 'subareolar', 'isensee', 'wenbo', 'kostas', 'bettez', 'meide', 'nisanevich', 'believability', 'staquet', 'varsha', 'healthqual', 'khushu', 'kassouf', 'goesten', 'menden', 'endochondral', 'eisert', 'trefzger', 'multiparas', 'fatma', 'beeler', 'butecher', 'olanzapine', 'haddadpour', 'greenspon', 'abdelhaleem', 'adipogenesis', 'wls', 'hlas', 'vahidy', 'juefu', 'gess', 'daunorubicin', 'databased', 'politi', 'emam', 'fischbacher', 'caitrin', 'cecae', 'derendorf', 'weist', 'reframed', 'nazzani', 'actitrainer', 'dav', 'tlrc', 'haninger', 'belair', 'tupinambis', 'micropower', 'nonverbal', 'dirkx', 'fingerhut', 'kouvonen', 'stoploss', 'yeom', 'goettemoeller', 'dysphonien', 'spungen', 'novoa', 'elazezy', 'tgttgattagttggattcaa', 'chibhabha', 'hillegondsberg', 'mennel', 'sepciallised', 'homeost', 'posology', 'pavol', 'gerken', 'naiden', 'salmalian', 'dcds', 'springstudentloan', 'nwe', 'pulmonists', 'amherstview', 'barrierless', 'uhlman', 'keohan', 'tamini', 'praktischer', 'quivey', 'shakti', 'svard', 'houtrow', 'nonmaleficence', 'metallothioneins', 'sedlis', 'autopsied', 'birbilisc', 'gynecologic', 'rossii', 'ginecol', 'dravitzki', 'transmurally', 'kamerbeek', 'bwashington', 'myot', 'elkins', 'ozbir', 'megablast', 'sophiaplus', 'magnentic', 'fapesp', 'jenkinsc', 'dillkofer', 'muntendam', 'wojtaszewski', 'rotorcraft', 'schwarzler', 'infraclavicular', 'getzville', 'cinova', 'kousei', 'sankaranarayanan', 'verhegghe', 'thielmann', 'pugacz', 'pracht', 'zermani', 'wyszynski', 'atumor', 'benzyl', 'microangiopathies', 'uezguen', 'numberagainst', 'sparrowe', 'naorat', 'baluqiang', 'pyosalpinx', 'arbeit', 'mwa', 'dewees', 'arranz', 'saskin', 'photopheresis', 'ccagtgttctgtgctgcctttt', 'cumini', 'anower', 'roughmann', 'gaidzik', 'hongsj', 'monagle', 'kujawa', 'delate', 'mgznmnca', 'effictive', 'mpt', 'sandblasting', 'silberberg', 'professoranancy', 'keune', 'marwitz', 'bevernage', 'kutsukake', 'mattioni', 'paclixatel', 'osseous', 'pcopcabg', 'bcoronary', 'spitalul', 'murr', 'kargman', 'bottinger', 'warrendale', 'septopalsty', 'dalila', 'weischer', 'deciles', 'khemissi', 'chirugie', 'groher', 'dclinical', 'dentitions', 'zink', 'quignon', 'oxycontin', 'muzikova', 'civile', 'ebullition', 'mccaulley', 'asplund', 'dulery', 'zubov', 'jenshoejvig', 'szymkiewicz', 'thad', 'yuukeisei', 'jawaid', 'deyecom', 'briere', 'overvaluation', 'mcw', 'chuanbin', 'phytother', 'nux', 'vuddanda', 'inje', 'gabdoulline', 'xidian', 'hazari', 'lntriglyceride', 'transfecting', 'gouliamos', 'velan', 'commet', 'chafin', 'htau', 'hamonnet', 'asco', 'matsagar', 'medronate', 'autotransplant', 'abudukadeer', 'underreaction', 'szczepaniak', 'dabi', 'accetylation', 'pietikainen', 'laudadio', 'zagzig', 'hamouda', 'celi', 'nithya', 'electrotransfer', 'marinescu', 'daellenbach', 'smk', 'totipotent', 'sclerostin', 'einsele', 'maroni', 'osann', 'huqian', 'protocadherin', 'trum', 'dimmick', 'kawakita', 'nlmodel', 'surmiak', 'brynteson', 'barbolina', 'ayi', 'picciotto', 'csep', 'ikei', 'brychta', 'julka', 'quantachrom', 'tvh', 'hysterosonography', 'extravillous', 'lish', 'unblinding', 'berzi', 'shfft', 'rohr', 'niesters', 'gbr', 'geud', 'viannia', 'kyatanwar', 'kinzig', 'jinnouchi', 'relu', 'finra', 'pulcini', 'microspect', 'koli', 'pommert', 'schope', 'taian', 'dashti', 'texila', 'mukaiyama', 'fromont', 'ectim', 'hietala', 'brunger', 'avoidances', 'seigel', 'septorhinoplasty', 'ghigna', 'seit', 'deistung', 'ceruminal', 'lemyrec', 'bultsma', 'graafland', 'ramshorst', 'jianxiu', 'zhibin', 'applicated', 'hirscher', 'lionis', 'jermoumi', 'dcamphor', 'giovannini', 'sulfonylureas', 'proteosomal', 'glutaminase', 'dusanjh', 'ptns', 'dilbat', 'longenecker', 'factorization', 'tavani', 'salagundla', 'mcmillin', 'undercorrects', 'sivry', 'moriya', 'simotwo', 'scrimmage', 'stechemesser', 'chorioretinitis', 'tmj', 'perbet', 'quaino', 'cassier', 'morrisette', 'digitize', 'pubblicazione', 'cclp', 'msha', 'gracillis', 'hydroelastic', 'hfoundation', 'haemosporidians', 'klenk', 'kimani', 'hydroponics', 'jongkind', 'pharmingen', 'kpk', 'tharani', 'newville', 'rockmore', 'flocculability', 'wibawa', 'resch', 'maira', 'paschoal', 'zygmanski', 'wysocki', 'yangw', 'kaiserd', 'husman', 'armes', 'hypoganglionosis', 'gaughen', 'ilcs', 'hypera', 'cardiolipin', 'vetmb', 'cannistraro', 'kanona', 'valeric', 'kreul', 'europeancountries', 'saracoglu', 'reily', 'nnt', 'lebesgue', 'joinpoints', 'postintubation', 'wulf', 'seongbuk', 'margeli', 'pennesbioheat', 'traininng', 'bmathematics', 'hannun', 'foveolar', 'farnesiana', 'postvoiding', 'tresch', 'shilkofski', 'featuresof', 'reljic', 'etfe', 'laryngoscopically', 'kure', 'niemer', 'ploussard', 'resercaixa', 'boscardin', 'jeddeloh', 'pausch', 'priceton', 'marcial', 'paraglottic', 'allaparthi', 'tomoedge', 'idiomatical', 'dahlback', 'satijab', 'mcguinnessd', 'subtalar', 'ffdm', 'weitz', 'ladich', 'ndegwa', 'arystan', 'bouatra', 'marrast', 'networkthat', 'rptvint', 'koepke', 'bajo', 'draconii', 'dohmae', 'hristova', 'petkun', 'mathpati', 'mdv', 'photodegradation', 'bivad', 'yampolskiy', 'apqt', 'eigler', 'feg', 'heiberg', 'intraosseous', 'chaflin', 'blunck', 'gerad', 'haltmeier', 'profilequant', 'khatoonabadi', 'eupneic', 'claranau', 'eshar', 'zalapa', 'giavarina', 'zaim', 'pishvaian', 'kornberg', 'harzman', 'solomonow', 'ipocondrium', 'vacillate', 'montans', 'timtrio', 'huggies', 'plqe', 'geremia', 'vilchez', 'palliations', 'ndhlala', 'cort', 'strunk', 'multimajor', 'vajeeston', 'sumanasekera', 'chistopher', 'vargasb', 'geth', 'utricular', 'xoz', 'microcat', 'preplaced', 'xylofuranose', 'wlchang', 'platzbecker', 'hyperth', 'interf', 'reitmeir', 'viskolcz', 'moman', 'wicha', 'calcaneofibular', 'loiselle', 'xylenecyanol', 'sogari', 'highquality', 'menju', 'richelson', 'confirma', 'agnoli', 'hilibrand', 'farajdokht', 'dinaharan', 'roskes', 'sermeus', 'hamanishi', 'okawa', 'correspondently', 'thiemann', 'petrioli', 'neuropsychopharmacol', 'decoloring', 'pignetti', 'tsionas', 'godlewski', 'cryptocurrencies', 'fluoroethylene', 'pneumobilia', 'cloyes', 'systemgestaltung', 'kowalczyk', 'bhattoa', 'almuairfi', 'tsiamoulos', 'afjalur', 'brodnitz', 'tsukayama', 'charpak', 'karrison', 'strategize', 'veszelovszky', 'raney', 'biocytex', 'hbd', 'pni', 'gurobi', 'upshift', 'betadine', 'lueken', 'chettouh', 'vietnamica', 'shimer', 'nouredine', 'attrwt', 'infield', 'sonoo', 'molodov', 'isaksson', 'junho', 'fard', 'cervices', 'ironsidenatasha', 'jannini', 'tamrar', 'domperidone', 'seismometers', 'urbilinogen', 'buca', 'interferons', 'petrikkos', 'lazow', 'elmortajihajar', 'hissi', 'chemoendocrine', 'salhic', 'taotao', 'fagundes', 'pantherdb', 'wulffb', 'fleg', 'shedden', 'interferers', 'eliakim', 'sawa', 'fibroplast', 'longsheng', 'przysiezny', 'bislick', 'embezzle', 'maccioni', 'paravision', 'alikari', 'scharbrodt', 'gimsing', 'pierpaoli', 'chesnay', 'immunocompromising', 'juxtarenal', 'librizzi', 'qois', 'lodewyck', 'privado', 'bragard', 'collini', 'piedmonte', 'goodkin', 'poliac', 'ewurama', 'beraldi', 'femori', 'levophed', 'wiebenga', 'matrial', 'magali', 'joonho', 'kalash', 'klinifelter', 'paolillo', 'athar', 'orthosis', 'alphasimplex', 'henschke', 'uroccr', 'mycoepoxydiene', 'mirosevic', 'nanothorns', 'femaleb', 'beanlands', 'camisaschi', 'rocooli', 'wieckert', 'attrv', 'biostatisticiand', 'preperation', 'xiasha', 'defectiveness', 'galveza', 'miron', 'gunzburg', 'karzel', 'datt', 'kasozi', 'uop', 'acellsearchtm', 'snoeckx', 'urographic', 'shamshirsaz', 'minora', 'atabania', 'steenbeek', 'chirumbolo', 'safiullah', 'quyen', 'birtcher', 'irigoyen', 'yunnanensis', 'ferrera', 'acalifornia', 'ebtehaj', 'sarierler', 'ivers', 'santia', 'toumazou', 'vaillancourt', 'harriette', 'baczynski', 'sergej', 'vinke', 'fluriso', 'moscicki', 'jeonnam', 'ketoprofen', 'grdpaded', 'mansournia', 'ponzini', 'diong', 'shakerian', 'magherini', 'sekimoto', 'showel', 'gitau', 'drobnis', 'yavarian', 'micciolo', 'gourin', 'majer', 'mesocrystals', 'sabuncu', 'mymk', 'llado', 'suvardhan', 'cyclopendienyl', 'shels', 'constans', 'lncs', 'peinemann', 'transversal', 'lianhu', 'ascetyltrimethylammonium', 'tubaroa', 'paeonol', 'antoia', 'jfryer', 'rosand', 'orzuza', 'zrox', 'aflac', 'anthoni', 'papadakos', 'kort', 'laufman', 'kolodner', 'aggcccgtccttcaggta', 'hosuru', 'tselentis', 'msce', 'kraeft', 'gcaaggatagttcaagtagt', 'finke', 'intercropping', 'hiromichi', 'dbd', 'raeissi', 'valavanidis', 'copenhagem', 'shaffrey', 'noradrenergic', 'trock', 'hollien', 'romashov', 'fluorochol', 'deceasing', 'noncachectic', 'rangachari', 'naranjo', 'petrullo', 'mpembeni', 'telos', 'barz', 'beaujean', 'arulappu', 'translarnatm', 'mailto', 'boulouchos', 'roncoroni', 'giuffrida', 'nyiransabimana', 'kalir', 'switzwerland', 'xusy', 'nibu', 'stenotic', 'polyglutamine', 'divitiis', 'perfetto', 'hidding', 'hydrophilins', 'nasi', 'nyengaard', 'scaar', 'nondesignated', 'rakhshan', 'paa', 'jmir', 'orfanidi', 'metagenomics', 'stilman', 'tiwana', 'duthon', 'olona', 'wolbarst', 'xinlai', 'minagawa', 'mundinger', 'circulome', 'jjparkpnu', 'kinter', 'footedness', 'niraula', 'passot', 'misao', 'ahmadzadehfar', 'culig', 'espejo', 'ngqds', 'micrometritics', 'gunczler', 'pitakveerakul', 'ubuntu', 'installment', 'eurovox', 'phani', 'narala', 'heuferb', 'uterotonic', 'mansky', 'mahle', 'yunmanlicpu', 'linville', 'chipchase', 'masharani', 'thulin', 'condensers', 'inertic', 'conradson', 'pyridazinium', 'castellania', 'jaysawal', 'allotropes', 'issn', 'dandekar', 'zsimpwin', 'swol', 'starzycki', 'polyploid', 'jacm', 'toyoaki', 'dittmann', 'skoff', 'thermoscientific', 'salikhova', 'frielink', 'mezzani', 'copyediting', 'lotfalizadeh', 'dahlke', 'skpfm', 'valganciclovir', 'barka', 'candoni', 'parameterizes', 'hymanson', 'adenomyosis', 'huzarski', 'berille', 'lockup', 'shinkai', 'farh', 'rillmann', 'lambaise', 'nagra', 'healthineers', 'nbp', 'hydroxymethylenediphosphonate', 'boliden', 'dardick', 'ronsner', 'markopoulou', 'lieuw', 'sheetz', 'audran', 'anthropocene', 'orteronel', 'motamed', 'polypseudorotaxanes', 'metalloprotein', 'hasibullah', 'samii', 'englbrecht', 'liuhuanseu', 'thiry', 'pither', 'moten', 'photocatalytic', 'uptitrate', 'jawad', 'daninatera', 'venousthromboembolism', 'traczyk', 'noncovalently', 'pasciak', 'vaginoscopy', 'brevik', 'nardin', 'ttcggcacattccagaca', 'esgo', 'setton', 'pischinger', 'rhomboencephalitis', 'demirjian', 'widdershoven', 'ouchy', 'breiner', 'edistrito', 'ziesmann', 'gebze', 'kamikubo', 'sztucki', 'schuermans', 'xinqing', 'legnani', 'labcorp', 'chandraiah', 'tsuchihashi', 'carasil', 'zajac', 'cecchinib', 'mest', 'otherb', 'countermanding', 'multicarboxyl', 'orthorhombic', 'ustach', 'battini', 'scerbo', 'misener', 'rutt', 'saiga', 'yankeelov', 'kadado', 'katar', 'klaveren', 'garbisa', 'siskin', 'himmerich', 'saarig', 'asoi', 'holohan', 'eigenbrodt', 'illi', 'chanalaris', 'serpiginous', 'nazneen', 'tgatctcgctcacttggctc', 'donga', 'kayal', 'girasoli', 'murd', 'barold', 'cnh', 'neese', 'kiyobumi', 'deklerck', 'heterogenetic', 'pinzon', 'sgh', 'vomitus', 'fragebogens', 'antimcrobial', 'suneel', 'ncvi', 'findin', 'lindholm', 'denox', 'inconel', 'pugel', 'allylamines', 'futran', 'vte', 'arnar', 'escande', 'jeonbuk', 'fhkcog', 'kaestel', 'adjuvanted', 'swallen', 'encandela', 'abilityvs', 'schlordt', 'atago', 'octodecahedral', 'ncmmr', 'ergys', 'schuitzenberger', 'saschenbrecker', 'dionex', 'photoassisted', 'principales', 'jcd', 'logopaedica', 'alkidas', 'bergkvist', 'amasino', 'goeury', 'goldfedder', 'modularized', 'tarmizi', 'reccan', 'zocco', 'venook', 'cenergy', 'yaping', 'jacka', 'nikolic', 'sarrel', 'mcclave', 'bialystocki', 'chunxiang', 'succimer', 'cubilla', 'lymphnode', 'stoppioni', 'ghezzi', 'berardinelli', 'zahidur', 'sedeek', 'vuckov', 'bch', 'hemodynamics', 'observatorio', 'noncomplicated', 'mainard', 'piezoresistance', 'xelox', 'paltser', 'sukehisa', 'nagayasu', 'clusterin', 'granberg', 'esophagogastroduodenoscopy', 'unifed', 'urograms', 'jesani', 'xsd', 'polyesterification', 'tilli', 'masel', 'kauye', 'mollusques', 'sopran', 'chlorotic', 'pichert', 'baras', 'margossian', 'sindoro', 'planchard', 'filimberti', 'neomembranes', 'franssen', 'courties', 'mcentire', 'eriko', 'lubomski', 'msmb', 'grinholtz', 'traumatologia', 'cidex', 'busari', 'shrim', 'jbili', 'seldenrijk', 'bergerat', 'asct', 'hunkler', 'naphtho', 'vess', 'makabali', 'fpcns', 'saferis', 'ucsb', 'orbayaskeroglu', 'bromet', 'instable', 'genogrouped', 'almenara', 'zvt', 'chaudhary', 'atrash', 'geomechanics', 'cholette', 'rationalizable', 'fenici', 'nordentoft', 'stancemcgraw', 'ziehl', 'achrol', 'desmoplakin', 'numabe', 'humanum', 'dramowski', 'operationalisation', 'nokhodchi', 'caseras', 'hydrocyanic', 'lounici', 'kerner', 'meistrich', 'sancheze', 'hurford', 'setoff', 'delisio', 'hillson', 'vlachos', 'lahera', 'chws', 'pericervical', 'aronssen', 'mucinous', 'eviq', 'submilisivert', 'mirneasy', 'membersa', 'lingular', 'biorobot', 'mechatron', 'mikhaleva', 'dulon', 'ratiot', 'endreseth', 'anbunathan', 'wallyn', 'amoore', 'photomultipliers', 'thymoma', 'manfredo', 'thadhani', 'banquy', 'shuster', 'sathishkumar', 'andreopoulos', 'keam', 'kaehler', 'spectrograph', 'schwaab', 'credential', 'iranica', 'migliavacca', 'procasky', 'oxygenradicals', 'actuat', 'yasoshima', 'qingzhao', 'kusnezov', 'offenbacher', 'kitashirakawa', 'ammie', 'rosenholma', 'mattern', 'kokorin', 'pacifici', 'hotspotter', 'eryhem', 'dalmasso', 'carnitines', 'gelfer', 'alnus', 'tobey', 'cossi', 'radja', 'cardiovasculature', 'wasc', 'agarry', 'prostqa', 'coorparoo', 'acetylase', 'togbe', 'vogenberg', 'erbsi', 'ckdu', 'niass', 'kem', 'methanation', 'hermansyah', 'lauchart', 'ramelet', 'gnps', 'plessing', 'usees', 'samarkos', 'clezio', 'oncorhynchus', 'lipoatrophy', 'rolain', 'sahlgrenska', 'pylvanainen', 'resnicow', 'dieleman', 'siemis', 'ppflmllkgstr', 'romee', 'hematogenous', 'extrapancreatic', 'binagwaho', 'satta', 'seida', 'slifstein', 'portuguesa', 'wereanalysedusing', 'nakkeeran', 'anaesthetically', 'pelaez', 'digami', 'inferomedially', 'orphanet', 'esln', 'brownsey', 'fascrs', 'ohu', 'cvolume', 'freynhagen', 'fwhm', 'mintziras', 'transheptictranshepatic', 'hisahara', 'sreejith', 'vwi', 'lesko', 'plastids', 'watanyusakul', 'miyamaru', 'chmelo', 'dtx', 'hueso', 'fujibayashi', 'maigre', 'erenguc', 'benjamins', 'wenig', 'siomos', 'keysar', 'schlager', 'sapoka', 'interfragmentary', 'sirard', 'sawka', 'mascherbauer', 'veeraswamy', 'thorlakson', 'stammberger', 'iliopouloub', 'hbh', 'cvj', 'haverstock', 'priskorn', 'jaddoe', 'ashry', 'variabes', 'prami', 'saramki', 'swc', 'baohui', 'falahian', 'abecasis', 'dogangun', 'geckili', 'qrt', 'woolhouse', 'aazza', 'weisa', 'domanski', 'nelieu', 'yonke', 'pemg', 'isosorbide', 'padhy', 'czabanka', 'permar', 'koken', 'rados', 'nasarre', 'cilingiroglu', 'ferroelectr', 'walraven', 'overman', 'barbee', 'psychologenie', 'cumulatif', 'mingming', 'zoberi', 'pitteloud', 'projektnummer', 'brazilein', 'operationalizing', 'agata', 'npnrd', 'svejda', 'iterating', 'sulforaphane', 'ardissino', 'lindhurst', 'fallone', 'marcote', 'akbarc', 'ondtario', 'gangidine', 'incp', 'pitocin', 'naishiro', 'sundboll', 'neurolaryngology', 'ssn', 'oberbauer', 'chesson', 'vaynrub', 'arasi', 'vonberg', 'histogry', 'bisharat', 'retrotracheal', 'plotnikoff', 'sandmaier', 'isogenic', 'konski', 'cinahl', 'sanatoria', 'schwert', 'litorp', 'andreeff', 'lixian', 'biracial', 'curigliano', 'replantation', 'mhiri', 'kanaan', 'pefloxacin', 'erbas', 'alanee', 'modig', 'stenvinkel', 'reestimated', 'svalenius', 'luedemann', 'eyster', 'veh', 'oxidronic', 'makhija', 'meligi', 'halland', 'qianb', 'procyclical', 'guijiajiao', 'adipofascial', 'notechs', 'silberschmidt', 'steingrimsdottir', 'davari', 'mtpjs', 'governingfunction', 'megadose', 'kyphoplasty', 'kopold', 'pastoreb', 'hendifar', 'iwy', 'polycrystals', 'schwing', 'nakagomi', 'psdfs', 'pomper', 'sellar', 'gaud', 'nagaso', 'halimin', 'farhat', 'lagunes', 'mcspadden', 'tarnawski', 'reproduktiv', 'linko', 'niescioruk', 'tripathib', 'matyakhina', 'chronowski', 'cail', 'psychoacoustical', 'kynurenic', 'kinetoplastea', 'vti', 'saukkonen', 'rinsho', 'azuka', 'bernaerts', 'grashof', 'helse', 'durandurdu', 'mingyong', 'gharbi', 'ruppin', 'koltygin', 'slpm', 'kostovski', 'haes', 'muxiang', 'kifuji', 'balwan', 'korsager', 'mcrpc', 'usng', 'lohcs', 'czibik', 'asssessed', 'meibergdreef', 'barkovich', 'maluche', 'tinkham', 'khirat', 'utilis', 'pvl', 'pagallo', 'jianqiang', 'korsnes', 'tynelius', 'paulmurugan', 'ekc', 'febbo', 'septicemia', 'fermann', 'baaker', 'malogolowkin', 'sirumalla', 'coxhead', 'mesalamine', 'meshorer', 'cgat', 'siegenthaler', 'raynier', 'bpn', 'angulate', 'trippa', 'ahz', 'zorub', 'choussat', 'mannitol', 'homard', 'cvc', 'fuerza', 'churay', 'eskom', 'bannet', 'lubinski', 'durai', 'cabibihan', 'diederik', 'cyclopentane', 'isoleucine', 'calcifications', 'pavese', 'ciphertext', 'verch', 'cccc', 'appm', 'vormoor', 'torkzad', 'ngulube', 'exsanguinator', 'keuler', 'brp', 'soumaya', 'choriocarsinoma', 'pels', 'kanagasundaram', 'comfirmed', 'budak', 'montemarano', 'wunderlink', 'vigler', 'contenu', 'alfaxalone', 'recursos', 'cabili', 'ursic', 'comandone', 'louzada', 'lactational', 'procedual', 'brodin', 'pulia', 'endosonographic', 'exertise', 'hubere', 'pershall', 'mdhgvataken', 'beneo', 'grohskopf', 'asanin', 'kowalcze', 'hsub', 'dichotomal', 'craniotomy', 'dunngalvin', 'pmw', 'gabri', 'lfd', 'buetow', 'fishbain', 'daubenmier', 'retroflex', 'ramaraj', 'htts', 'crevenna', 'bitsko', 'carbone', 'findell', 'gwb', 'neyraud', 'aquaregia', 'madise', 'deparaffinated', 'baltes', 'electropermeabilization', 'nuc', 'apdr', 'meniscotibial', 'ccannon', 'tcsc', 'pranshu', 'consalvi', 'taghvaei', 'shigeyuki', 'levassor', 'hbotswana', 'vanin', 'cfu', 'mangaluru', 'localizes', 'ebrt', 'pongpeerapat', 'peiravian', 'etchin', 'quercitrin', 'osterhoff', 'hopfenspirger', 'surineuro', 'ordermars', 'macapinlac', 'debye', 'lofrano', 'mptes', 'thermocool', 'yasuhara', 'weimer', 'originlab', 'vicennial', 'priori', 'dfoil', 'moderative', 'fiala', 'kowalenko', 'caifos', 'musialik', 'bgwp', 'bvn', 'ureteropelvic', 'socioadaptive', 'acef', 'couchy', 'mirer', 'recurso', 'vouche', 'dtpa', 'gitali', 'defineas', 'ammari', 'tsompanakou', 'hydromethyl', 'burkhart', 'pevida', 'hirotaka', 'qianpeng', 'dosch', 'francisella', 'macaluso', 'swissray', 'caillier', 'paj', 'macmaster', 'bokhman', 'cevanced', 'tomodensitometry', 'brezovich', 'imag', 'matejka', 'breneman', 'heartmatetm', 'indirectoxidation', 'haeffener', 'loane', 'wichit', 'elbanoby', 'reingold', 'vdrl', 'guillaumier', 'stentgrafting', 'panzl', 'bernimoulin', 'perikinetic', 'mendeley', 'gongqing', 'hudock', 'manipther', 'holtye', 'qingyang', 'nageswararao', 'sanjeevan', 'lobules', 'deadlift', 'noninferiority', 'lactamases', 'tincello', 'unrandomized', 'persp', 'platium', 'warshaur', 'oyama', 'lignola', 'bucobo', 'appenzoller', 'deflagrative', 'roumiantsev', 'cancercontrol', 'dmab', 'sonications', 'whoonpon', 'hyphema', 'paganetti', 'vincenzino', 'damignani', 'granqvist', 'sdorbala', 'faivre', 'arshdeep', 'emic', 'godeaux', 'cenkus', 'antivirals', 'pofi', 'cnodes', 'bommana', 'akkina', 'liftoff', 'rajumon', 'folse', 'haneef', 'oncologyrm', 'haemopoiesis', 'galeotti', 'decaled', 'paus', 'viraemic', 'garancini', 'hwangc', 'hoogendoorn', 'microelectrochemical', 'scherrer', 'caprariis', 'hogervorst', 'alligood', 'asouth', 'nogues', 'opipramol', 'ilts', 'popovic', 'gnannt', 'likhterov', 'ayura', 'nial', 'gheeraert', 'reimplant', 'weinheim', 'scientifico', 'thoashi', 'mercogijano', 'yayoi', 'chalasani', 'ronksley', 'albanell', 'dellamonica', 'mikhalovsky', 'hafshejani', 'laubach', 'wittich', 'slided', 'roxana', 'molero', 'saaresranta', 'hinrichsen', 'inviro', 'maloinwazyjne', 'hornick', 'ferrohaemoglobin', 'roed', 'bwindi', 'normen', 'allaw', 'ethiraj', 'tranberg', 'ozes', 'nwagbaraa', 'yanzhang', 'pyo', 'gibot', 'clavien', 'cloacae', 'scamans', 'tianhuai', 'hallet', 'iecs', 'ecds', 'overexposed', 'fincheira', 'hustedt', 'koussa', 'karabulut', 'sust', 'gijbels', 'krey', 'subgaleal', 'lved', 'ghetu', 'moustakas', 'ghartey', 'tawadros', 'hookup', 'drechsler', 'centra', 'duner', 'niedernhofer', 'zalcman', 'recker', 'savelieva', 'dvsc', 'signahdx', 'kunming', 'myogenic', 'ivivc', 'marroquin', 'glaz', 'biogen', 'mukewar', 'churilov', 'skydiving', 'wingo', 'noncarriers', 'cusi', 'jiangc', 'ghiam', 'mklinik', 'maceroli', 'tippayawat', 'postprocessed', 'forestal', 'samer', 'chistock', 'ozgursoy', 'dupuis', 'chosing', 'gotaas', 'franconi', 'saffarzadeh', 'servomechanisms', 'bottini', 'nonlocal', 'akoh', 'passivation', 'gtcctggaagtatgggtgaga', 'nangare', 'altayeb', 'rajaee', 'momose', 'nandini', 'pclosing', 'delp', 'thailanstatins', 'burhan', 'dancey', 'mohapatra', 'wieczorkowkska', 'prostalac', 'polyoxyethylated', 'fucosylation', 'elgindy', 'tomi', 'ruokokovski', 'laudano', 'schwer', 'shikata', 'alhcl', 'itorga', 'pentiah', 'petretta', 'predictionc', 'bohnet', 'qualia', 'kexiang', 'eutsler', 'qlq', 'courcoutsakis', 'avirginia', 'dentulous', 'montesano', 'stocher', 'cherikh', 'molmenti', 'materialographic', 'savolainen', 'nini', 'sstr', 'yutao', 'cegvhd', 'arthoplasties', 'gazendam', 'aeckert', 'methyne', 'vinorelbine', 'lisheng', 'satariano', 'jomha', 'armenti', 'coreq', 'discusion', 'gopala', 'mothballing', 'chyluria', 'bhadelia', 'tawara', 'traill', 'centripetally', 'knopt', 'rebalancing', 'zergeroglu', 'tmpred', 'ctxm', 'umamaheswari', 'pfalser', 'gidcumb', 'tapse', 'tsavios', 'wadsak', 'filovirus', 'israyelyan', 'exochip', 'fengrong', 'ymaf', 'abzug', 'barnhart', 'sizei', 'scherf', 'ntsci', 'leesnick', 'bzds', 'waki', 'chemostatic', 'demers', 'reestablishment', 'syverson', 'electrohydraulic', 'cryab', 'castellaneta', 'sarafraz', 'gokulan', 'ayalew', 'sodeck', 'ningbo', 'sahleh', 'poznyak', 'bergamin', 'wst', 'nonsternotomy', 'coutinho', 'bsan', 'sybirska', 'takesue', 'schlecht', 'unicasting', 'estrogenic', 'stuendl', 'metallothionein', 'kume', 'tokuda', 'morrise', 'nouijai', 'glafenine', 'delen', 'alvear', 'picp', 'chaoxian', 'chemnanomat', 'transmedics', 'schaufele', 'ramenghi', 'avidinebiotin', 'afterloading', 'qfd', 'toublanc', 'herpetological', 'jquery', 'darosa', 'pseudodiverticulum', 'coffea', 'sils', 'ghassan', 'retrohepatic', 'borsel', 'cardella', 'otte', 'sookraj', 'photostability', 'sunf', 'pbp', 'anshan', 'dionigi', 'isz', 'damcott', 'mattatall', 'negrulj', 'myeloablated', 'larcher', 'reyniers', 'ammerlaender', 'chengcheng', 'panicucci', 'semboller', 'adipartimento', 'uitterlinden', 'aapro', 'schawlow', 'sedlazeck', 'norkus', 'asadipanah', 'nucleate', 'atrofia', 'pathomechanics', 'rosvall', 'caoxmuric', 'kyoko', 'prayoonwiwat', 'beeka', 'maysa', 'valladares', 'kasanmoentalib', 'altenkirch', 'marya', 'hertzberg', 'vielstich', 'kornfield', 'fallahian', 'demicol', 'sgarbura', 'casseating', 'buszard', 'fibrovascular', 'aichoun', 'usuelli', 'teichholz', 'trimipramine', 'haykowsky', 'seeberg', 'boussinesq', 'trophozoites', 'dannyl', 'chisin', 'bracard', 'mosaadatnia', 'splenorrhaphy', 'odisha', 'labialis', 'undeterminated', 'pandini', 'suturectomy', 'sivrioglu', 'cahs', 'hematotherapy', 'sugimori', 'wewsc', 'rodlike', 'samal', 'sarubbo', 'infundibulo', 'grudziak', 'meillet', 'osenberg', 'gramelspacher', 'nmrc', 'madhurima', 'huxkvp', 'haarberga', 'vaarala', 'afzal', 'shiigai', 'studia', 'churyla', 'troyer', 'rosini', 'geunes', 'drampalos', 'irjala', 'phonoaudiologically', 'evalulation', 'satler', 'vadla', 'forberg', 'bezlotoxumab', 'cordoma', 'ashrae', 'downsampled', 'locallyadvanced', 'mutirangura', 'cazzato', 'trepman', 'audiometer', 'cashinvestment', 'moeck', 'glasfirn', 'jooheonkim', 'polyglycolic', 'filatyev', 'suenobu', 'gonzenbach', 'suboccipital', 'maibach', 'paskaleva', 'postfixed', 'velamakanni', 'endostrob', 'szailer', 'rowsome', 'alendronic', 'jgcts', 'eschool', 'attarbaschi', 'haapalahti', 'kularatne', 'electrocautery', 'nishita', 'overburdening', 'regele', 'swy', 'zhenyu', 'antalgic', 'libert', 'siegbahn', 'onalincebay', 'newegy', 'umic', 'adeyemo', 'phishing', 'parsortixtm', 'pantaleo', 'elbarbary', 'vatanparast', 'ashkin', 'anaerotruncus', 'adio', 'caft', 'microtissues', 'szybist', 'chyle', 'dikaiakos', 'backstop', 'yulnunez', 'aguangdong', 'medicalpark', 'untargeted', 'cuirong', 'veneziano', 'mileshkin', 'sphererical', 'skaane', 'nanomaterial', 'hemabis', 'rencher', 'contempler', 'frcpc', 'mazzarello', 'lenos', 'phoebebacon', 'castilho', 'ibritumomab', 'perrard', 'mwebaze', 'socha', 'albadawy', 'sandilya', 'tamam', 'studyng', 'camlidag', 'mulla', 'kaouttar', 'masetti', 'sehested', 'asmaa', 'varzi', 'terascale', 'sowter', 'laprotomy', 'patila', 'rhabdomyosarcomas', 'corelation', 'gavalas', 'atun', 'odedra', 'ainstitute', 'watkeys', 'jborovac', 'konstandinidou', 'bimetallic', 'enfuvirtide', 'kuefer', 'bilgicer', 'unicornuate', 'uknowledge', 'takuya', 'harezlak', 'noncardiac', 'bandosz', 'kahramanmaras', 'vanhonacker', 'broncheoalveolar', 'steinbaugh', 'nccls', 'blerner', 'darvenzia', 'intraatrial', 'kulikov', 'tsunematsu', 'hagood', 'trebesch', 'graddip', 'indrawattana', 'rutile', 'icrea', 'peroxygen', 'vittal', 'hemilaminectomy', 'giannakeas', 'sharada', 'bota', 'delhaas', 'esraertan', 'shorvon', 'suaya', 'lisiriopril', 'pasticier', 'casulari', 'moggridge', 'frichard', 'semega', 'kelher', 'eccrine', 'trivella', 'esdepacs', 'swartwout', 'branderud', 'suprailiac', 'guay', 'mundstein', 'pikkarainen', 'lauterbach', 'nowell', 'glazer', 'mifs', 'carbohydrated', 'carbonare', 'alg', 'pach', 'gangue', 'normoxic', 'stieler', 'egds', 'pathophysiol', 'hemoglobinemia', 'satiates', 'takamasa', 'hosmer', 'multihance', 'ballan', 'indtpa', 'hanratty', 'opd', 'enrichi', 'procopio', 'prescence', 'zaken', 'fieno', 'winey', 'aoyi', 'rewarmed', 'machold', 'jiranek', 'tagliamonte', 'sampleen', 'bikondoa', 'fplasmaselecttm', 'sebecic', 'monir', 'cmls', 'voskuijl', 'sonnadaraa', 'rahma', 'winata', 'genepix', 'venosos', 'rafat', 'glaeser', 'girisuta', 'fems', 'jonegerius', 'zhuf', 'sepe', 'bjorgen', 'wuertz', 'thermonicolet', 'sougrati', 'rava', 'rietschel', 'andresen', 'celikbas', 'mckinnie', 'vytorin', 'carlheinz', 'laake', 'dedhia', 'leskinen', 'bluma', 'usf', 'montuori', 'peresented', 'polyplex', 'chiverton', 'anticonvulsant', 'cthe', 'hazlinger', 'kazekara', 'kaplowitz', 'akkerhuis', 'sarimollaoglu', 'actiwatch', 'chieri', 'dysthe', 'yingzhi', 'marcheggiani', 'cchildren', 'wezel', 'mitrofanoff', 'demulcents', 'beznosov', 'immunoablative', 'dundar', 'dridi', 'mitkov', 'cassone', 'neurography', 'mussig', 'fonetik', 'acurately', 'schweiz', 'ddcopen', 'diemert', 'polyprolene', 'iloprost', 'ebisawa', 'exanthema', 'heteroresistance', 'postanesthesia', 'halm', 'coppolecchia', 'angewandte', 'bunger', 'cognitivo', 'tarabanis', 'korzyukov', 'inchley', 'esler', 'muguerza', 'zool', 'schreibmann', 'kac', 'senolysis', 'diraimondo', 'biguanides', 'koks', 'svantek', 'sapre', 'benkeser', 'pseudomyogenous', 'puozzo', 'teiji', 'molik', 'fairshare', 'ofsmoking', 'schmidhalter', 'malagon', 'maaren', 'telemammography', 'foniatrlogop', 'actinobacillus', 'pizzocaro', 'shenmai', 'vazquez', 'pecially', 'arsenous', 'slfn', 'microbiologica', 'adenosines', 'circule', 'khoushy', 'sahinarslan', 'kanbara', 'qviller', 'bravata', 'lopezb', 'cytoscape', 'lakhi', 'stuut', 'lawenfju', 'pyrometers', 'nordick', 'gaufberg', 'joestl', 'barakati', 'intrabiliary', 'henikoff', 'muilenburg', 'pramod', 'rovik', 'bertario', 'mdbfchew', 'kalapos', 'servelle', 'mingjiang', 'urate', 'interesterification', 'bingcheng', 'meidema', 'nadege', 'tcmsto', 'saeideh', 'plasty', 'bekelman', 'xst', 'cultureswab', 'lyz', 'radiografically', 'masotto', 'betul', 'lavoie', 'kjellen', 'hautefeuille', 'aerodynamical', 'volterrani', 'jserena', 'huangd', 'nillos', 'quattrini', 'xjnam', 'segoviano', 'vasv', 'sangaletti', 'fajerwerg', 'bouye', 'famaey', 'jjk', 'humanised', 'barua', 'workingusa', 'doroodian', 'elicitations', 'cmuh', 'opacify', 'mmone', 'brouwer', 'hpge', 'fauble', 'insitute', 'casale', 'penneau', 'maskarinec', 'gelatinosa', 'nonprophylactic', 'evg', 'altunoglu', 'icste', 'kakimaru', 'choledochal', 'probiotic', 'rummel', 'smilde', 'miniscrew', 'viswanatha', 'nordlohne', 'youtz', 'auvil', 'ema', 'misialek', 'horas', 'sofiya', 'schoolers', 'brocke', 'novaa', 'dedinje', 'phsical', 'lomlambo', 'interia', 'marquet', 'calcification', 'pnen', 'lespessailles', 'mibo', 'gontarev', 'varun', 'tcagtctctctttctccttgca', 'giambelluca', 'maillard', 'bronchovascular', 'bakaeen', 'ioos', 'tammisto', 'doornebal', 'gavriliuc', 'ccnu', 'endodontics', 'walczyk', 'daili', 'sutbeyaz', 'nyla', 'eversion', 'janbozorgi', 'nicolay', 'aanp', 'ventimiglia', 'izykowski', 'khalik', 'decoloniser', 'goebela', 'autoantigen', 'lipoproteinaceous', 'cpsil', 'neurocom', 'soukas', 'hervold', 'chmielewski', 'dphilb', 'agasse', 'rwjms', 'simvad', 'epn', 'hantzsche', 'kawagoe', 'parvathaneni', 'padovan', 'midtibial', 'mitsuo', 'kunnumakkara', 'exomal', 'grumati', 'marinating', 'yiqing', 'quincoces', 'hamoen', 'uvp', 'quandt', 'igkdv', 'dynesys', 'grobe', 'morandeau', 'sflcr', 'braquet', 'bradham', 'cardiogenesis', 'stratifying', 'gamst', 'twman', 'hirokatsu', 'digeronimo', 'kade', 'professionalcharacteristics', 'mirtz', 'ctacagcaggccaaaacaact', 'rodriguezluna', 'roxi', 'carni', 'brufsky', 'ucuuugguuaucuagcuguauga', 'rhinopharyngitis', 'cricelli', 'troponint', 'umans', 'sirnaegalnac', 'shishehbor', 'czlonkowska', 'heggemann', 'sungheon', 'mgfe', 'nya', 'vagnioplasty', 'veeraraghavan', 'diseasewith', 'vansonnenberg', 'rikxoort', 'sogani', 'wessler', 'narenman', 'biesebroeck', 'superp', 'chansky', 'devilliers', 'mcallen', 'blackstein', 'fasseur', 'jaltawfi', 'thyrotoxicosis', 'chooseand', 'nagengast', 'adewunmi', 'chitano', 'qayumi', 'farkas', 'tandel', 'dongb', 'geigle', 'mondal', 'vulvectomy', 'thia', 'nagarjuna', 'nonmaterial', 'norming', 'basilevsky', 'montpied', 'jak', 'hvidsten', 'soundararajan', 'saraykar', 'choroideus', 'auckl', 'probaly', 'sesto', 'relieva', 'fluoroalkylsilane', 'armijo', 'kanehara', 'teleconverters', 'fascicles', 'hileman', 'bassiri', 'piperine', 'harlos', 'tarantini', 'quarta', 'duodenopancreatic', 'posttransplantation', 'kimiagar', 'weerens', 'karck', 'itopride', 'mieras', 'sagara', 'pyroprobe', 'aaddiction', 'korupulu', 'salminen', 'feinfeld', 'mcfee', 'grilli', 'hmfdea', 'schooneveld', 'fukusato', 'yargawa', 'sequestra', 'grbach', 'biotype', 'vilanova', 'shahmd', 'nindl', 'ucsc', 'monohemispheric', 'holkar', 'biofuel', 'springerlink', 'cordonnier', 'mirlohi', 'kyprianou', 'groschinsky', 'binazadeh', 'bookstaver', 'iakhiaeva', 'protocoling', 'bunjes', 'bprovincial', 'dftmd', 'rasia', 'tatang', 'boylan', 'hydroxycinnamic', 'workingsets', 'diseasein', 'potretzke', 'pinkaew', 'achitni', 'comun', 'tourne', 'posttreament', 'juoi', 'ihara', 'mazuri', 'tardioli', 'zahm', 'rungprai', 'dekel', 'kirldand', 'baccei', 'elberink', 'suttonb', 'trtime', 'intrasubject', 'syosset', 'neder', 'vilarrasa', 'artto', 'lingxiao', 'implementationmathematical', 'dreassi', 'swoveland', 'compain', 'polsar', 'roetenberg', 'brantberg', 'gillbaart', 'modde', 'alea', 'anao', 'bilieux', 'ucknow', 'newbrough', 'photocatalysis', 'shiro', 'variabile', 'surae', 'unmigrated', 'granados', 'hypergolic', 'jahangirnagar', 'fka', 'nows', 'sordella', 'aminomethane', 'stromsoe', 'microlesions', 'accelerometery', 'dubash', 'bordessoule', 'laryngoscoptic', 'civasheet', 'jada', 'maroldi', 'wieczorkiewicz', 'hornbrook', 'sufur', 'cendan', 'zonulin', 'sedaghat', 'salvado', 'disomy', 'jafarkhani', 'nagato', 'mattermass', 'muniyappan', 'acreditados', 'zotepine', 'searcy', 'jianmin', 'rishi', 'laryngofiberscope', 'fraxinus', 'forducey', 'mariae', 'pggs', 'bvictorian', 'geertzen', 'jkalita', 'poulose', 'ocan', 'askari', 'vadivel', 'uoc', 'saleeb', 'turos', 'lymphovascular', 'mesoparticles', 'soltannia', 'yuefeng', 'supravalvular', 'adesina', 'hajiioannou', 'fke', 'dincler', 'rseguritan', 'maceri', 'watugala', 'nonvisualization', 'kirschke', 'dawadia', 'guiroy', 'auricchio', 'lanigan', 'bonvin', 'colberts', 'staffelbach', 'pinsk', 'pachinger', 'farace', 'bfsa', 'trametesversicolor', 'todokoro', 'kersten', 'coene', 'hacioglu', 'postelmans', 'gode', 'yj', 'fatemi', 'jurcevic', 'raczek', 'sze', 'nianli', 'southeastcon', 'lennert', 'ameloblasts', 'bioprod', 'detainment', 'areported', 'acetylcholinergic', 'otorinolaringologia', 'akahane', 'francq', 'mattke', 'alhede', 'preassigned', 'ako', 'mengshuang', 'mmedsc', 'molander', 'caloricity', 'kairuz', 'sollano', 'jjcd', 'llm', 'louly', 'jungbluth', 'photoselective', 'tatoulis', 'dfsp', 'colnago', 'stengos', 'handbike', 'katsigiannis', 'couto', 'andrae', 'chastan', 'saltzberg', 'rtls', 'tajbakhsh', 'angstrom', 'voelzke', 'alnaib', 'emulsifying', 'unidade', 'verter', 'hexametallocyanate', 'melkas', 'derugin', 'maugenest', 'xo', 'lussana', 'namm', 'umweltmedizin', 'smallarealowgraylevelemphasis', 'jurica', 'oguz', 'crosstab', 'mitophagy', 'presnece', 'sattianayagam', 'slov', 'ccornell', 'herwerden', 'snb', 'neuromyotonic', 'boracchi', 'inadomi', 'tard', 'callotasis', 'froot', 'nitesh', 'praktiknjo', 'psychologie', 'nodit', 'gharedaghi', 'ellefson', 'digenea', 'odtest', 'aglan', 'soderstein', 'runge', 'msros', 'zwaginga', 'glymphatic', 'hartwigsen', 'ataklte', 'mehtab', 'kebede', 'allore', 'jais', 'mpmri', 'unrated', 'boudjemeline', 'rizzotto', 'baarsma', 'regorafenib', 'jacobssen', 'koronaki', 'trenfield', 'jaklitsch', 'machi', 'kita', 'bermedeb', 'afa', 'pattakos', 'lenk', 'scheimfplug', 'matinise', 'posthospitalization', 'rectally', 'umandiagnostics', 'biotemplated', 'assistantb', 'experta', 'followill', 'leyla', 'annapureddy', 'piacentini', 'dusen', 'schellevis', 'dreszer', 'ketavet', 'nonoperated', 'imani', 'yassmine', 'hanekamp', 'pouchograms', 'foroni', 'kambugu', 'drusen', 'dranoff', 'maintainer', 'mundra', 'chja', 'scarless', 'cresident', 'jwang', 'westerlind', 'bowditch', 'weinkove', 'microflame', 'ikeniwa', 'acardiorenal', 'facmi', 'overfills', 'chenoweth', 'rompaey', 'tapscott', 'madersbacher', 'vinothkannan', 'permsak', 'xiaolong', 'qassemyar', 'chetaille', 'ptms', 'wieckowska', 'atomise', 'lmo', 'bonopty', 'mkj', 'murnane', 'phama', 'schneiderian', 'bonneux', 'elbw', 'cesarone', 'polatb', 'valtchev', 'burchman', 'dynamesh', 'puonti', 'protocolos', 'ersch', 'ezekoye', 'enfinium', 'tominaga', 'turc', 'viably', 'unforgeability', 'gucwa', 'tosun', 'lebrazic', 'cobest', 'biocompatible', 'verheye', 'staels', 'muiesan', 'oboho', 'henoch', 'latkin', 'hemangiosarcomas', 'snaineh', 'muredach', 'keijinkai', 'vanzetti', 'graphitc', 'lecco', 'chaves', 'etzkorn', 'klepsiella', 'gajda', 'andrologia', 'huq', 'jcv', 'adenosaroma', 'hengh', 'microplatelets', 'bex', 'berdasarkan', 'flc', 'vejborg', 'tehmasebifar', 'lekakos', 'preservazione', 'rompa', 'tfesi', 'talocalcaneal', 'jhalka', 'moalosi', 'gravdehaug', 'abrahamson', 'membrey', 'paikin', 'baimaogen', 'perivalvular', 'retallack', 'hopt', 'disoproxil', 'otas', 'schoeman', 'salgarello', 'biodeterior', 'alwahabi', 'daikos', 'levinstein', 'klovdahl', 'karakitsos', 'pringot', 'hathout', 'tullr', 'zerovalent', 'tetis', 'coefficents', 'strate', 'olympio', 'tiltss', 'bergum', 'hangartner', 'morozowich', 'servqual', 'wierzejska', 'tellez', 'bourgoun', 'paraview', 'tyurina', 'analys', 'haemofilter', 'liesl', 'peracetic', 'pampel', 'cantillo', 'hoder', 'petersenc', 'sansiriphun', 'tarango', 'liebens', 'ecmo', 'zunquin', 'sharratt', 'cannito', 'falkmd', 'chassot', 'sulfamethoxazole', 'willner', 'mariassunta', 'chellappa', 'boldaji', 'esmaillzadeh', 'dysmature', 'aortoaortic', 'huwart', 'mbarek', 'gizzo', 'keutsch', 'torunov', 'kallewaard', 'emmprin', 'pbo', 'solides', 'tournaye', 'premalpatel', 'tundo', 'mahmoudpour', 'sonora', 'chegou', 'moum', 'nyiendo', 'vereet', 'payphrases', 'leehey', 'songjaroen', 'leelakanok', 'gallmeyer', 'krishnamoorthi', 'nostrant', 'hdmlc', 'scareware', 'ampullary', 'tuxun', 'harakeh', 'tappata', 'rummeli', 'thangavel', 'preuser', 'olshen', 'lapeak', 'panophthalmitis', 'pssv', 'paria', 'retson', 'abeng', 'mahlfeld', 'hscs', 'gugerli', 'ijcnn', 'shakreva', 'ansiedade', 'boul', 'guxiangyuejian', 'delgadillo', 'bosserhoff', 'ggagttggtcagcttcgcaat', 'concordantly', 'curranb', 'takayanagi', 'vedanth', 'thalin', 'gick', 'azotobacterchroococcum', 'kreissl', 'marouzi', 'perimenopausal', 'ciangherotti', 'adiels', 'circcs', 'giacomini', 'mehrnia', 'sumila', 'gulani', 'lifein', 'virl', 'ringsberg', 'cumano', 'psar', 'aldehydic', 'lacelle', 'gondek', 'imz', 'noncommunicating', 'kinugasa', 'horrigan', 'tatili', 'zryd', 'tgshaw', 'luby', 'remanufacture', 'veroff', 'udw', 'fwm', 'donnell', 'surecall', 'borde', 'ewans', 'ledyard', 'tousch', 'asbun', 'crema', 'camenzind', 'hthompsonmd', 'schwander', 'cwvn', 'erba', 'ivert', 'gohji', 'pomme', 'sytems', 'viner', 'superamolecular', 'rengui', 'soniwala', 'quek', 'unraveling', 'kussmaul', 'hicpac', 'sampath', 'tonet', 'cardanol', 'transmittances', 'shangrao', 'tibshirani', 'acomprosate', 'lbr', 'translat', 'hydroacoustic', 'marcellin', 'centralities', 'chelates', 'juttler', 'chattoraj', 'rahimlou', 'ltcfs', 'enno', 'vrochides', 'seikaly', 'zonouz', 'cocheba', 'pintore', 'mouadeb', 'vascularised', 'bmacrolide', 'yetki', 'belectrode', 'insignalandimage', 'spangehl', 'smilow', 'rewashing', 'activitygram', 'almaaytah', 'superlattices', 'diversos', 'sudo', 'elbez', 'uima', 'arush', 'hudzik', 'tartwijk', 'mcbee', 'conselho', 'koepp', 'voisin', 'mizus', 'minsun', 'fonic', 'liping', 'chiarucci', 'vasant', 'semioccluded', 'actionability', 'deglon', 'belani', 'kouabenan', 'carbapenam', 'wenqing', 'metacarpals', 'pellegrin', 'shami', 'adetermined', 'bonjer', 'catcagtccaacggaagtca', 'polz', 'ostman', 'ugu', 'gasperini', 'hfr', 'mauroa', 'vascellari', 'dowthwaite', 'aperiodicity', 'usagi', 'zhuyongh', 'calawerts', 'shahbazian', 'yanminzhao', 'szela', 'rasemosa', 'dhanabalan', 'abstr', 'huls', 'bsid', 'hepatite', 'tilmans', 'monometal', 'gggaactgtgcagactcaaact', 'staahl', 'npd', 'nmsc', 'supracondylar', 'umadisfonia', 'pilaka', 'kassoff', 'leffell', 'duquesnoy', 'emerinopathy', 'quanjer', 'multiparticulate', 'asmaisel', 'sadhukhan', 'umansky', 'flourescence', 'faria', 'chabros', 'sedentariness', 'qnano', 'jeleva', 'osteoporos', 'bzd', 'anter', 'binderup', 'servei', 'sasabe', 'heosemys', 'jandi', 'cavovarus', 'rhodamine', 'zhenghui', 'behrsing', 'boukouvala', 'pinzur', 'oelker', 'theros', 'anwer', 'lipardi', 'mazouni', 'beare', 'hbalc', 'hoermann', 'nonbacterial', 'sylentis', 'slankamenac', 'sates', 'mayrhofer', 'strandmark', 'bilgili', 'giv', 'imagerie', 'nikhil', 'sucres', 'winchenbach', 'jegadeeshajegadeesh', 'georgarakis', 'dahong', 'narus', 'prill', 'ozonized', 'sabet', 'itreg', 'coagul', 'informationn', 'polymorphonuclears', 'mentel', 'duara', 'shamiss', 'pullicino', 'iums', 'veloo', 'megali', 'woodh', 'avgeris', 'ppav', 'dekati', 'wasiak', 'nakashima', 'souweine', 'jochems', 'sulfones', 'bmccaig', 'stiekema', 'coffa', 'sarullo', 'derrico', 'birge', 'fornari', 'baraitser', 'tightpacked', 'bioorg', 'yuta', 'rubrospinal', 'musubire', 'cking', 'mayaka', 'lalaa', 'photoelectrons', 'amorphization', 'fistulectomy', 'jongwe', 'palpebral', 'belirtiniz', 'pouseele', 'tirol', 'czernik', 'bugg', 'tsegaye', 'intraretinal', 'shaftel', 'dimethylbenz', 'grimpel', 'nagpal', 'tabbing', 'belhi', 'selvam', 'palestro', 'fetnim', 'sloutsky', 'seferian', 'incalzi', 'carcinomabe', 'kockx', 'aspermia', 'bogado', 'bolzetta', 'vafaei', 'oikonomidou', 'nldpe', 'byrhagen', 'conort', 'bolli', 'hyperflagellate', 'orthopadische', 'multisystemic', 'narum', 'wallwork', 'gammazza', 'lymphangiomas', 'demarchi', 'guiraudon', 'nanodisks', 'multiwalled', 'ganapathya', 'regionality', 'hemiabdomen', 'kortenoeven', 'flaig', 'sakhaee', 'karayaylali', 'scfaria', 'klapsing', 'toudu', 'alaranta', 'jina', 'tryptase', 'spectrochimicaacta', 'occurrring', 'aappropriate', 'jufeng', 'bidoli', 'tianfa', 'askan', 'caplets', 'ferrer', 'autogating', 'mmam', 'rheumatologic', 'kattimani', 'nedzi', 'schielke', 'preverbal', 'testudae', 'bertella', 'graphenic', 'perentesis', 'lainchbury', 'nandigam', 'avouac', 'bonacich', 'gilkey', 'neglectedtropicaldisseases', 'dickinsona', 'boonin', 'yashiki', 'selb', 'phschina', 'leuwer', 'brufman', 'liushuilq', 'murata', 'radzicki', 'nadish', 'cyborgs', 'matava', 'boursier', 'unsedatedpediatric', 'sribastav', 'lamontagne', 'xmwang', 'muridae', 'titman', 'kujjo', 'shubhra', 'javadipour', 'yukito', 'rogemond', 'manikandan', 'obrador', 'thenwe', 'multimarker', 'photosensitize', 'kudoh', 'fdn', 'hertwig', 'dermatolog', 'borgohain', 'gizeleculueyassu', 'intragroup', 'seshadri', 'patane', 'inklaar', 'lonial', 'paroxetine', 'acitve', 'tenkanen', 'subramony', 'mdbdocwichmann', 'lumo', 'rechlin', 'baraniuk', 'jeger', 'bsas', 'gurvitz', 'cumhaz', 'atfv', 'morhard', 'sanny', 'visrodia', 'grosgogeat', 'sugihara', 'menten', 'lafaurie', 'compard', 'blastomycoses', 'zanetti', 'gadodiamide', 'tocilizumab', 'pescatello', 'sagamu', 'zaidat', 'barnel', 'bohnenkamp', 'poulakou', 'conbined', 'vach', 'amylamine', 'midvale', 'avsar', 'temu', 'taija', 'vysis', 'oculars', 'physiopathol', 'rcseng', 'dua', 'prisciandaroa', 'critiqued', 'ects', 'hll', 'bialosky', 'valvola', 'gobien', 'annuloaortic', 'balster', 'chloroformate', 'tsct', 'ppara', 'lk', 'http', 'eid', 'peritonei', 'msng', 'lhuillier', 'clinbiochem', 'simorov', 'crocco', 'expedites', 'amburgy', 'mahjoub', 'penedo', 'ozturk', 'larimi', 'firmiano', 'ackermannn', 'sekikawa', 'knafi', 'benusiglio', 'kass', 'princi', 'masear', 'mizuho', 'koeppen', 'aemfc', 'concentrative', 'stanly', 'bbcn', 'zeiri', 'petrosal', 'lmwf', 'monrad', 'senni', 'pih', 'ugan', 'nevesa', 'ralrp', 'allscripts', 'ericksen', 'neurochemicals', 'steeves', 'kamphuis', 'sonocatalytic', 'sspi', 'collisionless', 'lvad', 'benzaouia', 'fuzellier', 'carmery', 'vanilloid', 'fibrousmyxoid', 'ragosta', 'simoni', 'tokadjian', 'monosomal', 'molefi', 'gradmark', 'fenoldopam', 'aronobitz', 'akkerman', 'arantes', 'siewerdsen', 'aaaat', 'dexdomitor', 'pollicino', 'mukhatar', 'tufanaru', 'divencenti', 'immunoblots', 'higaki', 'alvaroreyesponce', 'bommer', 'namazian', 'farha', 'chf', 'spineart', 'shide', 'detmer', 'ebsco', 'meadwestvaco', 'abenojar', 'shababi', 'syncing', 'chaudahry', 'pfannenberg', 'katzman', 'villadelgado', 'nakae', 'bakey', 'terabytes', 'myotoxic', 'tamrakar', 'erdt', 'hopkinton', 'nauseef', 'dahia', 'pilla', 'pissarides', 'sepahdari', 'kfa', 'motiwala', 'vallerand', 'jieqiong', 'trinks', 'ruiqiao', 'mbaaasainda', 'cuevas', 'populationa', 'amenabar', 'saadah', 'revascularized', 'multicycle', 'bouzourene', 'shakoor', 'rallapalli', 'chuthapisith', 'ecai', 'bulone', 'salehiniya', 'mamounas', 'bansberg', 'canavarro', 'hallucus', 'ostioplasty', 'substaintial', 'rietbrock', 'anning', 'zapparoli', 'vallicioni', 'lenzi', 'baraldi', 'aydore', 'phenomenographic', 'sfgmed', 'lemen', 'moestrup', 'chori', 'whitf', 'mwcnt', 'komohara', 'nargess', 'breakefield', 'rosiello', 'minnick', 'knaebel', 'bellemans', 'aethenol', 'pprom', 'saxne', 'ggactcgtttgtacccgttgat', 'polmear', 'delichatsiosa', 'uebbing', 'hormann', 'taxane', 'allavena', 'ngruszauskas', 'tsigonis', 'negetive', 'hphi', 'suffredini', 'cliniporator', 'bockel', 'gorenshtein', 'glszm', 'numata', 'infraglottic', 'popkov', 'masanari', 'andrejeva', 'attc', 'microvasculature', 'houdier', 'zhaoan', 'marmor', 'bolukbasi', 'spinale', 'schau', 'zwickera', 'sontheimer', 'phosphides', 'medo', 'shuja', 'trichot', 'nacsa', 'ultan', 'blacconiere', 'bedke', 'leggio', 'navina', 'teksam', 'pilet', 'tiwarid', 'iliodromitis', 'yanzhongb', 'frustriert', 'deschaseaux', 'ruifeng', 'klager', 'gastroschisis', 'mamaysky', 'tonneijck', 'sarras', 'casabella', 'twpgas', 'galariotis', 'ghassen', 'mugel', 'anselmi', 'gromeier', 'silbergleit', 'zalmanowitz', 'nonproliferating', 'decvn', 'ryding', 'agrifood', 'ilayaraja', 'peay', 'adachie', 'lingxianga', 'visionrt', 'benjamini', 'rigatti', 'fmincon', 'mdhowellrb', 'tremella', 'prassopoulos', 'aperiodicities', 'logiciel', 'hangai', 'devleopement', 'stephanson', 'qoi', 'lemesle', 'carola', 'ribichini', 'lightspeed', 'shahmanzaria', 'deoxidization', 'breaa', 'kiryu', 'opeolu', 'microhemorrhages', 'niedre', 'tocs', 'wael', 'karakonstantis', 'elycsys', 'hexyl', 'wysock', 'orcid', 'olesen', 'zhanghz', 'lueck', 'scalene', 'lofqvist', 'vamoralone', 'snapp', 'mantas', 'stnas', 'borud', 'jiajia', 'abuilaiwi', 'irzaldy', 'svante', 'settleability', 'livanova', 'ratzan', 'stellon', 'rodyoung', 'vaday', 'abouassaly', 'messinese', 'subchondroplasty', 'kuxingren', 'yenen', 'kaishi', 'aortaand', 'trochanters', 'academische', 'atul', 'carmalt', 'edvin', 'nikol', 'insulative', 'herqles', 'moyna', 'samakouri', 'valeant', 'nonfenestrated', 'chauliac', 'bacteremic', 'frille', 'piroozi', 'piskin', 'npatent', 'oxyhemoglobin', 'periosteal', 'jahrling', 'xenos', 'aqs', 'deswal', 'frankenia', 'bonkat', 'lemiere', 'degnore', 'akfirat', 'senagore', 'mojallalitm', 'brautigan', 'neuromorphic', 'forciea', 'prevascular', 'opieki', 'bevs', 'gulbis', 'rwjg', 'desprez', 'cwa', 'erythraemia', 'sankatsing', 'bioaggregates', 'smietana', 'giustino', 'kushnick', 'oxalate', 'chiha', 'daglioglu', 'informe', 'decafluorobiphenyl', 'microrotation', 'tkippen', 'sotagliflozin', 'pusch', 'rotman', 'dolinear', 'dreidimensionaler', 'hariga', 'rondonuwu', 'calvarian', 'kanellitsas', 'glargine', 'kidena', 'medsci', 'meriones', 'takanabe', 'sansavini', 'hishikawa', 'posern', 'cogn', 'mggo', 'krd', 'tramonti', 'sunbul', 'azaceta', 'cholecystolithotripsy', 'dpvcars', 'schupbach', 'brisdon', 'mehrizi', 'gronwall', 'landsbaugh', 'pkh', 'durga', 'mjsz', 'huanglian', 'jagst', 'sgupta', 'geraldino', 'enterobactriaceae', 'osteophytic', 'irem', 'schinnar', 'echeverria', 'conclution', 'areain', 'souverijn', 'coxam', 'pendashteh', 'observably', 'broecke', 'sprink', 'terasaki', 'cuxcoyoz', 'ogando', 'pangrazi', 'reijerkerk', 'chendawei', 'traina', 'kurnicka', 'torca', 'trinos', 'zhongyang', 'sbp', 'twellmann', 'electrographic', 'kimf', 'denovo', 'parcharidou', 'reactome', 'fioretta', 'pennacchi', 'xianggeng', 'jostins', 'breynolds', 'vlp', 'rottmann', 'zwolle', 'quidel', 'usoro', 'radioantagonists', 'nabhan', 'avisar', 'cautery', 'abujudeh', 'mofjeld', 'lakoski', 'biodelivery', 'schemitsch', 'changping', 'viettel', 'ambroise', 'periurethrally', 'koyakutty', 'gonzalgo', 'takdastan', 'substratification', 'vassard', 'tyekucheva', 'mauriello', 'tanamoto', 'standardizes', 'minami', 'vastag', 'allory', 'kahrilas', 'wroblowa', 'kribeche', 'kinde', 'azfar', 'interpersonally', 'bourkea', 'hackensack', 'levela', 'bartsocas', 'combinative', 'perchinsky', 'pasanen', 'yilen', 'unfused', 'slv', 'wivec', 'korhola', 'ahmadieh', 'yili', 'volkowa', 'jouchi', 'pvhi', 'cyclopropene', 'colan', 'ohala', 'analyseswere', 'nakamoto', 'downshifted', 'enrollee', 'kermorgant', 'pouderoux', 'replacementes', 'statt', 'pannel', 'egolfopoulos', 'trento', 'ehercules', 'meduri', 'marboe', 'vosa', 'taraxacum', 'bunning', 'kirkeby', 'katoch', 'daudon', 'nasopharyngitis', 'bpos', 'kayali', 'ambipolar', 'sdn', 'eijsvoogel', 'demyelinating', 'catkin', 'kauppatie', 'spectrapro', 'rajat', 'grzondziel', 'bangerter', 'aremu', 'nhk', 'ofbreast', 'emmelot', 'barwise', 'qingying', 'qqdepartment', 'nasca', 'alcobia', 'penniston', 'taavitsainen', 'tggcc', 'koetter', 'knickelbine', 'nansseu', 'osteoconductivity', 'ankrom', 'holdersfelt', 'grujic', 'aiyer', 'garisto', 'ocurrir', 'fridriksson', 'koyouncoglu', 'debridmeent', 'boronate', 'kadono', 'placide', 'malleolus', 'upec', 'kegelmeyer', 'dhakshinamoorthy', 'cona', 'siog', 'antatomy', 'hlhs', 'keshtkari', 'shiqing', 'dietl', 'lhmax', 'kibeuma', 'laparosc', 'chandrashekhar', 'sadeghpour', 'darst', 'perf', 'fonseka', 'freundich', 'preissner', 'bohensky', 'methenamines', 'perisinusoidal', 'immunodepressed', 'alltagshandelns', 'sarucan', 'amendeleev', 'castanho', 'dstate', 'theamboonlers', 'rominov', 'pyrot', 'acompanion', 'meage', 'ryba', 'elattrache', 'subtour', 'carine', 'sitammagari', 'sozen', 'gerzof', 'sheung', 'molds', 'dlecturer', 'matano', 'phosphatidylinositide', 'cytocompatible', 'lenassi', 'nirf', 'kemi', 'vulvar', 'courville', 'polina', 'hymneal', 'kenderian', 'mygatt', 'rejnish', 'catalytical', 'bidaut', 'edlin', 'kafer', 'erbagci', 'moussaddy', 'kakebeeke', 'jao', 'iloputaife', 'maybodi', 'horie', 'koma', 'targino', 'kocasarac', 'imprecisions', 'periacetabular', 'decryption', 'cbms', 'rtappoun', 'ferrihydrite', 'abrass', 'munera', 'ringel', 'rnorm', 'chabang', 'durack', 'quervain', 'pellerito', 'quartlie', 'peewee', 'emeritusmsanscher', 'resistered', 'erwich', 'vrbs', 'christophera', 'modzelewski', 'adlbrecht', 'imid', 'nandibewoo', 'koel', 'debrotwir', 'bilheux', 'ves', 'biosecurity', 'pederson', 'timalsena', 'tousoulis', 'gilas', 'korajkic', 'gelinxu', 'quantized', 'waggb', 'poroyko', 'dillstrom', 'bertelloni', 'hvi', 'minipigs', 'mengsi', 'tabilio', 'meifang', 'yurdakul', 'menoni', 'carranza', 'hamkar', 'horch', 'monofaced', 'hypervascular', 'ramadidaramadi', 'wallner', 'mulago', 'barasheed', 'dnns', 'gpower', 'maxson', 'jbx', 'boes', 'dysvascular', 'quoll', 'faigeles', 'cgbl', 'psads', 'chukalovsky', 'marchianti', 'tempm', 'bratland', 'takanori', 'guterl', 'transferases', 'disanto', 'aytekintokmak', 'gayah', 'tecnai', 'mictional', 'skeoch', 'tetrafluoroethylene', 'grunke', 'hamadam', 'londrina', 'endokrinologie', 'pancreatosplenectomy', 'vty', 'soukaina', 'vfish', 'ahct', 'kedes', 'valuat', 'friedrichsdorf', 'sgcb', 'djambazov', 'poikilothermia', 'trashcans', 'neelakanta', 'cgic', 'arthroscope', 'salpingoophorectomy', 'sestili', 'shettybhsshetty', 'rdu', 'radioterapia', 'penstone', 'harpole', 'giammona', 'furushima', 'glsc', 'peritubal', 'nishikado', 'wresniewski', 'benba', 'golestaneh', 'zel', 'urethrorectal', 'deelen', 'brinker', 'pallottino', 'fowble', 'peixoto', 'helpern', 'polyene', 'bressel', 'fristrom', 'leontaritis', 'vlahu', 'sargramostim', 'tantawy', 'dordevic', 'hyperpiesia', 'bouazzaoui', 'xiuhua', 'nonengraftment', 'casteels', 'fenrich', 'hristea', 'sugimura', 'drx', 'remf', 'zahorick', 'pspn', 'lantieri', 'chiecchio', 'dsa', 'idmn', 'esur', 'vulliamy', 'guilluy', 'lahcen', 'togeiro', 'soweid', 'himac', 'brans', 'dirccs', 'leppin', 'lvmi', 'flapshell', 'ouf', 'manrai', 'vuds', 'jarral', 'tsiouvaras', 'anovaginal', 'dotevallb', 'pemetrexed', 'chadalapaka', 'ardoise', 'criqui', 'zorkani', 'veber', 'prahladana', 'balabaud', 'venovenous', 'xudong', 'aroui', 'lscs', 'gebert', 'attaix', 'riplinger', 'mennander', 'bylow', 'gramss', 'pato', 'wesseling', 'oxvalve', 'beassociated', 'marziniak', 'dekoter', 'sofocleous', 'sanfilippo', 'tutz', 'ataaaaagggcacgcaaggg', 'jonkergouw', 'cantinelli', 'wobbrock', 'cdefined', 'bedeutet', 'trimellitic', 'incivility', 'cannulating', 'kyrillos', 'divasta', 'hedegaard', 'kodatsuno', 'novalgin', 'fellay', 'meten', 'poljakovic', 'dermatopathol', 'sahmoun', 'rackow', 'futhermore', 'icoap', 'yub', 'keromnos', 'bodipy', 'tuebke', 'habanera', 'fraioli', 'polycumulene', 'digitimaging', 'allingstrup', 'anestesia', 'rathert', 'brubaker', 'crimping', 'donabedian', 'kiezun', 'collegues', 'kharaziha', 'triethylammonium', 'acgih', 'psychiatr', 'petraskoa', 'dietze', 'ngadimon', 'bedenka', 'poppyseed', 'mdccmolloymd', 'cofficient', 'hindgut', 'maobin', 'contrarians', 'farmacologia', 'reyhan', 'gosbee', 'sahu', 'hsgong', 'manniesing', 'kannampallil', 'bohlega', 'padigapaty', 'studerus', 'miedema', 'engbersen', 'mfac', 'fiaccadori', 'lysgaard', 'pahlavan', 'kurant', 'dysphagien', 'arosinsk', 'compatability', 'alekna', 'mastenbroek', 'siderosis', 'videolaryngoskopie', 'subdiaphragmatic', 'apet', 'garban', 'sholes', 'broerse', 'fillinger', 'cassiae', 'esmolol', 'telemedical', 'mcgirt', 'oberbach', 'thorkelsen', 'feemster', 'hagenbuch', 'haffty', 'ihsanullah', 'holmbeck', 'arivaratnam', 'zyk', 'panagiotopoulou', 'mossanena', 'ghasemabadi', 'abdelghani', 'masculinizing', 'leea', 'zvara', 'piperdi', 'scharnagl', 'overlearning', 'cynocephalus', 'donohue', 'preflame', 'omnistar', 'wachtler', 'struemph', 'marcelis', 'uppdated', 'niederkorn', 'clausing', 'bankole', 'governement', 'deicing', 'shanfelt', 'pseudophakic', 'disfluency', 'kazemimanesh', 'arthrotomy', 'puttlitz', 'verfaillie', 'wigand', 'ptnr', 'rathinamuthu', 'maino', 'throating', 'tesselation', 'iodo', 'rosenkrands', 'wakami', 'medibeacon', 'bernardis', 'jwm', 'phadkea', 'casati', 'blnk', 'kruis', 'rxn', 'dongbowang', 'moek', 'ranawat', 'gebel', 'lstv', 'dmneural', 'cardioverter', 'adiagnostic', 'issus', 'adrenocrortical', 'fulgurating', 'ozsahin', 'kracke', 'benrashid', 'prometryn', 'ricardi', 'konigsbrugge', 'chadas', 'melanosome', 'graubitz', 'momentive', 'powerbi', 'capabilties', 'nowgen', 'ashcraft', 'syddanmark', 'effectivess', 'cvtst', 'intermeshed', 'mangili', 'cernea', 'kregor', 'myofilament', 'thrane', 'verbeek', 'villadsen', 'kalsang', 'inusa', 'halkar', 'gildersleeve', 'gollogly', 'fagbo', 'giustetto', 'belgacem', 'mitsumasa', 'vanbinst', 'adius', 'juergburren', 'ernat', 'nonexclusive', 'interspeech', 'arj', 'polydiaxonone', 'pellicciari', 'greitemeyer', 'expresssome', 'conicyt', 'anomer', 'spragg', 'achkar', 'guzzardi', 'sizareva', 'rales', 'subnets', 'malfatti', 'fredriksson', 'jinga', 'guleria', 'lorenc', 'norchol', 'radlinsky', 'foidartdessalle', 'hallen', 'akeson', 'ststat', 'nanlu', 'frid', 'afasia', 'mesoam', 'hasprotocal', 'andreola', 'sureshkumar', 'bloused', 'tetrahydrofurfuryl', 'ketenci', 'campr', 'hasiotis', 'blauth', 'indrek', 'bucak', 'swemax', 'montmollin', 'phistkul', 'lentinus', 'brusa', 'eminneapolis', 'deroussen', 'kantarci', 'tavintharan', 'parmeggiani', 'yanqiong', 'ospedaliero', 'zwettler', 'fele', 'cheras', 'panzillo', 'mompoint', 'devanesen', 'fibro', 'ohrenaerzte', 'hasbun', 'invdfmom', 'liaou', 'atif', 'shidham', 'shahvar', 'postgrowth', 'ozonation', 'jodar', 'karmakar', 'joa', 'scolapio', 'hypercontractile', 'dscd', 'xiaobo', 'thoen', 'cicco', 'mlki', 'ragoowansi', 'haemoptysis', 'stimmlichen', 'votsukura', 'vaffected', 'artid', 'monochromatized', 'marlins', 'minca', 'srrsheeg', 'periodontopathogenic', 'sulfamethazine', 'homedes', 'broman', 'qixinhua', 'bebbington', 'grieschke', 'lutris', 'wernovsky', 'sanitization', 'savran', 'akhmedkhanov', 'guvenc', 'marjanovic', 'geibel', 'abido', 'ericka', 'vicentecuairan', 'foreigndenominated', 'kirar', 'chalmin', 'rosendorff', 'zhonggui', 'concertados', 'ohtsukah', 'fluororubber', 'lixia', 'cicchetti', 'segmentally', 'metwalli', 'sathiah', 'trobe', 'rmrp', 'laribi', 'gtel', 'hepatis', 'beniamin', 'csuf', 'langemeijer', 'thirion', 'schepens', 'zhudq', 'laokiat', 'retropalatal', 'switaj', 'fallowfield', 'erdelj', 'strenuousness', 'mensack', 'microvesicle', 'otoloryngol', 'lcq', 'pvat', 'hladunewich', 'pecher', 'tavtigian', 'vinsensia', 'bravaccini', 'bartolucci', 'dinari', 'mantik', 'auhmani', 'faler', 'hlp', 'overweighs', 'flynnaaflynn', 'myelodysplatic', 'duj', 'pruritis', 'iliacs', 'emagres', 'kunshan', 'koimizua', 'vetenskapsakademiens', 'ciafaloni', 'pmcmr', 'msip', 'coreceptor', 'mmncs', 'fusheng', 'demaerschalk', 'smdm', 'morotti', 'roula', 'tracheostomies', 'varicocelectomy', 'golftournaments', 'wone', 'kiltie', 'falsey', 'uller', 'sevcikova', 'achilla', 'kabbani', 'zumei', 'investigatethe', 'noormohammadpour', 'trichloromethane', 'holcomb', 'mollaki', 'fhlm', 'spratley', 'liwj', 'ramdani', 'crh', 'dharmadev', 'digitalised', 'sader', 'vyjeyanthi', 'royn', 'ramnath', 'parasole', 'amobarbital', 'ahmmed', 'bearman', 'tetrasomy', 'reccurence', 'bovines', 'bgo', 'lacouture', 'blijlevens', 'wijnroks', 'ctgca', 'voicesbkwon', 'biphotonic', 'skouse', 'inventoried', 'honrado', 'cbet', 'jagrossea', 'spirosafe', 'utmb', 'genereux', 'lorlatinib', 'strotman', 'thaly', 'demerit', 'valles', 'deroche', 'cochair', 'rdepartment', 'ouertani', 'tvwpn', 'dystroglycan', 'lustberg', 'niizeki', 'lancelloti', 'briel', 'italung', 'hennrich', 'getug', 'xiangju', 'podeszwa', 'meiqi', 'ravazzolo', 'heggen', 'monden', 'saelens', 'billis', 'loock', 'stence', 'favoritism', 'overeem', 'stimulable', 'akademi', 'nimmich', 'nout', 'kozbial', 'saligrama', 'parenti', 'krampe', 'anatomia', 'sayadi', 'guellich', 'gmean', 'oyeniran', 'gourgoulis', 'dessertation', 'vallati', 'collignon', 'asplenia', 'takanaga', 'ccdepartment', 'perra', 'moallemi', 'askin', 'fridlich', 'nondisjoin', 'templet', 'campino', 'ravimohan', 'juanclopz', 'laao', 'pgstat', 'geyuan', 'pulvino', 'osseomyocutaneous', 'yudin', 'nonpeptide', 'hoellinger', 'paur', 'macroaneurysms', 'hjhheehee', 'levrna', 'macconkey', 'ghafoor', 'chadrashekharan', 'mediocaudal', 'tskhai', 'catalys', 'zaiat', 'magoon', 'suuriniemi', 'luthringer', 'obscurations', 'pflegerl', 'fauber', 'dalsgaard', 'lrx', 'mcfa', 'massarenti', 'ahrar', 'fahner', 'mataki', 'northshore', 'rasati', 'hypokyphosis', 'billerey', 'valadi', 'unilaterality', 'mdwhalgrim', 'paramagul', 'polysiloxanes', 'noncontractile', 'pstt', 'lbg', 'bahtidemiralp', 'pbn', 'holsinger', 'hydroureteronephrosis', 'coraci', 'kuromaru', 'kdchenab', 'mandrile', 'iesan', 'musat', 'gdemiris', 'sapma', 'semiquantitation', 'perlroth', 'bistrifluoromethanesulfonylimide', 'herniamed', 'hmw', 'carburisation', 'underdiversification', 'udd', 'gingival', 'tspot', 'enneman', 'drach', 'nvvq', 'kratza', 'histolab', 'vidential', 'qiangsheng', 'bellocq', 'kosasih', 'amurcia', 'hatzidakisd', 'ultralightweight', 'kri', 'behrndt', 'enlargen', 'cpacific', 'palinkas', 'mahakian', 'voidage', 'neac', 'clickwrap', 'baj', 'hassol', 'prosperously', 'bouropoulos', 'microthrombus', 'machnikowski', 'mangion', 'lisowski', 'hirshleifer', 'nickolaus', 'reinert', 'arcasoy', 'yiin', 'induration', 'cioms', 'awsare', 'hramiak', 'chaula', 'schemper', 'hydralazine', 'chaldekas', 'jbn', 'arnav', 'alluin', 'raslam', 'mitomycin', 'micropure', 'meise', 'schmaling', 'pascanu', 'ultrasensitivetm', 'keagle', 'laulicht', 'ney', 'rotkreuz', 'borner', 'morata', 'vizzardi', 'groupement', 'vedrody', 'hiwi', 'fpee', 'benatsou', 'knapik', 'pcec', 'messersmith', 'bosboomstraat', 'cryptosporida', 'hupd', 'erken', 'placzek', 'skg', 'bdr', 'scounger', 'ropka', 'morisset', 'termuhlen', 'koty', 'multicase', 'ranitidina', 'rajpal', 'cephalothorax', 'konate', 'norit', 'retromaxillary', 'krummenauer', 'hamuryudan', 'campitelli', 'omeroglu', 'toracoabdominal', 'namura', 'infraumbilical', 'marzocca', 'zengd', 'tco', 'rfag', 'mattiske', 'palmieri', 'ellinas', 'rafnsdottir', 'chough', 'chokronc', 'gofrit', 'cgtttctggtgaggagttg', 'zadran', 'eids', 'icip', 'pharmacomechanical', 'sohanpal', 'thrombogenic', 'avin', 'shizuka', 'inspexio', 'esquenazi', 'cederbom', 'tzourio', 'phoe', 'ciumasu', 'engelbart', 'namkoong', 'zito', 'monolobar', 'bertilsson', 'perron', 'deformability', 'directoredrhollykshaw', 'switiching', 'crpc', 'equibiaxial', 'sandner', 'cctttcttgcttctcatcacttc', 'pseudodiverticular', 'internetrfc', 'tergas', 'seyedsaadat', 'eimer', 'endolarygeal', 'whitmee', 'stirk', 'raptis', 'longobardi', 'overtreated', 'imagesat', 'moroz', 'atila', 'nobuko', 'traineeperformed', 'kontogianni', 'alzyoud', 'hyproxypropyl', 'karunaratne', 'weghuber', 'carjacking', 'avagan', 'bioelectrochemical', 'statssa', 'viaud', 'poludasu', 'biomarkes', 'amlang', 'feest', 'cholewicki', 'cirillo', 'polyconjugates', 'kittler', 'suzhou', 'backscattering', 'lyophilisates', 'nonrotation', 'soonbok', 'gapless', 'mrachkovskaya', 'alglucosidase', 'lymphangitis', 'garagnani', 'arnau', 'laun', 'zusammenfassung', 'fineberg', 'tspo', 'ksce', 'redispersible', 'teps', 'buter', 'albayati', 'schabel', 'comsol', 'wilemink', 'luske', 'shotz', 'stamen', 'mjones', 'kozuka', 'krummel', 'alimoglu', 'warkus', 'tmr', 'pinyiensis', 'unmonitored', 'naivebayes', 'basak', 'webinar', 'spiculation', 'schacht', 'chattopadhyaya', 'valis', 'haruyo', 'chalil', 'holthausen', 'oesophagogastroduodenoscopy', 'muckelmann', 'bdi', 'transportion', 'differding', 'opdivo', 'miyasaka', 'jiaojiao', 'epidemiol', 'haemoglobinuria', 'keizer', 'shinohara', 'nunno', 'sihhiye', 'progressor', 'cecon', 'tecnica', 'dkinesis', 'pval', 'rciv', 'plaxco', 'uslenghi', 'vinnova', 'knitel', 'sanya', 'fchildren', 'mkunduk', 'bolme', 'ferrieres', 'phasal', 'polli', 'levander', 'dziublal', 'chisea', 'reginato', 'injective', 'riosa', 'cabiddu', 'hirth', 'tte', 'driel', 'guu', 'potsi', 'strebhardt', 'ruysschaert', 'abnisa', 'diea', 'peppen', 'ranjitha', 'distending', 'enterography', 'phdd', 'karwacz', 'katscher', 'decillis', 'graphitisation', 'muraszko', 'maly', 'anomeric', 'mgh', 'zhung', 'lesmes', 'precipitations', 'gsms', 'galil', 'hydrosaline', 'autoreactive', 'sanitario', 'nondevelopmental', 'streptococuss', 'nonacceptors', 'biostability', 'statcorp', 'tullus', 'tavrs', 'intracranially', 'kumarc', 'thiago', 'krahn', 'ene', 'multitalker', 'vilarinho', 'subsegment', 'minanov', 'urluescu', 'novarini', 'hpu', 'intracisternal', 'bellmunt', 'assoication', 'chekan', 'lgt', 'argosy', 'oxidases', 'internationalized', 'bemben', 'reineccius', 'testerman', 'calipso', 'heer', 'reddehase', 'atweh', 'popele', 'ravon', 'arrestment', 'kaneda', 'wooten', 'priola', 'biostatics', 'nandakumar', 'serruys', 'chinnakotla', 'irct', 'devocelle', 'microbioma', 'abdelghaffar', 'subhana', 'niedzviecki', 'hideyasu', 'lww', 'prote', 'magrin', 'neomagus', 'pentang', 'nixb', 'carfentanil', 'gleave', 'endoskopic', 'preregistered', 'xiaochuanping', 'mucchi', 'galatius', 'camma', 'hyperadduction', 'athira', 'fazzalari', 'slootse', 'lista', 'enwemeka', 'roozbehani', 'qiamp', 'boffetta', 'avvr', 'bussotti', 'havlas', 'retropubic', 'mauritanicum', 'chumchuen', 'trieu', 'marschik', 'butrym', 'barnejee', 'reprice', 'copit', 'dayneko', 'isn', 'avb', 'chakrabarti', 'matsa', 'gardco', 'hww', 'congruous', 'salvadorb', 'gilony', 'cardiomyocytes', 'rusinek', 'khatiwala', 'tsitsopoulos', 'mwittekind', 'descreasing', 'delmastro', 'sehoon', 'nrings', 'mangiagalli', 'alekseyenko', 'togai', 'monge', 'buiatti', 'steege', 'isoprenoid', 'alireza', 'langc', 'guruprasad', 'kolmanovsky', 'vroonhoven', 'leoncini', 'levere', 'giammarile', 'paradocshigh', 'torfs', 'pfistner', 'pretorius', 'iterativereconstruction', 'ciapetti', 'duigenan', 'tabibiazar', 'chellouli', 'lauryn', 'nabel', 'schlorff', 'michela', 'icmje', 'onkologie', 'messverfahren', 'isoindigo', 'vitellaro', 'heatlh', 'kariv', 'marelli', 'proctoscopy', 'jarho', 'hassoc', 'smeathers', 'motofumi', 'jessopa', 'sinoxuli', 'arthrosis', 'tuel', 'vigene', 'preshlock', 'evid', 'lacement', 'wess', 'laster', 'assortments', 'blacklow', 'terrasa', 'ginat', 'wzh', 'kerne', 'stalter', 'hiemann', 'anandkumar', 'ballarda', 'vpk', 'kfs', 'zewude', 'societally', 'pietropaolo', 'walkling', 'hmu', 'otieno', 'tingan', 'olts', 'cdebyewaller', 'transudative', 'ovchinnikov', 'bhowmik', 'kako', 'wisniewska', 'bronfenbrenner', 'ofotokun', 'mannan', 'zannino', 'gintz', 'mlsna', 'chuntao', 'chronical', 'pcmh', 'luisetto', 'shohat', 'novozamsky', 'silhanek', 'chaire', 'varbella', 'nawar', 'konjac', 'avicenne', 'mokashe', 'beunen', 'bvlos', 'hematomas', 'mukhametzyanov', 'gogotsi', 'finechem', 'desbiens', 'ettercap', 'fumagalli', 'sbn', 'adar', 'campina', 'ibidapo', 'preceptorships', 'polyacrylate', 'zauber', 'biffar', 'banai', 'mouna', 'boggis', 'outgassed', 'phenanthrenes', 'anisman', 'rhenen', 'luy', 'backstein', 'piperazine', 'kalhan', 'albcrepten', 'frakulli', 'rpart', 'neuromonitoring', 'fudaba', 'hereon', 'prakup', 'merlino', 'saglio', 'cascio', 'bmoritzalbrecht', 'exciton', 'sveum', 'worda', 'battisti', 'ioris', 'diatomaceous', 'adenylyl', 'betz', 'hrfk', 'enstrophy', 'pomx', 'graziane', 'statacorp', 'myography', 'harlacher', 'voluntarios', 'barlam', 'karonitsch', 'taxii', 'rychetnik', 'krishnappa', 'cornblath', 'djouchadar', 'patien', 'thieman', 'burkhard', 'gentzler', 'puhakainen', 'kusama', 'marshbanks', 'olffj', 'globalized', 'ahlborg', 'yamdagni', 'vkg', 'farhoud', 'plateletpheresis', 'electroactivity', 'junsheng', 'bajrovic', 'senthilraja', 'jecrc', 'underdoing', 'kotsakis', 'acommitment', 'sanwalka', 'tianming', 'ostgaard', 'eichinger', 'rehder', 'atrioventricularis', 'sperandio', 'machele', 'mok', 'pyrh', 'warppls', 'gevorkyan', 'tulen', 'promobilia', 'mrlw', 'dhivya', 'perrella', 'preidt', 'purities', 'ockner', 'scapulae', 'mris', 'denormalizing', 'guitton', 'borkotokya', 'bhf', 'garcinia', 'moc', 'herpetol', 'rittmaster', 'theranostic', 'dmscic', 'deflorian', 'salatoff', 'kooij', 'teimourpour', 'granata', 'freeness', 'tullin', 'krayenbuehl', 'gcagtcgagtttcccaca', 'fontbrune', 'vrs', 'differencing', 'coenen', 'sasakic', 'gatzoulis', 'natanson', 'ecvslee', 'pediatriche', 'pradel', 'mayedwa', 'motasem', 'outmost', 'therabel', 'nanotherapy', 'ddzhk', 'cozzolino', 'huatan', 'catarino', 'hieringer', 'muneta', 'wernick', 'neuburger', 'cardozo', 'sortation', 'belin', 'umecky', 'anjan', 'eckle', 'strack', 'initializations', 'stahlman', 'shirali', 'ekpe', 'septicum', 'fesler', 'contextualize', 'atal', 'rapsn', 'aguinaga', 'comprision', 'jornada', 'woakes', 'agerholm', 'ntomchukwu', 'kampinga', 'storrow', 'shashi', 'hoehle', 'mmylonak', 'logerfo', 'jahan', 'carboxylated', 'vilanilam', 'bhagya', 'ibaraki', 'kastelein', 'blerk', 'nasd', 'bhusan', 'anzeiger', 'wiewiorski', 'mathevet', 'chedru', 'calin', 'schedin', 'cellobiose', 'cammenga', 'hypocalcaemic', 'agw', 'dykeman', 'wirsdorfer', 'roratus', 'voermans', 'mintzer', 'frajewicki', 'foldes', 'montoriol', 'inernacional', 'colloborative', 'aylward', 'mercuri', 'harmfulless', 'moclobemide', 'fong', 'darrith', 'montaigu', 'igc', 'ibmf', 'thayashi', 'wakana', 'transduces', 'harmen', 'annels', 'gunder', 'strauch', 'frise', 'arezia', 'takara', 'birgfeld', 'zirui', 'skedia', 'emerick', 'tavakol', 'normed', 'ganchimeg', 'hematometrocolpos', 'pdfe', 'dagne', 'tamayol', 'lomauro', 'uvg', 'maarek', 'jalalib', 'jungreis', 'simillion', 'trainng', 'pryene', 'aiims', 'chronotropes', 'pressor', 'ral', 'photoelectrocatalysis', 'requena', 'khadsongkram', 'gome', 'tartarone', 'ndungu', 'biosense', 'lagoa', 'loughin', 'sonobe', 'pesola', 'kelch', 'vulcua', 'aonly', 'sabolinski', 'tunon', 'tresso', 'immediateimpactof', 'prasada', 'frois', 'preditors', 'youngson', 'raheel', 'donghong', 'mortalidad', 'guptad', 'yumitzeng', 'samavedi', 'labeau', 'yudkevich', 'mohurle', 'rmk', 'salzano', 'asker', 'hurni', 'tarzana', 'muthana', 'mosdell', 'discip', 'kpv', 'relevances', 'bagirova', 'suzana', 'arthrodese', 'periodicization', 'borentain', 'assuit', 'oduyebo', 'snecs', 'trochlea', 'hypnobirthing', 'felisati', 'immunoseparation', 'lovisa', 'bianchessi', 'arborization', 'psed', 'polyradiculopathies', 'kariny', 'trimetaphosphate', 'libermanb', 'unifesp', 'jlinnes', 'hardwares', 'meeusen', 'brinck', 'chines', 'ekosma', 'dincerc', 'somi', 'rigshospitalet', 'eshghoi', 'barichello', 'bioenergetic', 'hkashimura', 'minuto', 'contener', 'ayache', 'frowen', 'meituan', 'oppell', 'ottenritter', 'harikrishna', 'bordetella', 'nolanp', 'sedds', 'nondenaturing', 'eashna', 'zonetti', 'pujari', 'dubansky', 'yanhui', 'motejadded', 'cente', 'koden', 'interplanar', 'thenert', 'niduses', 'omegaette', 'kartakis', 'bundledpayment', 'hneuromuscular', 'burruss', 'cardiometry', 'eopt', 'jmk', 'tenoutasse', 'hield', 'vilmos', 'demaras', 'velocimetry', 'genuardi', 'ostuni', 'jastrow', 'rieder', 'cafee', 'mgpd', 'winkleby', 'pramulu', 'podolsky', 'fertilidad', 'mizmiztaich', 'medicinska', 'antimetastatic', 'barletta', 'ioversol', 'permeabilizer', 'hannifin', 'atmd', 'polyprotein', 'decremental', 'villarquide', 'mondul', 'carloni', 'fradiology', 'schucht', 'bashyam', 'hasemi', 'xiyuan', 'padhya', 'portaro', 'bioengineering', 'willams', 'meinhart', 'graboys', 'dmaic', 'pecht', 'mysyk', 'margono', 'callosities', 'acvs', 'baert', 'vdj', 'alcian', 'lalmohamed', 'electroporated', 'uwera', 'hadinger', 'campisi', 'weele', 'arnlov', 'gredal', 'unicompartmental', 'trebeschi', 'kreitler', 'hydrates', 'methanothermobacter', 'bhogal', 'bommareddy', 'nukina', 'rooby', 'strzalecki', 'marnane', 'benavidez', 'orasche', 'deaired', 'luccia', 'salager', 'multimers', 'simintzic', 'voulgaris', 'ottum', 'kitzing', 'qavg', 'sathiyakumar', 'limbut', 'gcattaggccaaagctgttc', 'kontos', 'endocr', 'meilstrup', 'bedretdinova', 'bercovici', 'monogenic', 'rocchini', 'barteri', 'chalhoub', 'ulman', 'nonmutated', 'cowin', 'parshani', 'oliveri', 'berikut', 'edimar', 'myocytolysis', 'dichromate', 'tachiyashiki', 'berneman', 'zlobec', 'ruilong', 'pfc', 'donadieu', 'chandna', 'portending', 'nickoloff', 'hmiel', 'vcouplets', 'karamichalis', 'ipass', 'osslera', 'ppes', 'fragilities', 'rathgar', 'dongwen', 'erozan', 'konemann', 'editore', 'aeroscope', 'noort', 'talcev', 'desguized', 'jizba', 'akinuro', 'asotf', 'dehaan', 'mpmr', 'shangyi', 'picosecond', 'bharj', 'thorson', 'falkiewicza', 'heathier', 'lagatta', 'bahlakeh', 'polman', 'meyr', 'lanska', 'nossaman', 'denlinger', 'jenewein', 'fencers', 'karavia', 'comunoglua', 'zarubaev', 'mccraw', 'nimon', 'torphy', 'montaquila', 'esteva', 'xenoestrogens', 'wyland', 'accesory', 'batistao', 'kida', 'smethyl', 'lanuti', 'tiersten', 'dudziak', 'trevo', 'litteral', 'shivkumaran', 'omair', 'squadrito', 'suply', 'lehtihalmes', 'qtpp', 'usados', 'ponzer', 'bounias', 'matsugi', 'ambulators', 'zwaard', 'birouk', 'rosenhek', 'medipol', 'sherlund', 'rufenach', 'shijingshan', 'rtrained', 'rudkin', 'hvidovre', 'mendiara', 'microplatform', 'rvctn', 'groenwold', 'clopidogrel', 'photoelectrode', 'estaing', 'ivascu', 'estill', 'hknpcsg', 'cliby', 'ufl', 'mayeur', 'ultrahypofractionation', 'avgerinos', 'pianosi', 'attorri', 'velus', 'falaize', 'cmca', 'zuiki', 'zygomaticus', 'pessotto', 'omim', 'lvsw', 'aggoun', 'aaltonen', 'pelgrift', 'dryanovski', 'ingestibles', 'cott', 'ona', 'choonara', 'sitzungsberichete', 'cttcccagaatccagtctttcc', 'mucaki', 'sidjabat', 'saintilan', 'petzoldt', 'hamidi', 'macp', 'ritschi', 'gauvin', 'maho', 'mutisya', 'zerbi', 'wityk', 'polyhedrons', 'isch', 'considerin', 'laryngectomized', 'kurkchubasche', 'poudrage', 'auriculectomy', 'kroger', 'palpabrae', 'slac', 'idv', 'strzalka', 'pomace', 'hemoparasites', 'unitypoint', 'anastomose', 'nambu', 'burbidge', 'malossini', 'szmc', 'bkastamonu', 'quartiles', 'eberholst', 'braly', 'takarada', 'jiangjiayuan', 'intermittence', 'puelacher', 'nanocasting', 'haricots', 'froidevaux', 'pericardioscopy', 'houssam', 'castonguay', 'ginj', 'antone', 'kisslinger', 'sayit', 'lcdr', 'makkar', 'leukoaraiosis', 'chowdary', 'bahrami', 'parametersand', 'skreiberg', 'tpert', 'inflamation', 'endproducts', 'haigang', 'narcostart', 'thuille', 'hdls', 'weerakkody', 'cifrain', 'nmri', 'kaen', 'tomasik', 'alem', 'bisdas', 'sugamoto', 'patoloji', 'varaperez', 'dobrego', 'karakayaarpaci', 'neuropharmacology', 'gowran', 'jinkoo', 'tardieu', 'aajcoselli', 'kulhari', 'problematise', 'ginhoux', 'turnley', 'cummin', 'ambrisentan', 'joswig', 'neuroradiological', 'rarp', 'ahmedzai', 'stimmhygiene', 'holon', 'uscanga', 'altclas', 'kottiri', 'begerow', 'emiazygos', 'nouhi', 'alstona', 'pnes', 'woollard', 'sivashankari', 'giannone', 'nirit', 'chemosensitivity', 'cysticercus', 'wangyongjun', 'lufi', 'lehtonen', 'nocera', 'inamasu', 'cerium', 'kuosmanen', 'malcenieksa', 'workholding', 'oflaz', 'efficay', 'dechelation', 'politiques', 'caaacccgactaccagcaac', 'sofcot', 'wint', 'zeldovich', 'bertaina', 'gromada', 'garces', 'lahousse', 'shaowen', 'orfalea', 'tawil', 'parotitis', 'gemeda', 'infranatant', 'lingfei', 'leow', 'gobrecht', 'liubwenliu', 'gherlinzoni', 'fluorthanatrace', 'uncouplers', 'pokala', 'rsr', 'belue', 'kakies', 'zhongnanhospital', 'lossd', 'bacterias', 'kuratomi', 'kotani', 'kaskaeva', 'shirdel', 'benjelloun', 'chloromethylated', 'isomerization', 'haemotoxylin', 'paulescu', 'jerles', 'vanderbeekb', 'mineishi', 'hyperfunctionally', 'membraneous', 'dellenbaugh', 'latvala', 'dpopulation', 'feola', 'unexcepted', 'polyrhachis', 'sandseter', 'bonadies', 'tobramycin', 'lipparini', 'claudication', 'creaghead', 'bickman', 'moschella', 'orofacial', 'appelbaum', 'lpl', 'histomicrograph', 'mundri', 'eag', 'antianginal', 'scalera', 'bronchiolograms', 'rufat', 'intens', 'kanjarla', 'derrikson', 'panzar', 'sieren', 'cejas', 'rattu', 'gadoxetate', 'odio', 'dornhoffer', 'hcov', 'lenardo', 'multicenter', 'xingcun', 'ldpm', 'cystoscopically', 'ageser', 'messika', 'decarolis', 'cupd', 'lacourbe', 'spearrin', 'cbandgap', 'aitalian', 'yindeng', 'velichenko', 'sinuvertebral', 'hotker', 'daren', 'yaghmaie', 'lahaye', 'contast', 'granhed', 'oxcellerate', 'kolandaivelu', 'worldwidely', 'yearsa', 'myoelectricity', 'henzlova', 'teleradiology', 'phaeocaulis', 'ulcay', 'departmenospital', 'jvir', 'casir', 'esmma', 'chillon', 'rouviere', 'sereda', 'sogndal', 'phacoemulsification', 'moxey', 'lindquist', 'stroebe', 'ggagcaacaattgcaggact', 'streu', 'munsat', 'yankaskas', 'krw', 'deaerators', 'parrilla', 'enshi', 'zeynep', 'erms', 'crocella', 'cannulated', 'kleb', 'inflamm', 'warri', 'pirating', 'benzo', 'spradling', 'caudill', 'hafiani', 'unreferenced', 'vidwan', 'treatdisease', 'egpa', 'propofol', 'syamal', 'bapat', 'xianli', 'yanbin', 'huaihai', 'schlaf', 'comploj', 'electrocard', 'nlpdes', 'fservice', 'fluorimetric', 'zanthoxyli', 'juo', 'darmani', 'ihde', 'degnan', 'slikboer', 'transfacet', 'ssx', 'vandenbosch', 'dhanasekharan', 'carf', 'sivarajan', 'mssr', 'primidone', 'internacionais', 'taeseob', 'hintennach', 'troger', 'alzueta', 'wsd', 'apri', 'greifensee', 'yacou', 'spiliotopoulos', 'luxate', 'androl', 'weder', 'whyman', 'mansoor', 'pseudomembranous', 'gurjit', 'fvfl', 'sistiaga', 'estrogenized', 'kry', 'frede', 'druggability', 'harnish', 'quemeneur', 'nemori', 'feltovich', 'vrqol', 'kmetze', 'greenlep', 'malignantly', 'haavik', 'scheltema', 'ownhomes', 'loscocco', 'kerstetter', 'lumbopelvic', 'toubiana', 'inertoviscous', 'lewisa', 'kopera', 'bilmon', 'marcaine', 'kallianos', 'vanderheyden', 'mpmf', 'fealy', 'batlle', 'wxianyou', 'aksan', 'mdfchew', 'setser', 'wellea', 'eluiss', 'antiestrogen', 'brittberg', 'multcomp', 'atarashi', 'gruson', 'zalapaa', 'normozoospermic', 'haagsma', 'tiwi', 'rffi', 'representativity', 'boormans', 'sandlobes', 'shouwu', 'akinyoola', 'ramankutty', 'ilsev', 'akagi', 'broekaert', 'aitt', 'ismahil', 'reddi', 'pilgram', 'sangiorgio', 'nerem', 'alsaadi', 'scharer', 'yaun', 'fizmatlit', 'puetz', 'kranb', 'surveygizmo', 'gobbens', 'cfracture', 'franzesi', 'hosseinverdi', 'editeurs', 'freise', 'ohnona', 'ruhcl', 'mnng', 'niederlausitz', 'electroanal', 'soroceanu', 'tcrbeta', 'mathesh', 'wikes', 'igli', 'gunawardana', 'lakka', 'donaghue', 'campian', 'dhole', 'coloproctol', 'gemeinschaftspraxis', 'constrastingly', 'rangappa', 'azeotropy', 'gurman', 'morphisec', 'coniferyl', 'leiblein', 'isochromosome', 'colistimethate', 'mudde', 'schroeck', 'delcourt', 'nulling', 'phenprocoumon', 'yakubek', 'iset', 'sperandei', 'cerebralischemia', 'elst', 'avoine', 'phytoene', 'karbane', 'subvolume', 'smorlesi', 'storch', 'rctvint', 'plexiforms', 'boethig', 'photocathodes', 'starc', 'nause', 'meulemans', 'myringoplasty', 'russman', 'bimodality', 'mastrolia', 'tabletizer', 'dattilo', 'itd', 'krewer', 'gabryel', 'minoia', 'rujivipat', 'gianfelici', 'ginovart', 'reengagement', 'trost', 'sudhan', 'kaier', 'australas', 'mayyas', 'kernochan', 'brockmann', 'spicochi', 'sehn', 'talian', 'combi', 'cherikkallinmel', 'ashori', 'tortelli', 'pucci', 'mandira', 'sbo', 'herzoga', 'rosik', 'surgcal', 'spartin', 'stadhouders', 'comparativa', 'huoy', 'fehm', 'bkeechung', 'otczyk', 'kuhlisch', 'livanis', 'matriculating', 'chennamsetty', 'venderink', 'methicillin', 'seidermann', 'maduekwe', 'polarstar', 'fenglin', 'amara', 'lammps', 'duyk', 'aberg', 'etymotic', 'livdan', 'endoseal', 'fasciocutaneus', 'tuti', 'bolligeri', 'atangana', 'inis', 'vialle', 'nordenberg', 'defazio', 'kingsman', 'glherbert', 'jcm', 'songc', 'maghraoui', 'ucbl', 'yonggang', 'unlabeled', 'disbrow', 'ocps', 'rasanen', 'ziwei', 'necrolytic', 'chandran', 'kasturi', 'abida', 'intraflap', 'sheinkop', 'vleuten', 'thacher', 'kuzniak', 'cunnington', 'sevrouk', 'weibrecht', 'steatorrhoea', 'erfan', 'saputera', 'tafelski', 'naghshineh', 'dennick', 'saleki', 'bairoch', 'brochier', 'audiotaped', 'gabai', 'todate', 'semnani', 'midterm', 'giannitsioti', 'khefani', 'varvodic', 'russakovsky', 'behensky', 'traser', 'ezzat', 'finorganic', 'loomba', 'cavestro', 'ruckauer', 'spatulation', 'vamvini', 'fukutomi', 'aty', 'mricloud', 'joany', 'tjmd', 'quantifoil', 'abbass', 'schweizerische', 'hoboubati', 'eventuated', 'drfs', 'homos', 'clonable', 'kongkanand', 'cheskes', 'shahsavari', 'lairmore', 'vdlpace', 'hemorrhaging', 'amtsgerichte', 'cpbc', 'koiwa', 'pinkston', 'propafenone', 'spurdle', 'burnichon', 'codjoe', 'luznik', 'tuckman', 'kaups', 'erhu', 'sprouls', 'vickberg', 'technonologies', 'nanjundappa', 'romijn', 'larfars', 'cufp', 'bmetal', 'activitya', 'sheley', 'ccbcts', 'springerverlag', 'nasiell', 'wolny', 'morozan', 'kindel', 'sevklbig', 'giechaskiel', 'nedeltcheva', 'maluenda', 'athlethes', 'stjko', 'maquilan', 'kurita', 'bhavan', 'bromocryptine', 'zhuozhi', 'petrosky', 'subhan', 'wadosky', 'traine', 'eurocode', 'xiaosong', 'jitterppq', 'nourazar', 'tegmentum', 'cohena', 'tebourbi', 'takeyama', 'humpeler', 'phthalic', 'khalifeh', 'mhyr', 'ammirati', 'desmonts', 'conformer', 'krauze', 'alian', 'icky', 'zeitels', 'dahan', 'eversus', 'stereotaxy', 'ucil', 'darsinou', 'deguenon', 'terracio', 'shuab', 'baerwald', 'schernhammer', 'blasko', 'habe', 'grinded', 'youtube', 'weerasinghe', 'astiz', 'oocysts', 'nrn', 'macronutrient', 'wanjala', 'raaymakers', 'cannamela', 'diamicron', 'socociety', 'phianphak', 'caropresea', 'gribko', 'mtis', 'floege', 'mante', 'packmol', 'aerofrosh', 'cincotta', 'marinov', 'urs', 'farbera', 'govender', 'irdem', 'fibrillationa', 'synmaster', 'boulhout', 'northup', 'adetutu', 'antineoplastics', 'goenaga', 'gauyacq', 'sptp', 'schomig', 'ficher', 'paass', 'pmla', 'glutaminolysis', 'tilikete', 'dinicolantonio', 'cebeci', 'multisection', 'kein', 'maxillectomy', 'virudachalam', 'epidermolysis', 'lacinita', 'sukhija', 'startups', 'alikelihood', 'stahle', 'alard', 'ripeningrelated', 'darwish', 'opzoomer', 'berkholderia', 'methamphetamines', 'moriwake', 'klemstine', 'rogacki', 'yhm', 'dzieci', 'ggtgtgacgatgaagagtgatg', 'acyet', 'irajpour', 'jalilov', 'spellman', 'mistakable', 'thakkinstian', 'thiacetazone', 'cardiothorac', 'dpmrgcavaliere', 'shiskowsky', 'prepucial', 'overptentials', 'kpnc', 'osteochondroplasty', 'walberg', 'butyrylcholine', 'reemerging', 'emori', 'taiebat', 'eisfeldt', 'khori', 'jcet', 'saqer', 'transpubic', 'karnatak', 'ualn', 'porreca', 'terpenoidss', 'arctechnique', 'rouhi', 'kalliainen', 'talbi', 'hongfa', 'oelfke', 'mddrsunithi', 'multimechanism', 'lefol', 'hiyama', 'koopmeiners', 'santarcangelo', 'brillas', 'asialofeutin', 'electrolaryngeal', 'kimberlyannetan', 'immuoflourescense', 'sarmento', 'aum', 'garciarrubio', 'ehn', 'bassez', 'tcttctggctctccaagtcc', 'chongbo', 'cowcaddens', 'mkhalifa', 'warrenburg', 'helbostad', 'wgsr', 'braven', 'stafilas', 'osiri', 'straube', 'peican', 'kesser', 'vouyouka', 'kaixin', 'weijers', 'fluorophenylalanine', 'zhanghuizh', 'cinstituto', 'functionsuch', 'leachman', 'suberimidate', 'nonspine', 'jindal', 'pirna', 'drns', 'roxhed', 'marangoni', 'ciavattini', 'chintala', 'llinares', 'caix', 'covarrubias', 'recreat', 'belsante', 'caglar', 'dheas', 'rooimans', 'gresenguet', 'alwi', 'yangling', 'azene', 'srivastava', 'tateo', 'melisma', 'resouce', 'noorman', 'vigneshvar', 'osterberg', 'pajnkihar', 'bhonsale', 'cdenver', 'kataoka', 'timesheets', 'aggregator', 'sabatier', 'pfidl', 'universitay', 'semidefinite', 'sebbag', 'askarin', 'microcluster', 'sprecherziehung', 'astudillo', 'ryoya', 'liq', 'gelb', 'afadairo', 'swiffer', 'microfibrillar', 'kankare', 'cappelleri', 'gevo', 'interplays', 'liehui', 'herth', 'upm', 'irrigates', 'drazenovich', 'shorr', 'godspeed', 'carmeli', 'sargolzaei', 'dysferlin', 'escutcheonectomy', 'marquezin', 'monaghana', 'andedematous', 'rudofsky', 'oligoclonal', 'cellularized', 'kreuter', 'pwh', 'mukarakate', 'yershov', 'mylan', 'setyawan', 'alveolocapillary', 'anzuetob', 'kingf', 'knauf', 'ozayar', 'wvf', 'alexandrou', 'hemic', 'addgene', 'kelekis', 'ridderinkhof', 'atadzhanov', 'kapetanovic', 'retroversion', 'florfenicol', 'nanochannels', 'undecanoate', 'purnendu', 'dankaerts', 'jicf', 'lipophilicity', 'pkuj', 'octenyl', 'huixia', 'necrotized', 'certolizumab', 'hypercontractility', 'mprs', 'omatsubara', 'chemelectrochem', 'pompliano', 'rebolledo', 'gastrocnemius', 'tnl', 'berlinger', 'amatore', 'kausch', 'bemerkung', 'majr', 'anglea', 'shahabuddin', 'nasto', 'arrighi', 'kurdakova', 'marwa', 'amrane', 'mungbean', 'professoralghelichi', 'orvig', 'kuwajima', 'smits', 'mazel', 'kompa', 'ravanipour', 'thd', 'stelzner', 'platysma', 'clarmann', 'jerke', 'zenari', 'spinazzi', 'kle', 'donalonso', 'patau', 'cullison', 'csimon', 'carstalt', 'yuratich', 'nonurological', 'peverall', 'broos', 'cashy', 'negin', 'grafakos', 'semnan', 'jop', 'gietema', 'iincision', 'hvidkjaer', 'colliculi', 'nanohybrid', 'signaling', 'meirhaeghe', 'chemosensitizing', 'aufpasse', 'gams', 'ilioinguinal', 'aestimated', 'hmpv', 'georgopoulos', 'schandl', 'cder', 'dingb', 'kalliala', 'multimetallic', 'pudendal', 'dph', 'tfn', 'mfg', 'mineralbia', 'mmcfoam', 'mcclish', 'griesser', 'kheirmand', 'hemophagocytic', 'zincite', 'mastopexy', 'graptemydos', 'ohyama', 'quattrin', 'kouichi', 'zin', 'barbone', 'apicobasal', 'suematsu', 'costelli', 'butriptyline', 'separ', 'noteable', 'kommineni', 'bezza', 'mccahill', 'postole', 'tubulolubar', 'lokhnygina', 'margarida', 'awang', 'fractionaloperator', 'venetoclax', 'litynski', 'pratia', 'tvar', 'kompis', 'liguori', 'mrech', 'tzalka', 'sreenan', 'zervou', 'interventionsversion', 'perrine', 'kyuho', 'valensi', 'rhomberg', 'akeele', 'tinant', 'mouisel', 'motora', 'rrs', 'debranched', 'destruct', 'wankowicz', 'dowle', 'yodo', 'asteni', 'nowakowska', 'lsts', 'myelogram', 'celestre', 'spinewine', 'annalisa', 'abdelwahab', 'suijkerbuijk', 'kto', 'nametso', 'benzothiazole', 'bischl', 'oberson', 'kasperzyk', 'galter', 'aquilani', 'gullu', 'raut', 'sirtori', 'vyer', 'guibertia', 'genden', 'logiq', 'damanka', 'mosterd', 'noordini', 'deering', 'bsmt', 'langeveldt', 'tendero', 'hufkens', 'hypopnoeic', 'aghajani', 'bdepartament', 'krappel', 'ecoscreen', 'takegami', 'macropinocytosis', 'matrtars', 'andreou', 'unr', 'spiradenocylindrocarcinoma', 'skrodzewicz', 'moona', 'treehugger', 'hhhhhhht', 'putzbach', 'theiler', 'khandhar', 'methyclothiazide', 'hexahydrate', 'edrmuludag', 'mylopoulos', 'burov', 'neurotrauma', 'malborough', 'kozloff', 'dermeik', 'sadhana', 'pernigotti', 'endomicroscopy', 'cirngliaro', 'schultmann', 'feuchtinger', 'kogevinas', 'codetermined', 'weisenberg', 'babaghasabha', 'jeschke', 'haschka', 'rastatt', 'greenwooda', 'dankbaar', 'phytic', 'chindalco', 'helenowski', 'ongkiehong', 'sakkase', 'deierlein', 'vbp', 'carlomagno', 'hegvik', 'kwongmd', 'arrhennius', 'hyposthesis', 'kaehne', 'midmembranous', 'disab', 'delto', 'angioli', 'goethem', 'kongnyuy', 'roychoudhuri', 'matthay', 'sporanox', 'ttneighborhood', 'dcomplicated', 'metra', 'urushihara', 'phosphorodiamidate', 'iupd', 'tsujiuchi', 'kamendulis', 'transversion', 'imasaka', 'cuneo', 'pulito', 'kuniyoshi', 'martland', 'enlow', 'solisb', 'myoclonic', 'interfold', 'thei', 'maoshirui', 'darkfield', 'fakultesi', 'bronks', 'paleville', 'ekwueme', 'cerebrovasc', 'ipk', 'vlenterie', 'cherel', 'rimmbach', 'gentric', 'norihisa', 'delavaran', 'merup', 'dtsch', 'kouchoukos', 'dystrophinopathies', 'trn', 'rodrguez', 'dificultades', 'tacro', 'gubernator', 'spieth', 'dhoble', 'proximityit', 'racgp', 'nucleophilic', 'japour', 'huotari', 'linglart', 'amparore', 'tetradecyl', 'daza', 'baidu', 'honndorf', 'belete', 'chauncey', 'coassessment', 'ciloleucil', 'iir', 'morguette', 'takada', 'paralogous', 'koronios', 'jordache', 'kamran', 'westermann', 'ketels', 'luquain', 'yuqin', 'stripling', 'creta', 'isfog', 'alizai', 'horodyski', 'yokomise', 'eapen', 'ganesamoorthy', 'strittmatter', 'dandie', 'ozluk', 'savinova', 'loesche', 'ournal', 'noresponse', 'povpc', 'physiother', 'dockens', 'guerrieri', 'pux', 'moselhy', 'fluorination', 'edri', 'televideo', 'cizman', 'rmdf', 'perforat', 'yuyan', 'successfull', 'bradlow', 'smartcards', 'krivan', 'naphthylmethyl', 'servitization', 'bioworld', 'cracium', 'bdiagnostic', 'cvrf', 'endosc', 'sovetsky', 'iphone', 'elastoraphy', 'hovsepian', 'taibai', 'mokhtarzadeh', 'myofibroma', 'heptoxide', 'sadoughi', 'ponzio', 'lattuca', 'kirollos', 'kiurud', 'platanus', 'galanis', 'bioudb', 'tijchon', 'blankenbaker', 'nyska', 'willet', 'oudard', 'phyllanthus', 'pattynama', 'thimme', 'schueller', 'rajeev', 'endwhile', 'gorraiz', 'decontact', 'ramjan', 'hideo', 'mamisch', 'nvidia', 'aerogels', 'davarzani', 'nonradiologists', 'dgraphic', 'katzenbeisser', 'ifac', 'bilharzial', 'atra', 'faltas', 'perumpail', 'laks', 'reenen', 'altimir', 'rebending', 'carmazzi', 'leshan', 'uenami', 'nazareli', 'sulfinic', 'ostini', 'masseters', 'shaid', 'surtime', 'atezolizumab', 'jaimes', 'alibab', 'grazzi', 'svhi', 'biocor', 'exemestane', 'tanweer', 'minhas', 'angiocatheter', 'angioseal', 'azah', 'rotmensz', 'mermoud', 'paziente', 'vancampfort', 'cosoa', 'peroxydisulphate', 'enb', 'chdresults', 'moxonidine', 'autaa', 'guoc', 'antypas', 'ucsf', 'roda', 'denisenko', 'habra', 'pecknold', 'freso', 'mct', 'ehman', 'vairamuthu', 'giunti', 'transmasculinity', 'metges', 'befalsky', 'raccah', 'tobian', 'colonosight', 'reliabily', 'kaag', 'warholic', 'greagent', 'nodari', 'tou', 'regier', 'hatzis', 'sriraj', 'spokoyny', 'hexadecane', 'monomethylarsonic', 'smelyanskaya', 'rukhadze', 'massberg', 'scheffera', 'hydrogenous', 'nahikian', 'chaung', 'yamei', 'slors', 'isbagio', 'liquefaciens', 'hegele', 'cheron', 'rimessi', 'glycophorin', 'vaiz', 'massiani', 'electrocapacitive', 'ormel', 'rubesin', 'jorden', 'micames', 'kempegowda', 'mesraoua', 'aranishi', 'capurso', 'sravisht', 'symporter', 'tggttgccttgggttcattat', 'highscore', 'theriot', 'roszkowski', 'slaybaugh', 'teran', 'borosilicate', 'estuar', 'mazlan', 'suvivial', 'paraganglionic', 'iliotibial', 'jacs', 'baenke', 'czechia', 'sharafutdinov', 'metacommunity', 'hofkens', 'bettega', 'kothary', 'mobike', 'leei', 'bcity', 'xianhong', 'obviation', 'aindicator', 'schwiebert', 'sugimoto', 'emobile', 'kurosaki', 'nutthawut', 'inferable', 'aaaacgcaaggctgactgac', 'barrese', 'aleksandar', 'xgp', 'rurale', 'saker', 'boudia', 'gangil', 'turturici', 'qujing', 'shuangtaizi', 'gallio', 'seccia', 'sotomayor', 'mbir', 'nybo', 'enterocutaneous', 'intracardiac', 'rhatigan', 'rahimpour', 'kalun', 'husein', 'aptamer', 'snd', 'thrombosed', 'chelators', 'vfmi', 'bachynski', 'sibilants', 'sietz', 'lippincott', 'nyren', 'educhenne', 'knoops', 'paraplegia', 'deshmukha', 'avatars', 'highbush', 'theologou', 'laurinen', 'taimur', 'kaldate', 'prothesis', 'imola', 'midwifes', 'dysaesthesias', 'tegen', 'neuroepithelial', 'poungpairoj', 'iravanis', 'unconcentrated', 'vuyst', 'electroglottalgraph', 'konnai', 'blazquez', 'papent', 'kieu', 'gdh', 'brichmond', 'krenk', 'nakaya', 'slavin', 'superrare', 'ioe', 'liebregts', 'zhilin', 'senyurt', 'obaidat', 'teschner', 'asaio', 'postpubertal', 'asystolia', 'terzopoulou', 'pazmany', 'arbiser', 'riani', 'chubu', 'sanampudi', 'monson', 'kintzlinger', 'faje', 'shewell', 'royalex', 'percents', 'vikas', 'gsem', 'lizhen', 'towhidi', 'jiangshan', 'leth', 'seker', 'nkoom', 'mahaffey', 'gemein', 'biostatistical', 'cowart', 'aabbcc', 'krossing', 'ruffatto', 'maejima', 'cortazzo', 'fmls', 'hemmingsen', 'dolghin', 'papoutsaki', 'ozanne', 'yanagawa', 'sterz', 'hypothesizes', 'creu', 'todorovic', 'exocat', 'ofl', 'frogposition', 'sheta', 'yono', 'poopy', 'jaimovich', 'phosphoryated', 'kendrach', 'rydenlius', 'marwin', 'schoenfeld', 'verdegem', 'dolmans', 'pavcnik', 'nuriel', 'sundararaju', 'moqarehzadeh', 'suparco', 'vefsnmo', 'ramathibodi', 'debecker', 'hugonnier', 'savrs', 'horiguchi', 'rosek', 'ahlsson', 'shenglia', 'shrawani', 'suhara', 'tavridou', 'cjilin', 'quilichini', 'ausubel', 'cnubben', 'cnanotechnology', 'icbr', 'mobashir', 'balas', 'bienenstock', 'haghighat', 'nantiruj', 'zukerman', 'lymphopenic', 'hemalc', 'nocker', 'naimisham', 'isostructurality', 'husby', 'nault', 'geels', 'garilli', 'belinfanti', 'hristov', 'yoshihiro', 'mintie', 'wyrwicz', 'jaillon', 'partterns', 'shroff', 'hohwu', 'bathoorn', 'yuec', 'klerkx', 'surgl', 'spirometers', 'urorectal', 'clb', 'halttunen', 'sanitizer', 'lario', 'eris', 'smeda', 'rasaiah', 'stuijt', 'haskel', 'lizanac', 'sensub', 'surviv', 'shepstone', 'eleftheriou', 'vegter', 'panczel', 'berenholta', 'mkt', 'ziswiler', 'mceldrew', 'restauri', 'arja', 'arthrogrpahy', 'lamaze', 'siminoski', 'septectomy', 'iltar', 'wuu', 'shefi', 'kharat', 'pentero', 'dimethoxymethane', 'rsds', 'bmib', 'janineroller', 'hweiss', 'chitraa', 'subinguinal', 'schliftman', 'manski', 'czarnecka', 'melissano', 'virgine', 'gronblad', 'diomedia', 'zhuws', 'chubaakum', 'exergetic', 'juenger', 'mhsc', 'erhorn', 'drume', 'sarcs', 'ciuleanu', 'aemfcs', 'traceback', 'mphb', 'radiomcis', 'leverages', 'sjolander', 'syndrom', 'matera', 'shangqing', 'heitkam', 'duxiu', 'mirbase', 'piochem', 'flournoy', 'flavae', 'opreac', 'dekkercrdekker', 'litearture', 'aubin', 'yilizati', 'drewes', 'synesthetic', 'ijima', 'icmi', 'delakas', 'siupka', 'lanzarotto', 'bhagatwala', 'changea', 'usbee', 'artioli', 'bchungbuk', 'wilsonc', 'dmyology', 'matrixin', 'salmani', 'sprintf', 'cherbut', 'physi', 'iscoe', 'samdal', 'squadrone', 'oppositae', 'radif', 'kathpalia', 'barboza', 'antecol', 'clobazam', 'ghirlanda', 'polynometric', 'zeeni', 'autoclave', 'dusollier', 'pacal', 'neurofunctional', 'bohlman', 'soltani', 'hospitalet', 'tezaki', 'mechatronic', 'lustenberger', 'dichlorophenol', 'isografts', 'kwapisz', 'indwell', 'renisch', 'asabanci', 'factorsa', 'nccr', 'deshar', 'aldy', 'inip', 'xerogels', 'bmcc', 'edworthy', 'takaya', 'cavalletto', 'topgaard', 'holyb', 'grazu', 'syst', 'vandyck', 'hiwarkar', 'hydroxysafflor', 'kngf', 'asurrey', 'katten', 'dunfee', 'risebrough', 'mcconnachie', 'mwl', 'roediger', 'clonidine', 'ablations', 'rasit', 'kalveram', 'stoelting', 'zentralb', 'tilburt', 'diplomated', 'rhja', 'bodade', 'rosac', 'cddep', 'drlixin', 'naunheim', 'mandzuk', 'khodayari', 'joski', 'samle', 'candidatea', 'mirai', 'pkns', 'neagu', 'tracheoscopy', 'bmid', 'pauyo', 'goldkorn', 'sporophytic', 'uncontended', 'fibra', 'tournaire', 'marysue', 'sergienko', 'crosslinked', 'moritan', 'radiogenomics', 'guillaud', 'maddalozzo', 'readme', 'therapya', 'mayoux', 'jalaie', 'sleeuwenhoek', 'ostial', 'botker', 'shively', 'nsection', 'normozoospermia', 'syndesmosis', 'detroy', 'shanmugakani', 'romoe', 'superiore', 'decalin', 'resouces', 'hilderman', 'kamalian', 'grabher', 'bruckmueller', 'eatontown', 'reintamm', 'agmo', 'wiltrout', 'kotobi', 'tauchmanova', 'konicek', 'acarregui', 'piezomagnetic', 'similary', 'gothelf', 'tagliabue', 'toolhill', 'carless', 'haneuse', 'instated', 'nyaga', 'zeppa', 'mccaustland', 'faraone', 'phares', 'saroufim', 'ravishankara', 'independentei', 'icg', 'steuerung', 'hyperpermeability', 'iucpq', 'firek', 'okuyama', 'sheiner', 'terao', 'homolateral', 'nonaka', 'bukhtiyarov', 'banghua', 'endeavors', 'bergui', 'sciacchitano', 'nyshadham', 'allexperimental', 'karras', 'nafsika', 'tonivolumab', 'hemotherapy', 'siboni', 'dannefer', 'theisen', 'bressani', 'laborers', 'wintermax', 'mitnitski', 'yukselturk', 'msba', 'phosphoproteins', 'mezzomo', 'radpeer', 'lier', 'phalloplasties', 'seyal', 'hamirani', 'mohankumar', 'krivodaeva', 'ducted', 'spirochete', 'ripschler', 'eiji', 'babkin', 'gaind', 'xingcai', 'burprenorphine', 'principes', 'nandagopal', 'suero', 'vanrullen', 'orexigenic', 'esnault', 'staemmler', 'resorptive', 'butyrateenema', 'boussekey', 'karchier', 'ecker', 'fredericia', 'lopilato', 'luebbe', 'xcondition', 'hiltbrandt', 'firn', 'meersman', 'casas', 'rz', 'deiss', 'rondel', 'khambhaty', 'hemineglected', 'emamzadeh', 'goldfarb', 'boehling', 'ambulator', 'cardiotoxicity', 'langnas', 'crra', 'iihoshi', 'mpal', 'tecan', 'karlovitz', 'kivimaki', 'caec', 'macrotrends', 'ludlam', 'superhydrophilic', 'ifenthaler', 'arx', 'pontana', 'medoid', 'pclose', 'grether', 'platypnea', 'grunebaum', 'mmurata', 'ifinedo', 'fatouros', 'haemoprotozoa', 'kuster', 'edef', 'hochwald', 'gesierich', 'hassel', 'settmacher', 'bynevelt', 'hulst', 'huangdi', 'sifan', 'koros', 'jiaheng', 'nonconstrained', 'kawachi', 'miozzari', 'gyftopoulos', 'deimling', 'ihekweazu', 'carbazoles', 'schofer', 'clayman', 'immunoblotted', 'abraaj', 'cavogram', 'ergometer', 'krough', 'phenylpropane', 'isozyme', 'mandrekar', 'daclame', 'turkian', 'skui', 'besharati', 'somineni', 'coherex', 'komici', 'milane', 'superwetting', 'solicits', 'creusier', 'fufang', 'jeuland', 'fielman', 'hayama', 'sof', 'neoaortic', 'kanesvaran', 'okiror', 'zhan', 'feuchtner', 'reimold', 'adessa', 'phonovibrogram', 'juji', 'coronavirus', 'irinotecan', 'kasegawa', 'pharm', 'laurini', 'hepatosplenic', 'interconversions', 'fpds', 'retrocondylar', 'shihezi', 'duijts', 'arterialization', 'flamefront', 'genotyping', 'recharacterization', 'womans', 'xenogenic', 'spitznagel', 'newtom', 'illuminometer', 'savvr', 'palatini', 'kihara', 'abelev', 'hha', 'gkagkas', 'pomrehn', 'michalis', 'claudicatory', 'dtab', 'akesson', 'berchiolli', 'desmier', 'hendricksen', 'tyldesley', 'osipenko', 'propolis', 'dalerba', 'shutze', 'lisan', 'aarstad', 'butenyl', 'gulsahi', 'thongchai', 'brkic', 'changizian', 'ahmadu', 'motilal', 'chopade', 'trimis', 'pentimalli', 'mokamati', 'therneau', 'hopstaken', 'nonye', 'greiffo', 'sfn', 'atchie', 'elmussareh', 'rjkimmel', 'orenstein', 'pureauto', 'rnaeasy', 'luczak', 'iims', 'esbl', 'spurrier', 'ishitsuka', 'scippo', 'targetings', 'mitsuanga', 'baxalta', 'loewenthal', 'lanas', 'sciot', 'biol', 'flavorings', 'shahab', 'santino', 'mandrioli', 'allam', 'tegumentar', 'tambara', 'cancini', 'benzofuroxans', 'optimizers', 'comedonecrosis', 'mahmeed', 'salotti', 'qsm', 'pavos', 'lebeck', 'vuelteenaho', 'valuecox', 'hoogh', 'pinna', 'ucbg', 'gemmar', 'ican', 'cytotoxity', 'takagita', 'grobert', 'mext', 'royakkers', 'harfouchea', 'aggregately', 'touhara', 'dcnison', 'deandrade', 'sipre', 'phototherapeutic', 'habilitational', 'unactivated', 'carminati', 'melsingen', 'arroll', 'omenaas', 'schelhaas', 'yunhua', 'ghattas', 'pfiefer', 'trivette', 'newacheck', 'latae', 'tchouate', 'shimazaki', 'horak', 'phenomecentral', 'polyeuropathy', 'cangelosi', 'normophonic', 'blarer', 'superspecialty', 'boufaghes', 'toldo', 'fontan', 'jamia', 'matarese', 'thyroidal', 'vandergheynst', 'arccheck', 'masilko', 'coc', 'rapaccini', 'chekin', 'reevaluated', 'ciechanover', 'dzierzak', 'alsa', 'brotherston', 'teleman', 'respired', 'marvan', 'nyiraneza', 'harnal', 'aptasensor', 'dehuan', 'sternfeld', 'acculink', 'antwerpen', 'reijke', 'jaroma', 'hornblass', 'yonezu', 'laboratorio', 'czerwinska', 'lgsc', 'sivathasan', 'adu', 'trenti', 'eval', 'tyamaguc', 'prehallux', 'digiti', 'nonbinary', 'orrae', 'akelman', 'sneppen', 'nematian', 'meryem', 'thundiyil', 'qiaamp', 'lavandero', 'talassi', 'leshabari', 'bahlakeha', 'fermentas', 'manfredi', 'biyikli', 'berrevoets', 'citarinostat', 'bailin', 'heterogenized', 'rnno', 'mongoloid', 'jakymiw', 'dvscc', 'barac', 'cybercrime', 'belehradek', 'rusell', 'nakrokhin', 'glo', 'frist', 'rentea', 'burcin', 'mouedden', 'hulkoti', 'bayuga', 'teschendorff', 'drame', 'nordisk', 'etsa', 'barouk', 'riker', 'feii', 'orhop', 'pietila', 'nonbronchioloalveolar', 'clinicalmarkers', 'esparra', 'bartee', 'clemmer', 'lesionsas', 'zhaoqq', 'hanss', 'arvanitidou', 'giunco', 'agodi', 'siegmund', 'currivan', 'ambispora', 'untch', 'brems', 'windaq', 'huffines', 'costant', 'cystomanometry', 'buonanno', 'latsch', 'thamm', 'kentor', 'metu', 'badlani', 'nordkamp', 'hbg', 'liebster', 'duranski', 'uphoff', 'mumc', 'wuchter', 'kerstjens', 'twk', 'battson', 'vep', 'tulli', 'imidazoline', 'ophiopogonis', 'acoustsoc', 'antiknock', 'canaud', 'loefler', 'aneurysmal', 'pukander', 'brinjinki', 'kalna', 'wossvc', 'vaiphei', 'fortive', 'dunivan', 'brusset', 'bastug', 'kuruppu', 'havitz', 'deyun', 'dutschke', 'titers', 'jiaju', 'inton', 'spasyuk', 'rybitskaya', 'caporaso', 'finfection', 'nsse', 'mdcm', 'henkea', 'shanedling', 'esou', 'heindel', 'tzetzis', 'remenschneider', 'jmv', 'lcooley', 'cvrc', 'banaszczak', 'fenip', 'exome', 'chobotar', 'galati', 'senner', 'telangiectasias', 'tandemly', 'ydersbond', 'computstat', 'lucke', 'expressiona', 'adamovicha', 'htem', 'clemenshospital', 'hogle', 'kawarasaki', 'aimo', 'mckeon', 'baraldini', 'siheung', 'volgas', 'floresguerra', 'polyaromatic', 'pabla', 'edentulous', 'savrov', 'visuo', 'mihaljevic', 'mansourieh', 'cerdan', 'granulosus', 'sanzf', 'traboulsee', 'ppo', 'tanzan', 'biase', 'nildag', 'prot', 'coxsackieviruses', 'tasleemd', 'biethics', 'sacg', 'aprepitant', 'echogr', 'prass', 'resini', 'petruso', 'zhenbo', 'resnick', 'subsubsegment', 'bravu', 'extragradient', 'malabar', 'gupte', 'sorou', 'wabel', 'natick', 'siniawski', 'trangender', 'procartaplex', 'blocki', 'yichun', 'kais', 'falkenstine', 'amax', 'fakhri', 'hanton', 'pineda', 'cordido', 'monoarticular', 'duerksen', 'indec', 'mlmt', 'rjq', 'postura', 'meenakshi', 'mohamdi', 'kadimcharla', 'petsc', 'cuprite', 'siporin', 'teerin', 'scne', 'liguoria', 'calicchio', 'setings', 'whets', 'stellant', 'pappolla', 'pooswamy', 'jafarimoghaddam', 'kolta', 'sadiqabad', 'isglobal', 'complicatione', 'zaban', 'parizotto', 'yokochi', 'alkalized', 'chernorizov', 'neels', 'basaif', 'retsu', 'behlauf', 'jiangb', 'yoshiyama', 'zuckermann', 'birthi', 'riemers', 'hesley', 'folbe', 'duk', 'quaglino', 'alshits', 'cyclacel', 'rvcv', 'csfd', 'seidlin', 'oppneheimer', 'disussed', 'connecters', 'porion', 'respirat', 'mitsouras', 'mcqueena', 'mitry', 'krus', 'tomoo', 'elnassar', 'teda', 'schuffenecker', 'peetermans', 'hara', 'fonti', 'clinicord', 'bozec', 'clinicallycharacterized', 'seips', 'barancik', 'iqon', 'bignotti', 'hfa', 'maks', 'mordanting', 'abdelbary', 'gsfe', 'eckenfels', 'alby', 'metc', 'roquer', 'redlinger', 'friedrichsen', 'usadel', 'pajak', 'trinkaus', 'leischner', 'kovoor', 'donken', 'roethke', 'intramembranous', 'wyslouzil', 'liman', 'treggiari', 'marthon', 'ploner', 'hydroiodide', 'rathsberger', 'tumori', 'scholmerich', 'tulkinta', 'robak', 'upshots', 'dgte', 'vernimmen', 'liubing', 'horke', 'tsuyuki', 'rozet', 'montie', 'rhyne', 'micobacteria', 'lonkar', 'bneurosurgery', 'emda', 'hordyjewska', 'baroreceptors', 'ramsayi', 'deepithelialized', 'nervoso', 'steigerwalt', 'baazeem', 'groninger', 'planta', 'ruttens', 'sungcho', 'garra', 'munjewar', 'lauriola', 'koski', 'acublade', 'annemieke', 'sequest', 'esidues', 'bivalence', 'rutz', 'damman', 'cout', 'polycarbazole', 'anyanwua', 'dapprich', 'rolfo', 'flocculated', 'boulanger', 'mondie', 'kaity', 'smink', 'repricing', 'sampen', 'flatfoot', 'satapathy', 'melodia', 'icmm', 'schneidera', 'phdab', 'wafae', 'slco', 'histomorphology', 'griner', 'offerd', 'olvg', 'sokos', 'pseudosulcus', 'ketelaer', 'goldinger', 'sebacate', 'bansode', 'adelaja', 'carsft', 'kasprzak', 'diogini', 'qiuguang', 'lussier', 'gluteraldehyde', 'palamarchuk', 'roary', 'anemission', 'npvb', 'praveen', 'aarandom', 'pruritic', 'cabalar', 'zxr', 'wisanskoonwong', 'hargie', 'dangel', 'lgaz', 'nosql', 'keehner', 'soing', 'wlodzimirow', 'amoafo', 'hyperdiploidy', 'faes', 'antognini', 'systematical', 'lapierre', 'facilitytype', 'buchenic', 'horio', 'hypovirulent', 'simoneaux', 'hoppes', 'asimakopoulos', 'vaishnava', 'cazita', 'microvessel', 'shapeero', 'cryptofinance', 'phylogenetical', 'paciaroni', 'bizzaglia', 'stolten', 'powerchina', 'khoshandam', 'capparis', 'bostwick', 'jaclyn', 'puvanesarajah', 'tarabuzzi', 'mbrunkan', 'monosaccharides', 'malbrain', 'shmchen', 'sorgente', 'eigenmode', 'jhw', 'polglase', 'bachet', 'ackerly', 'geta', 'theas', 'burdock', 'bhatheja', 'kethireddy', 'seid', 'goralczyk', 'weismantel', 'aminopolymer', 'marinoso', 'tayebifard', 'rhabdomyoblasts', 'wansu', 'zrimec', 'eby', 'tryk', 'menick', 'schnegg', 'vanderbei', 'transphalangeal', 'ifip', 'dnursing', 'hosomi', 'almahallawi', 'cayea', 'qe', 'vlh', 'primaide', 'pronouncedly', 'surena', 'synchrot', 'dorff', 'klodas', 'jphone', 'luecken', 'vasanth', 'wethuysen', 'edinb', 'hexamethylene', 'oluwatobi', 'fibroepithelial', 'pjl', 'ziatri', 'dieringa', 'anindita', 'lhnps', 'specalities', 'vittetoe', 'mashberg', 'namsu', 'amalan', 'affip', 'vergroesen', 'anderssona', 'wassenaar', 'sargi', 'gcn', 'clinicaldata', 'adnectin', 'therapeut', 'alagna', 'workie', 'ccctctccaccagtctcctcta', 'amgad', 'algan', 'harolds', 'chikwe', 'stantonsburg', 'ganetespib', 'keyvanfar', 'curtwright', 'operativer', 'gosewisch', 'ceccacci', 'gdmgsn', 'drci', 'mediplex', 'klimberg', 'deccache', 'olivera', 'zarantonello', 'hupperich', 'expeditor', 'subsquent', 'gaiteiro', 'skoczynska', 'hourani', 'azadmanesh', 'lvdd', 'powderly', 'socioemotional', 'periodontitic', 'synthron', 'lactosylated', 'massrouri', 'murabito', 'lmic', 'cherilyn', 'sulleyman', 'chauvette', 'amatya', 'eslami', 'perrucci', 'kustov', 'berrino', 'coxsy', 'kraneb', 'mandadi', 'kerschner', 'pluronic', 'gagccaaagagcaagtcagg', 'paes', 'hagle', 'bandera', 'moutos', 'drummin', 'matar', 'isparta', 'majs', 'mpi', 'wosylus', 'tilmanocept', 'carrascob', 'veech', 'mahmudul', 'medeirosa', 'luszczyk', 'jussila', 'agular', 'hellstern', 'spagnou', 'overell', 'zeindler', 'seybold', 'gkcsaf', 'tsuchmoto', 'ruehland', 'brajtbord', 'belena', 'tadao', 'nonadmitted', 'accentedness', 'eurosurveillance', 'birzniece', 'schoor', 'zakkar', 'midiri', 'xishan', 'shimabukuro', 'saltvedt', 'vrabie', 'osteoneogenesis', 'palkovits', 'conboy', 'birte', 'perilla', 'pogach', 'medinac', 'gosch', 'chamera', 'bioelectric', 'garige', 'paltm', 'pourshahbaz', 'bonni', 'caarojasco', 'lbv', 'damselfishes', 'oxydation', 'eliceiri', 'fonix', 'jomaas', 'ctendoleak', 'melandri', 'buring', 'ibd', 'maurik', 'nardella', 'copmed', 'fragapane', 'waiskopf', 'sorbero', 'agglomerate', 'bte', 'sportdiscus', 'plosker', 'xnfeng', 'senatore', 'mccawley', 'newmanb', 'chrcc', 'biwer', 'amzat', 'bilezikian', 'kravtsov', 'evabotulinum', 'benmalek', 'manuscriptinquiry', 'impd', 'glucuronic', 'basappa', 'anesthesiologic', 'borst', 'hypodiploidy', 'caccagtctcttcctgcagtc', 'paltamaa', 'hosper', 'wanawongthai', 'csv', 'marijana', 'kenichiro', 'kiyomi', 'alabadi', 'novolink', 'probucol', 'isothermally', 'knio', 'macholdt', 'bagia', 'bellizzi', 'hadj', 'ziaziarisb', 'klotsche', 'cucumis', 'czerwinski', 'ncrs', 'logp', 'banahan', 'skinnerb', 'tovi', 'cryo', 'cctca', 'sameekkb', 'ozcebe', 'desempenho', 'quazepam', 'oethinger', 'intratumoral', 'bealle', 'tdp', 'syckle', 'bojkovic', 'scharr', 'tumbat', 'bademosi', 'soraru', 'azole', 'keulen', 'fupm', 'dharmarajan', 'omoregbe', 'priyan', 'menashe', 'towler', 'aruanus', 'mondaca', 'kaelsch', 'laitinen', 'yakobson', 'chupp', 'dukson', 'sanitize', 'antidiuretics', 'paed', 'skea', 'borgogno', 'natalya', 'tlhako', 'ulubay', 'minshew', 'cucohcf', 'alyses', 'husar', 'claggett', 'bouslama', 'guanghui', 'sonali', 'feasey', 'qijun', 'gianatti', 'mesquita', 'honglei', 'antimetabolite', 'ciloglu', 'barlis', 'garmin', 'bakkerud', 'robinovitch', 'crujeiras', 'gimble', 'bankevich', 'kardiologie', 'neurorehabil', 'baetta', 'syringohydromyelia', 'osmotherly', 'woerner', 'ermal', 'sarwal', 'rsca', 'dinney', 'sausen', 'shinomiya', 'ishikawae', 'rumbach', 'picolli', 'ramteke', 'elaut', 'retrotransposition', 'esgp', 'mikita', 'coluccini', 'reloxin', 'diferentiation', 'hamoir', 'maliutina', 'nordling', 'noked', 'bleumin', 'nicaise', 'redlin', 'noschinski', 'tilg', 'paralytics', 'ejor', 'flurbiprofen', 'ghinet', 'lalonge', 'gharaie', 'bleie', 'benato', 'corredera', 'microtuble', 'nonfullrene', 'wilbanks', 'nuran', 'genovese', 'ugas', 'pharmacopeias', 'simita', 'dimattia', 'rboh', 'hardegree', 'gouy', 'uegami', 'carcangiu', 'neychev', 'wasog', 'lieb', 'nephroscopy', 'pridal', 'chicanne', 'amyotte', 'cerutti', 'buyukdogan', 'siderotic', 'prinjha', 'zhangc', 'bakota', 'panayiotis', 'claver', 'acollege', 'reimplanting', 'dimethylarginines', 'photoluminescence', 'gustavsson', 'tccctctgtaacaggtgccttg', 'astrochelys', 'loardi', 'teambasert', 'hexagonally', 'jalilian', 'migaly', 'zhenghao', 'anesthestic', 'uhlin', 'salemme', 'burdwan', 'yoginder', 'nlsequations', 'xiaa', 'bilinski', 'vogiatzaki', 'allene', 'daubigney', 'tvedt', 'nliam', 'medrare', 'obieglo', 'py', 'ieseg', 'charvet', 'wolfinbarger', 'heled', 'malvarez', 'mastermix', 'unablated', 'truran', 'mucoperiosteum', 'tolchard', 'veenhuizen', 'homogenated', 'albey', 'pbcbflmpcmmenclv', 'isken', 'nitzsche', 'tolaney', 'unadditized', 'quaterly', 'coccoid', 'feuvre', 'alagox', 'tumo', 'slomka', 'weanling', 'shasha', 'coarticulation', 'sixu', 'antidependent', 'evcik', 'sagou', 'ushiki', 'tenover', 'nonclinical', 'weinger', 'reichek', 'equipe', 'ltcm', 'phonocardiography', 'elkhatib', 'wolthers', 'hatayama', 'ghanayem', 'betalains', 'kerever', 'staden', 'alfen', 'aak', 'hoogenboezem', 'dademasch', 'morii', 'pensa', 'tirolien', 'bertolazzi', 'tahara', 'roskam', 'aied', 'veranyan', 'sphenopalatine', 'flipe', 'kramper', 'braulke', 'embolotherapy', 'brotons', 'tvpm', 'rajabally', 'ketkar', 'harcour', 'slauryl', 'andren', 'barbadillo', 'franken', 'eugecam', 'vruns', 'jonga', 'faltaous', 'asthmaticus', 'abdirizak', 'vignati', 'nanocrystallization', 'paas', 'dulloo', 'boronin', 'linhares', 'asgeirsson', 'neurorad', 'demertzis', 'stomatol', 'komiyamac', 'chemifluorescene', 'tashtoush', 'varban', 'cings', 'duvvuru', 'institutt', 'adetchessi', 'chikuda', 'molec', 'departament', 'damjanovic', 'berven', 'rouboa', 'oculopharyngeal', 'nagueh', 'parwani', 'malina', 'yanx', 'minnema', 'rademacher', 'ginai', 'kalish', 'nizamuddin', 'carosi', 'lenox', 'turkbey', 'iltp', 'bachtiar', 'gachon', 'thermites', 'hoerova', 'brener', 'prelithiating', 'shadrin', 'binkert', 'zeyad', 'mandakulutur', 'pazera', 'lyass', 'southlake', 'frijlingh', 'shuryak', 'limayem', 'striata', 'multitracers', 'doudna', 'hyporeflexia', 'mohanan', 'whitea', 'maidong', 'bertaux', 'rorem', 'dihydrate', 'poluha', 'briese', 'transheptic', 'tasaki', 'metson', 'plt', 'cucchie', 'bourquemd', 'materialwhich', 'prioritizations', 'molo', 'polyjet', 'thines', 'hodgins', 'tanihara', 'mcburnie', 'pji', 'uche', 'hidradenitis', 'iwp', 'manolio', 'viscoelastically', 'athanasiou', 'fallibilities', 'exodiab', 'heichel', 'toraskar', 'instech', 'raycoquard', 'qqq', 'adusei', 'forouzanfar', 'autonomical', 'kiebzak', 'tumbleston', 'menassaf', 'rapuri', 'keri', 'gallolyticus', 'fathman', 'vettorazzi', 'ebaradai', 'sidiropoulou', 'statcom', 'sarani', 'bollaert', 'milavetz', 'polyvascular', 'aisolates', 'catalyti', 'alessandrino', 'gigeriae', 'skelettes', 'fibrinogenolysis', 'dignum', 'waterreus', 'amakusa', 'hones', 'umass', 'junyi', 'petrella', 'fludeoxyglucose', 'supersignal', 'chullasat', 'cactorum', 'teoman', 'cellul', 'collateralization', 'kansans', 'fenestral', 'hinoul', 'summo', 'lersch', 'wellsted', 'obscn', 'bayero', 'scorziello', 'zangi', 'ecorps', 'elementals', 'acromegalic', 'daelmans', 'babaie', 'ciminelli', 'oreo', 'riddervold', 'ardalan', 'kharti', 'vlachogianni', 'stenocardia', 'bockstahlera', 'thevathasan', 'tracheostomised', 'winterbottoml', 'buflu', 'isection', 'pkwy', 'cinek', 'inclusionary', 'gehlf', 'shengdong', 'decannulated', 'trubetskaya', 'szczylik', 'nakamachib', 'siegman', 'janda', 'guaranties', 'dandanc', 'tiz', 'bouscary', 'gadobenic', 'refferences', 'struvite', 'minithoracotomy', 'shabala', 'rinki', 'zeinati', 'jalowiec', 'zunhuazhang', 'mimoz', 'goldenstein', 'cytopathol', 'ysuzuki', 'ruet', 'ordemann', 'polycapillary', 'chouki', 'suryavanshi', 'acobas', 'sumoza', 'concepcion', 'laohawiriyakamol', 'intersite', 'khondoker', 'hedonics', 'gbl', 'rundsch', 'podobinska', 'goyalb', 'sharula', 'oluwole', 'vz', 'calore', 'morville', 'berheide', 'giugliano', 'attalla', 'arhiv', 'kovtun', 'anguille', 'rahpeyma', 'pharmacokinetically', 'donker', 'rodenburg', 'camgsn', 'transduced', 'shweta', 'ancheyta', 'ravakhah', 'boyages', 'deedwania', 'zeolyst', 'tudorache', 'pentanes', 'infecciosa', 'frcra', 'vortexed', 'giovanniello', 'sferd', 'galica', 'papay', 'panneman', 'fiberport', 'lspr', 'highlighters', 'inbodyusa', 'tombolinia', 'burette', 'anteroposition', 'sonology', 'singman', 'mewa', 'cammelli', 'prella', 'axiomes', 'tricalcium', 'rrtc', 'kudela', 'sylaja', 'halverson', 'helmeting', 'keesey', 'rahiala', 'jduchesn', 'kainz', 'vestib', 'ronaki', 'surajmal', 'csvd', 'unl', 'baihui', 'adiabetes', 'rensmob', 'hjgm', 'ebiomedicine', 'toloza', 'degradability', 'barnhouse', 'marketplaces', 'schnelldorfer', 'haferlash', 'wecs', 'defendini', 'lehti', 'zeiher', 'whongsiri', 'peviva', 'deoxy', 'factominer', 'tongrentang', 'submaturus', 'favors', 'anandacoomarasamy', 'ferutinin', 'dewa', 'marija', 'hirschorn', 'kumamaru', 'cortezar', 'dignitana', 'soylemez', 'heussen', 'hassani', 'mameri', 'ducros', 'partha', 'suprachoroidal', 'wallander', 'transglottal', 'longstreth', 'angiopoietin', 'hafstad', 'tolbutamide', 'vgcf', 'bluethmann', 'besien', 'gbrmpa', 'feleszko', 'lawman', 'intercooled', 'procedia', 'keypoints', 'pharmacoepidemiology', 'grubela', 'oversaturated', 'ovemp', 'ogundare', 'taiganides', 'fanizza', 'capifix', 'vinks', 'kitaibelii', 'ostlere', 'multitargeted', 'oguma', 'peffer', 'fennie', 'feelisch', 'insolubility', 'phonate', 'vicc', 'kooyman', 'harbut', 'langenberg', 'farmingdale', 'onsager', 'dellit', 'electrochimica', 'lourdel', 'bossola', 'galetta', 'joneidi', 'hotak', 'mammi', 'ponchel', 'eddaoudi', 'descba', 'pathomorphologic', 'amicosante', 'schneekloth', 'nucleants', 'pecorelli', 'grossfeld', 'turno', 'enviro', 'nanomicells', 'murakamie', 'burnse', 'umi', 'hane', 'sardegna', 'mjp', 'reise', 'kuzdzal', 'fenelon', 'inage', 'otorhinolarygology', 'enkel', 'hexamita', 'petermanna', 'tuerk', 'roshanali', 'scheinberg', 'adducto', 'dubbert', 'gopalakrishnapillai', 'yinghong', 'dipalma', 'neuromimetic', 'rouzet', 'electrospunning', 'bougatfa', 'suding', 'frizzi', 'demineralized', 'vsf', 'ercole', 'kreiborg', 'atcn', 'combinaton', 'ncnst', 'pharyngotracheal', 'astorino', 'conney', 'pseudolung', 'schoonjans', 'fornander', 'mantovani', 'cfcas', 'gelatinase', 'minirin', 'ofethics', 'ulbrich', 'firewalls', 'steenbergh', 'proschan', 'conradi', 'microabscesses', 'pyelotomy', 'rasha', 'lyashchenko', 'afreiburg', 'masquelier', 'oris', 'ossc', 'genu', 'jjw', 'spragan', 'raslana', 'cuox', 'phrs', 'peitl', 'itunes', 'oristell', 'nayagam', 'uac', 'truin', 'hagendorff', 'sociedade', 'rubnitz', 'baldacin', 'maschan', 'arthodesis', 'dienstag', 'zerbe', 'ocupacionais', 'papamartzivanos', 'minamikawa', 'nhava', 'facolta', 'danos', 'amiinu', 'ferbert', 'nakamichi', 'allport', 'laccadive', 'surendranath', 'jennane', 'qiub', 'outconflict', 'codocytes', 'buatti', 'liposolubility', 'ayse', 'tasaare', 'shefaly', 'nala', 'vanwetswinkel', 'horizonal', 'idm', 'sapountzi', 'dautzenberg', 'epichlorohydrin', 'goshima', 'skillfulness', 'daloz', 'tembaro', 'hongyang', 'mihara', 'otgonsuren', 'keratinzing', 'reverify', 'eviscerate', 'depinet', 'kitajima', 'cazalla', 'volkl', 'nordqvist', 'sosabowski', 'ceder', 'shrinkwarps', 'preperiod', 'scapuloperoneal', 'cdw', 'quello', 'tubau', 'reinier', 'bertotti', 'negoita', 'studzinski', 'phenylacetylene', 'ambardekar', 'autonephrectomy', 'vardas', 'binnebeek', 'nanoparticulate', 'huizhu', 'microinvasion', 'patrizi', 'fpid', 'csphfe', 'seiden', 'jarde', 'filizzola', 'jiqiangc', 'neurocircuit', 'kazakos', 'itg', 'pulitani', 'unwelcomed', 'schizosaccharomyces', 'nikolovski', 'tid', 'comeau', 'bengoa', 'wintermark', 'decousser', 'aperio', 'dannangoda', 'bect', 'zabora', 'caregiving', 'poulain', 'microclusters', 'schirrmacher', 'juyuan', 'lupoli', 'minreb', 'polidaconal', 'uhlig', 'kominski', 'farhoudia', 'nokes', 'seisen', 'parabasala', 'hpcc', 'rattarittamrong', 'vongvasinkul', 'bioedit', 'kaditis', 'zacharowski', 'reker', 'weshi', 'bruggeman', 'unum', 'bobin', 'shiroto', 'hydroxamic', 'acadvl', 'battaini', 'barkera', 'rajan', 'tinnemans', 'barmherzige', 'madadkhani', 'urethrocavernous', 'buyyounouski', 'ctexas', 'submicrometastases', 'fluoropolymer', 'bruyckere', 'esge', 'bivalacqua', 'ingesta', 'akcan', 'meirelles', 'clarvis', 'yoshifuji', 'lystig', 'quaglia', 'keratinisation', 'yardimci', 'forstmann', 'comum', 'nasiriani', 'zuravleff', 'schielen', 'puzzoni', 'verbsky', 'dingli', 'purswani', 'stradavariustm', 'puranik', 'stievano', 'kargbo', 'younan', 'bletilla', 'koreen', 'cardoza', 'lausenmeyer', 'sittig', 'nonclear', 'alara', 'fratz', 'bansch', 'tatsugami', 'chirila', 'milovic', 'lymphohistiocytosis', 'multilocular', 'ilstrup', 'chirgwin', 'glize', 'invalidations', 'albeyoglu', 'enmatuna', 'profissionais', 'iinstitutions', 'osteosacromas', 'superolateral', 'pyrolysers', 'satotuyoshigogomtfuji', 'starnet', 'griper', 'biglino', 'plicating', 'massetti', 'doubletree', 'dynamometric', 'brammertz', 'psychobiol', 'rivoir', 'gerritsen', 'printres', 'defilippo', 'reticular', 'mulay', 'uzsoy', 'kabiri', 'pretell', 'maimaitiyiming', 'goelz', 'deltavar', 'bearzi', 'bulatova', 'gayles', 'aithan', 'griss', 'galyfos', 'yalamanchali', 'labyak', 'mohil', 'rodembusch', 'luma', 'aliyev', 'gjelland', 'myology', 'terroba', 'schora', 'atcherley', 'lavdas', 'campodonico', 'wickline', 'gibberellic', 'cystospermitis', 'minen', 'decraene', 'anyfantis', 'scherillo', 'kaimakamis', 'isat', 'tregs', 'corneliusa', 'cofas', 'utlization', 'pdxa', 'wenske', 'fiordaliso', 'eknoyan', 'fulgration', 'biogenesis', 'ambulatorio', 'vlaskin', 'hammash', 'mdbsupadhyaya', 'misiolek', 'transecting', 'azzalini', 'joern', 'wagle', 'meinhard', 'diclehan', 'acanthopanax', 'nanton', 'kuniko', 'iacono', 'schwedhelm', 'devicienti', 'bergland', 'interscholastic', 'marttinen', 'erler', 'burcher', 'ghubert', 'gislason', 'goncharovc', 'eepidemiologist', 'tracheoesophageal', 'alessi', 'fagerson', 'modell', 'tohidast', 'knippers', 'dongwei', 'nrtl', 'elice', 'bitonti', 'neuroscienze', 'waarde', 'tej', 'cieniak', 'jitschin', 'rhinotomy', 'prasanthi', 'ellahi', 'akaram', 'perdrizet', 'sileghem', 'ahunan', 'krishan', 'geographics', 'altavilla', 'atianzar', 'azzara', 'venier', 'fujimoto', 'porav', 'antonyak', 'heydorn', 'svct', 'subcostal', 'bulkley', 'touzi', 'giantsoudi', 'parameterand', 'kafo', 'pasquinelli', 'uucuuaauuuguuggcggg', 'diastole', 'mdbmerupp', 'pyonephrosis', 'chenbh', 'stanis', 'miv', 'sharmag', 'laurate', 'srisaen', 'sarada', 'gondan', 'shappell', 'doumou', 'pvns', 'thust', 'sijin', 'birnbach', 'marinea', 'breasttm', 'betalactamase', 'covariatesa', 'gilthorpe', 'calabrese', 'medeiros', 'trkc', 'unmodifiable', 'caloghirou', 'sesime', 'maddaluni', 'molding', 'epiglottic', 'zschech', 'mazumdar', 'nonlaryngeal', 'iyerb', 'yasakau', 'ramanadham', 'awd', 'vaa', 'sugrue', 'sortor', 'prabhu', 'rozenshtein', 'clunking', 'rolim', 'virnig', 'hollenkamp', 'checktomo', 'sochorova', 'ruggeberg', 'electrocatalytically', 'argamaso', 'merki', 'kozo', 'adogwa', 'olivab', 'cortelazzi', 'livengood', 'dintensive', 'caraglia', 'teredesai', 'raffiusb', 'hemomonochorial', 'burnie', 'wijngaerden', 'preinvasive', 'reiher', 'moosavifard', 'esmail', 'nativel', 'trajtenberg', 'shorrock', 'kyphon', 'subsynovial', 'guazzoni', 'bccas', 'popescul', 'babbie', 'aerm', 'yuhan', 'nychka', 'jeffcoate', 'tescom', 'tuvemo', 'adepartement', 'malgieri', 'woojohn', 'gokon', 'immunoprofile', 'tillou', 'knaust', 'waldeck', 'precapillary', 'donos', 'verbin', 'keosodsay', 'taboada', 'soyler', 'lamano', 'mastologia', 'stereogram', 'biogenically', 'reinfield', 'veeranarayanan', 'ukai', 'srihimaja', 'nonreconstructed', 'vauthey', 'zhenhuan', 'convens', 'cmvintestinal', 'choleic', 'jorunal', 'gsg', 'principa', 'heida', 'healthpartners', 'uptaking', 'manouras', 'kangelaris', 'karatas', 'mowsumi', 'fibrosus', 'resistence', 'calonge', 'wedzicha', 'pacholec', 'oxcarbazepine', 'kue', 'takei', 'mirabel', 'karikalan', 'paprot', 'marur', 'einfection', 'dref', 'radovic', 'weirum', 'bidus', 'zeffiro', 'versapulse', 'thermoregulate', 'pross', 'herisson', 'ohnaka', 'doellinger', 'heterotopic', 'rhepo', 'maraka', 'idro', 'xterra', 'trimalleolar', 'gccactgacacatactttccac', 'somatoform', 'junctures', 'saadati', 'ramamoorthy', 'kinyoun', 'justificatoin', 'dwass', 'kotou', 'marfo', 'illum', 'pmns', 'baltussen', 'speacilised', 'shirttail', 'bbv', 'gauhati', 'tvmd', 'kukafka', 'dongyuancug', 'paca', 'compliocations', 'munde', 'polom', 'kwok', 'afya', 'pyromellitic', 'opacities', 'sokhna', 'keerthana', 'realtm', 'kaira', 'thatenable', 'trockstroh', 'lapolla', 'jep', 'osamaa', 'uguina', 'urologues', 'poteau', 'omics', 'lukasse', 'phonation', 'fallaha', 'caib', 'monpage', 'microbiolgy', 'bushfires', 'boundries', 'nazmutdinov', 'monclonal', 'ingebrandt', 'afsar', 'fortin', 'giannopoulos', 'dragone', 'ingen', 'heyden', 'kizewski', 'seklehner', 'winamp', 'stuy', 'dihydrotestosterone', 'peil', 'zj', 'paschen', 'easymag', 'floreani', 'parametria', 'wimer', 'vdps', 'spltext', 'renteria', 'panjiayuan', 'bilska', 'davenne', 'vtcp', 'kompanje', 'validd', 'hydrate', 'blancashire', 'grindem', 'ashlagi', 'bcompleteness', 'hartzman', 'losche', 'hongming', 'makboul', 'vlassi', 'esophagol', 'stiel', 'juhi', 'immunochemistry', 'variablesare', 'medronic', 'mrmre', 'yuecainong', 'hummelink', 'mceneny', 'dermopatico', 'hassenplug', 'didelot', 'dimethylarginine', 'waldhausen', 'sanguigni', 'fundiing', 'magview', 'subsuperficial', 'menghini', 'proscriptive', 'hemogram', 'pollakova', 'tokgozoglu', 'brais', 'kocharian', 'afe', 'ptanxmx', 'stadtmauer', 'zengfei', 'kaveh', 'testudinidae', 'dehghania', 'oxyhydride', 'hencken', 'pukenas', 'satbige', 'mambrino', 'fuikui', 'santavirta', 'liangd', 'highlycommended', 'chromoplectic', 'verloren', 'mmed', 'badings', 'rupsh', 'nijasris', 'gowdy', 'ratcheting', 'boudellioua', 'sterbenz', 'torshizi', 'lovetri', 'nachtigall', 'holibehave', 'shuke', 'kurzweil', 'ihee', 'scuteri', 'souche', 'nonacgme', 'jasmina', 'positioner', 'schwedler', 'coracoid', 'meghna', 'mirmajidi', 'regtech', 'neonipple', 'garch', 'maglia', 'dhak', 'coller', 'herskovic', 'diest', 'handrubs', 'fadu', 'mrcvsajhedley', 'oncoimmunology', 'ozdemirel', 'carbunar', 'narendra', 'nilssond', 'hyperglycemia', 'atrialised', 'abrantes', 'truwit', 'pkui', 'somarathne', 'spirk', 'hovater', 'busscher', 'zoroddu', 'lixpysz', 'wallberg', 'baban', 'nerlich', 'minteguiaga', 'kestin', 'mimgam', 'reynaud', 'madicine', 'psf', 'chiquoine', 'caffeate', 'guyomarc', 'tgaccagttacagggagcc', 'facultad', 'nettlebosje', 'nonbonded', 'samore', 'calcaenofibular', 'alaoui', 'enclamald', 'mechanoreceptive', 'ependymal', 'cfghsc', 'crosnier', 'flamant', 'cugno', 'ussery', 'psittacus', 'sueiras', 'cytefinder', 'bastida', 'venketesan', 'tasli', 'diferrent', 'caramanis', 'serwint', 'glottique', 'efficacywhat', 'egitman', 'genuneit', 'orhopaedic', 'kokjohn', 'termote', 'hasselle', 'pitv', 'shenqi', 'facs', 'dequilettes', 'polydivinylbenzene', 'extech', 'lelieveldt', 'belibou', 'lantana', 'vancourt', 'voronova', 'mtici', 'tbev', 'silbernagl', 'periovarain', 'yancik', 'wahoff', 'budong', 'fiszer', 'farin', 'naydenov', 'koes', 'temporized', 'pichu', 'accuminata', 'pochaczevsky', 'moussawi', 'hardwiring', 'atest', 'dabrafenib', 'skrzypnik', 'dumbbells', 'hassmiller', 'halfens', 'clematichinenoside', 'surendiran', 'psychoneuoendocrinolgy', 'dalvir', 'sophian', 'nitrided', 'myocytes', 'dedifferentated', 'suefuji', 'iyers', 'muduli', 'bowdery', 'brosteanu', 'photocombinate', 'brinth', 'czupiel', 'resister', 'krylov', 'mieloma', 'sachchithanantham', 'graining', 'quanterix', 'longev', 'mantzor', 'suanzaoren', 'garretto', 'rambeaud', 'ptra', 'millo', 'goelitz', 'scaparra', 'palpating', 'referrers', 'etk', 'pourkazemi', 'giacoppo', 'interhemispheric', 'grayish', 'clinmicrobiol', 'khorshid', 'heuzey', 'sgarbossa', 'eltahawy', 'metayer', 'gangnam', 'narbaitz', 'tetreaulta', 'hematencephalon', 'pukang', 'raziye', 'purysko', 'bika', 'paramsothy', 'tauffer', 'wantusiak', 'metolazone', 'ssy', 'eslick', 'formenti', 'masimirembwa', 'rida', 'epileptogenesis', 'kugler', 'greason', 'pyrophosphatase', 'balague', 'devani', 'czito', 'rectenwald', 'preexposure', 'gynecomastia', 'brumblay', 'bonsignore', 'algo', 'systemthrough', 'assanelli', 'mazieres', 'resetkova', 'mohamedali', 'soci', 'litchy', 'jessey', 'zhiqin', 'galanakos', 'yamori', 'maritalstatus', 'ligasure', 'turcan', 'taniguchi', 'pancolitis', 'varagunam', 'erbay', 'nasociliary', 'munye', 'stollberger', 'fugate', 'kambadur', 'hennebel', 'nifecr', 'biobr', 'reyzelman', 'ultrastable', 'hodgsond', 'ladg', 'gasthuisberg', 'canceration', 'aretin', 'cetinbas', 'hilling', 'chirinos', 'patas', 'marchioni', 'faq', 'coche', 'gelbert', 'clinodactly', 'murukesan', 'jongste', 'larngoscopic', 'hillege', 'ghindilis', 'fto', 'clinicopathology', 'policheni', 'mcguirt', 'elgeidie', 'deufel', 'ballestar', 'waldegger', 'svetkin', 'rucker', 'priebe', 'isma', 'peruzzini', 'prongmaneea', 'manintveld', 'maeyer', 'nitrosoureas', 'sklssm', 'stoumpos', 'luey', 'occour', 'parantheses', 'agios', 'marmorata', 'edepartment', 'nilmoung', 'yamashitaa', 'biorvix', 'borovikov', 'laurencelleb', 'bacteroides', 'melidone', 'nonpolyposis', 'dataverse', 'tibone', 'playset', 'cervicovaginal', 'sohun', 'durno', 'ercikti', 'trevoprovue', 'diaphyseal', 'beauchet', 'ninhuijs', 'eluri', 'echahidi', 'sonosite', 'welxel', 'interfacet', 'transgendered', 'ztschr', 'ohads', 'appendagitis', 'unprimed', 'berengeriana', 'nicolella', 'fillippo', 'siedenburg', 'straka', 'smeds', 'montani', 'gubser', 'ristori', 'bahit', 'totipotential', 'parmon', 'reechaipichitkul', 'olivereau', 'hyg', 'samed', 'duraisamy', 'mabr', 'dolsma', 'chromaffin', 'microarry', 'aptt', 'jlml', 'chaitman', 'osteophytosis', 'bedhesi', 'slavich', 'aschi', 'wilky', 'hasbania', 'analytique', 'vesper', 'haberland', 'milliplex', 'lodha', 'fencl', 'riabilitazione', 'wenji', 'abdelhafez', 'constrictive', 'kiang', 'congruency', 'kintu', 'petkova', 'marullo', 'ploegmakers', 'boxt', 'samlana', 'zohary', 'metacarpophylangeal', 'junb', 'carbonitride', 'neuroaxis', 'akpo', 'botez', 'svenberg', 'faggion', 'sssp', 'terbinafined', 'destroies', 'prosbiotate', 'quintanilla', 'marculescu', 'nauert', 'retrogrades', 'haematogenous', 'cellotriose', 'chabazites', 'configurationa', 'pahpolak', 'kachnic', 'gopalakannan', 'larkman', 'drueke', 'dachman', 'dhouib', 'feminisation', 'biodynamic', 'blnded', 'adipokine', 'aamnaalvi', 'haioun', 'tegu', 'hetterscheid', 'hammerschlag', 'myeloradiculopathy', 'reding', 'unemoto', 'tsoh', 'yanglingquan', 'devita', 'larvin', 'herunia', 'ameasured', 'barringer', 'laitungb', 'epiquin', 'geographica', 'faranda', 'fais', 'menasche', 'xiaona', 'golebiowski', 'tarkowski', 'moccetti', 'corpolongo', 'contegiacomo', 'leathley', 'ckent', 'hroscikoski', 'deeb', 'zegrar', 'maheswari', 'slg', 'shacking', 'tiepolt', 'manabe', 'beruben', 'hypersaline', 'lewei', 'ges', 'bhagel', 'karimipour', 'ecase', 'yoshiharu', 'vasundhara', 'reisch', 'kubitz', 'gazzaruso', 'lattermann', 'chemoresistance', 'aptamerbioconjugates', 'suwalski', 'implemetation', 'kotsougiani', 'paragenesis', 'hamiche', 'panniculus', 'hallux', 'goswami', 'lorson', 'bugeja', 'unisearch', 'majos', 'grandisland', 'disord', 'gizem', 'longwang', 'kunth', 'hkl', 'kurata', 'yadong', 'dudoladov', 'szyld', 'jof', 'agentic', 'schuijf', 'segond', 'anum', 'nesselrooij', 'haramis', 'hhc', 'absoprtion', 'hirakata', 'bentzon', 'mandelzweig', 'dym', 'cslambrechts', 'polydipsic', 'anticandidal', 'berra', 'quagliata', 'ardura', 'proteek', 'daulaire', 'henriquez', 'berencsi', 'noventa', 'hypervolemia', 'alabousi', 'kvietikova', 'alswh', 'petrovajova', 'rmallick', 'interfant', 'aflibercept', 'ghodousi', 'pjis', 'limma', 'rosenzveig', 'cyclobenzaprine', 'imaired', 'shamloul', 'aegian', 'braunger', 'hubackova', 'honghai', 'bresser', 'tedeschi', 'smonig', 'raspovic', 'monkul', 'meulepas', 'mercader', 'overpassing', 'ceusters', 'unprecedent', 'camptocormia', 'mrose', 'doddericthejaswi', 'bwl', 'zotteri', 'doussal', 'coreneum', 'wossmer', 'comfortan', 'montejo', 'coefs', 'rickels', 'laparaoscopic', 'ostrikov', 'kongor', 'sjm', 'hubiche', 'upadya', 'bethanien', 'ehd', 'stolzenburg', 'perel', 'chakkedath', 'haverinen', 'viraben', 'fouda', 'hbea', 'transmetatarsal', 'waterplane', 'neurotrophins', 'jiqing', 'arthroconidia', 'petraki', 'shahzeidi', 'aridogan', 'janneke', 'klaunig', 'advarra', 'kastan', 'oxysterols', 'metaheuristics', 'abhinaba', 'kalady', 'barenblatt', 'gotzsche', 'frusteri', 'alfelali', 'titrant', 'ununited', 'pasanisi', 'azadmehr', 'dunnick', 'mura', 'zide', 'bilgehan', 'bondanza', 'paychecks', 'thng', 'microreactor', 'gyrab', 'anorthite', 'tmm', 'refshauge', 'abughazalah', 'yued', 'bekhet', 'roshnib', 'sposato', 'akinobu', 'thermophysics', 'xlshe', 'dacvpd', 'arshdeek', 'ostenson', 'crec', 'kusuhara', 'cario', 'coggin', 'mceniery', 'garcellano', 'ruilonga', 'adipocytokine', 'savan', 'eal', 'pleuritic', 'wiele', 'yarandi', 'monges', 'blakkolb', 'pavan', 'sauboin', 'stylianou', 'ellera', 'anaesthesiologists', 'angelova', 'spliceosome', 'womac', 'sapkaroski', 'robova', 'mdpi', 'porisity', 'hoja', 'transventricular', 'yinglong', 'dijkers', 'resheathable', 'strumpf', 'hucho', 'mauntel', 'goessl', 'rmlib', 'herma', 'morbilliform', 'sedlar', 'theeuwes', 'reperfused', 'yanaihara', 'hanspeter', 'dynacare', 'corticotomies', 'treitl', 'ferlini', 'darouich', 'progranulin', 'saamhs', 'redaelli', 'doro', 'discogenic', 'perirectal', 'prefiltering', 'stratte', 'energix', 'tredget', 'ranney', 'swm', 'ctianjin', 'dryfe', 'georgievski', 'hoquea', 'isophorone', 'tridimensional', 'bigossi', 'ncdir', 'kinin', 'strimpakos', 'philippisa', 'kleinschmidt', 'bastianello', 'reichman', 'docke', 'bille', 'januray', 'aquired', 'angelides', 'rhmd', 'detraining', 'menges', 'casl', 'sabia', 'bech', 'concha', 'tui', 'pailoor', 'afirst', 'ratkiewicz', 'viboud', 'erausquin', 'ghribi', 'mazloomi', 'frongia', 'moxifloxacin', 'gelwave', 'counterincentives', 'optum', 'karunkiran', 'bassellier', 'esn', 'papastamopoulos', 'acarriesnyder', 'giuli', 'accordant', 'medpac', 'interrelating', 'colorimetrically', 'cerivastatin', 'sublines', 'buchowski', 'klingelhofer', 'libertino', 'goteri', 'bolke', 'vumc', 'conformities', 'biomineralizing', 'kevinwu', 'zc', 'bikiaris', 'najjar', 'zappacosta', 'cekic', 'viglianti', 'servi', 'ischil', 'keystroking', 'horttechnology', 'momoda', 'allmen', 'nonplantigrade', 'qiankuna', 'aleksandra', 'inadvanced', 'jlmd', 'taxifolin', 'coulange', 'stufkens', 'azais', 'chromogens', 'varix', 'cugnata', 'shkurenkov', 'sarafin', 'boashash', 'shaitelman', 'oligopotent', 'fontein', 'xgboost', 'subepithelium', 'erramli', 'goetzmann', 'osl', 'paniello', 'nistal', 'alcantar', 'mausumi', 'hoti', 'biosyst', 'basl', 'hospitalize', 'cholangiocellular', 'mengshi', 'dikmetas', 'dreossi', 'iten', 'vaughey', 'transbound', 'reix', 'nomuraa', 'everaert', 'ahmadkhaniha', 'chiavasso', 'nanog', 'raoa', 'cumpd', 'ulr', 'sakintuna', 'schlenger', 'mwj', 'uroepithelial', 'dataspiro', 'allendallen', 'nitrobaat', 'peakedness', 'matusik', 'adalimumab', 'chondrocytes', 'polypoidal', 'meursing', 'bresme', 'mycobacteriacidal', 'londero', 'rosemont', 'agbejule', 'ptsnrh', 'bodenstab', 'troxell', 'smmu', 'dahlberg', 'nakatsugawa', 'neurotologist', 'muot', 'terhoeven', 'rhompson', 'acceleratorsa', 'semiovale', 'psychospiritual', 'longyu', 'progenies', 'puhto', 'fibrillations', 'laughon', 'reallocating', 'bramen', 'bergstro', 'ashibani', 'sapmaz', 'dedea', 'pnn', 'gabonovac', 'ganzetti', 'kleptoware', 'radmehr', 'clabsis', 'swcnt', 'reveiz', 'orowan', 'makassed', 'renwei', 'andoa', 'otorrinolaringolol', 'duszynski', 'dhanaraju', 'elhelf', 'loganc', 'pidn', 'ryer', 'konuma', 'bogorin', 'gaussia', 'giagini', 'zhujiang', 'abps', 'responsively', 'samirah', 'chivukula', 'casebeer', 'intranuclear', 'bjertness', 'kecskemethy', 'qianc', 'osunkoya', 'yossepowitcha', 'stanzel', 'suskovic', 'viejo', 'aaga', 'jakse', 'msaccess', 'khidir', 'erredge', 'qanadli', 'pratj', 'berwian', 'crystallines', 'rongb', 'roubaud', 'zukunftsaufgabe', 'voicesauce', 'vastrapur', 'nanki', 'cholangioplasty', 'esrig', 'hilfiker', 'odinsson', 'pachydermia', 'rsme', 'lneurosurgery', 'imke', 'instinet', 'litvinenko', 'tachycardic', 'piemonte', 'prognosticates', 'fennessy', 'hemby', 'yousefnia', 'acaps', 'mui', 'ticozzelli', 'naseri', 'pathomorphologies', 'thrombophilia', 'intracuff', 'yuc', 'bodei', 'mtca', 'dequevain', 'stephania', 'kingb', 'iwhere', 'hubele', 'imido', 'flameless', 'igf', 'pardue', 'vandad', 'mckeough', 'iall', 'idrissi', 'swirski', 'collagenic', 'lacas', 'otsuji', 'jafar', 'leden', 'ovesen', 'stickle', 'kiyoshige', 'qarni', 'pcalsi', 'hxma', 'ependymomas', 'christianen', 'palletised', 'hygroscope', 'methodol', 'nephrons', 'croppi', 'ratnali', 'poxviral', 'deltapix', 'recompression', 'undular', 'utset', 'usingas', 'pratibha', 'lybek', 'cyclopentanone', 'panigrahy', 'ugx', 'enderson', 'sommerland', 'creavin', 'kaghazchi', 'riachy', 'takoudis', 'cosmi', 'michalsky', 'barquero', 'macrorheology', 'behrmann', 'signori', 'zapatero', 'bunionectomies', 'aoyama', 'vadis', 'zhulina', 'xiiia', 'aksu', 'msdaskin', 'tpk', 'barbulescu', 'hallouard', 'publique', 'janowicz', 'symplicity', 'fadrique', 'scpe', 'yaacoub', 'jingchuan', 'gamze', 'mclain', 'brilli', 'funktionelle', 'marvaretta', 'hulzebos', 'tdyy', 'hentrich', 'kakehi', 'bosaily', 'biling', 'sittisak', 'nasongkla', 'imbibition', 'guanggao', 'mackillop', 'flevoziekenhuis', 'barnette', 'laad', 'cambiaghi', 'intranet', 'akmaev', 'tuschl', 'hansjosten', 'solubilizer', 'beachler', 'darda', 'katzen', 'couppie', 'callosal', 'naruke', 'toxi', 'lassandro', 'artifactual', 'purgina', 'domm', 'herpertz', 'sijpkes', 'anampa', 'fluidizable', 'lavilla', 'limesurvey', 'micronodular', 'gnouvelles', 'medizade', 'busschaert', 'tenosynovial', 'scinces', 'scirica', 'aradiology', 'parenchymatous', 'geybels', 'boukarabila', 'khoshbakht', 'nucleates', 'khalida', 'epicenter', 'eherer', 'sollich', 'mecerreyes', 'pseudarthrosis', 'schussler', 'eicrea', 'plested', 'mangar', 'mudrak', 'yanb', 'dutheil', 'evps', 'lewiss', 'karnopp', 'teiskontie', 'rmis', 'shinmoto', 'magliano', 'sontakova', 'amk', 'wevideo', 'oxophilic', 'prostigmin', 'bexelius', 'ritzen', 'dela', 'schmiege', 'prosthet', 'theoharis', 'broadbelt', 'grieken', 'rosewell', 'equeensland', 'sclaroff', 'weiguang', 'zaefferer', 'paolob', 'reoxygenation', 'vinylguaiacol', 'ziaie', 'wedekind', 'bordley', 'dhuman', 'spiertz', 'anteromedial', 'laferla', 'colloidally', 'superlineartm', 'gerocarni', 'thotiyl', 'extratracheal', 'thoracocutaneous', 'iruin', 'timalsina', 'klaipeda', 'tobo', 'hockel', 'aletti', 'kermanshah', 'xiulian', 'concistre', 'ussuriensis', 'kyorindo', 'phalangectomy', 'dprivate', 'dihescence', 'yfantopoulos', 'scct', 'balady', 'hadzic', 'ruxolitinib', 'mintensive', 'ossifies', 'rtt', 'rahl', 'hmax', 'ktransmean', 'esmc', 'mpotsaris', 'khadom', 'pasini', 'petch', 'dimethylarsinic', 'internship', 'melkova', 'remazol', 'doubova', 'superalloy', 'sandesara', 'kuduvalli', 'suraj', 'souples', 'sivaraman', 'theexpansion', 'subcommissural', 'ruta', 'toran', 'cleeren', 'hartig', 'mwb', 'niederer', 'subclassified', 'bregman', 'markard', 'manatunga', 'huangshan', 'eoas', 'balmanoukian', 'niikura', 'underperforms', 'schiffmann', 'nicklen', 'stimulability', 'gurtowski', 'lce', 'fakhfakh', 'khavari', 'naden', 'pneumatosis', 'catenin', 'altomonte', 'macrodactylism', 'myokardia', 'muw', 'jasn', 'khonde', 'endarteritis', 'shero', 'mizbah', 'rosander', 'counselor', 'taddeucci', 'rollandini', 'drotman', 'dobrovic', 'villano', 'ejectability', 'huicong', 'jacqc', 'stoerzinger', 'sophocleus', 'complient', 'sinopec', 'cucchetti', 'stlv', 'nicklas', 'enterolactone', 'yannakoulia', 'kielce', 'deficencies', 'deltoa', 'externa', 'auley', 'bhingare', 'voros', 'retentissement', 'koshurinov', 'smallbone', 'herfarth', 'saldivar', 'bronw', 'perclose', 'thukral', 'hengruikang', 'fthe', 'cibacron', 'wisenbaugh', 'bonnefille', 'dlcf', 'klahr', 'gizita', 'kloster', 'michallon', 'tragus', 'gpirs', 'mato', 'zurko', 'bhattacharya', 'udry', 'lixzn', 'winkelstein', 'morettini', 'neves', 'oswego', 'pendergast', 'alankaram', 'neurotensin', 'gardino', 'dusl', 'subtarlar', 'microsized', 'skwarski', 'sesiniz', 'nzabandora', 'gandolini', 'gli', 'nemet', 'gvl', 'cacomp', 'biarticular', 'salwei', 'eumr', 'schnackenberg', 'immunfluorescence', 'mrsa', 'kroft', 'nago', 'cassarinoa', 'ismp', 'holinger', 'issaenko', 'degarelix', 'baumann', 'farnot', 'pericolonic', 'hatieganu', 'hschool', 'retropharyngeal', 'myol', 'voropai', 'bobeena', 'lymphogenous', 'borriello', 'amami', 'verzijlbergen', 'dechet', 'desa', 'jouvet', 'rinella', 'gooptu', 'underappreciation', 'zehir', 'mcbean', 'azollafiliculoides', 'etdrs', 'fushimi', 'cyheulo', 'wmj', 'giambastiani', 'coffinier', 'svruns', 'kallischnigg', 'engebretson', 'laparoendosc', 'henault', 'moulins', 'babette', 'ranjbaran', 'prognosisof', 'shamstra', 'dipatri', 'pruzzo', 'wanc', 'spurgin', 'suttorp', 'arbizu', 'htro', 'duigou', 'kheirkhah', 'meuwly', 'quagliariello', 'cqds', 'mellios', 'iuat', 'sacrocolpopexy', 'linfeng', 'dahlstrom', 'dubrava', 'cubonavicular', 'cryoprobe', 'postconditioning', 'midia', 'wijngaarden', 'limbergflap', 'phenylthiocarbamide', 'wellstead', 'marnetoft', 'electroredution', 'erlendsdottir', 'ohg', 'missbauer', 'mutgi', 'manufacturability', 'chaeronea', 'mandrel', 'sprache', 'penicka', 'overdriven', 'ajg', 'avci', 'boissonnat', 'soprawivenza', 'angiostrongylus', 'ggcttcatagcattcgcctactc', 'beenstock', 'carotidfemoral', 'matei', 'alrefaai', 'packt', 'badve', 'niedbala', 'tini', 'drozda', 'jonkers', 'mdas', 'carlantonio', 'flpss', 'savas', 'stationsb', 'kloska', 'majercakova', 'klaauw', 'yokonishi', 'lif', 'gonwa', 'huttmann', 'veinott', 'deoiling', 'tabyaoui', 'kantaruksa', 'bhugun', 'tskhakaya', 'reihe', 'dalvi', 'zipf', 'abike', 'jesic', 'deuteride', 'gossler', 'diacetate', 'yaronbar', 'fugl', 'incyte', 'arthroscopy', 'safriel', 'salingera', 'farahati', 'ofdm', 'anibal', 'absorbates', 'swarts', 'gnos', 'stears', 'gremminger', 'pypbi', 'tcheng', 'nijenborgh', 'zahel', 'cpea', 'cluffc', 'desaquecimento', 'penascino', 'highccc', 'bioseguridad', 'invval', 'cacicedo', 'chuckpaiwong', 'vittala', 'dimethylamino', 'volin', 'eathiraj', 'alsawas', 'vicon', 'laydner', 'padavalaa', 'jaako', 'bruckel', 'nonhost', 'miscione', 'angiofibroma', 'quincke', 'phavichitr', 'elshenoufy', 'cvetanovich', 'mahir', 'glinides', 'tsmc', 'toadfish', 'kosek', 'breggen', 'bugescu', 'glycyrrhizin', 'aradi', 'picci', 'soln', 'carolei', 'dmba', 'aqueen', 'bojovic', 'tembe', 'neuroactive', 'socorro', 'gastroepiploic', 'binbay', 'icic', 'benztropine', 'samaneh', 'santulli', 'seyahi', 'abusiness', 'shuaib', 'equinovarus', 'laranjinha', 'qingxi', 'dextromethorphan', 'vellozzi', 'berdeja', 'manios', 'minkovich', 'revelas', 'shish', 'nobuaki', 'raschi', 'offeman', 'hompes', 'trescot', 'abdulai', 'icapns', 'subalgebras', 'stalla', 'consonni', 'ivp', 'orthotist', 'granasy', 'mandar', 'buera', 'agostinob', 'metersky', 'aasa', 'hyodynmaa', 'eisenstaedt', 'downdraft', 'guanxi', 'erisman', 'metroharbor', 'aminoactinomycin', 'heuven', 'wlodawer', 'optimo', 'graffeco', 'guillo', 'prenodules', 'zalutsky', 'dierckman', 'wolden', 'polyvalente', 'hbx', 'diase', 'morrisona', 'nacioglu', 'grosshandler', 'cuiping', 'neijenhuis', 'pavlicova', 'ntcp', 'fromavailable', 'zhaobin', 'multiph', 'wub', 'invertor', 'dvirnik', 'ootitis', 'mispairs', 'palle', 'grigoleit', 'quietcomfort', 'reinstatler', 'cagtgatctccttctgcatcct', 'ukmar', 'tracheobronchomalacia', 'dsmo', 'koeper', 'naes', 'mukasey', 'peroxotitanate', 'hydroamination', 'sarrami', 'nanospindle', 'poncet', 'limkin', 'zhencui', 'borkh', 'arfaoui', 'blowoff', 'workshopping', 'efird', 'bilfinger', 'valant', 'kloeze', 'folfiri', 'ziemssenstrasse', 'raol', 'greenblum', 'clinal', 'adxl', 'teymoortash', 'valenza', 'ganciclovir', 'porock', 'loxapine', 'epiphysiodesis', 'atz', 'pirouzpiran', 'anderlini', 'lordotic', 'allografting', 'enfermagem', 'banchs', 'akil', 'selumetinib', 'stephenie', 'hoyos', 'mruthunjaya', 'rege', 'lehane', 'oligodendrogioma', 'chandrakumar', 'laleman', 'whitington', 'shifriss', 'capitalt', 'deadend', 'rabeneck', 'sipahi', 'meba', 'saravanja', 'machac', 'optoelectronics', 'jslhr', 'pasic', 'lindenthaler', 'anair', 'comradery', 'embocept', 'bronicki', 'jasonmessinger', 'hanaire', 'fanfani', 'nankervis', 'hogstedt', 'moroff', 'maddern', 'ncbf', 'devivo', 'kantardzic', 'erhayiem', 'bartolome', 'damalikas', 'jyoban', 'montpetite', 'benett', 'preburner', 'ege', 'veldt', 'benti', 'endopolygeny', 'mondon', 'niggemann', 'munang', 'carstensen', 'gamero', 'brenninkmeijer', 'norges', 'shuangping', 'lakestani', 'ellingsen', 'franchis', 'mastrogiacomo', 'beusekom', 'triposkiadis', 'lotfi', 'matix', 'beveling', 'prelp', 'centrosomal', 'sabatinelli', 'ghysels', 'recalibrate', 'jpc', 'epidrivers', 'tetralin', 'cortecchia', 'miotello', 'coopey', 'haghighirad', 'planche', 'beek', 'sirtuin', 'restaging', 'yawkey', 'andromaly', 'abidi', 'tegtmeier', 'zobnin', 'alberga', 'inserum', 'goktepe', 'micrornas', 'windstorms', 'suwanwela', 'spoel', 'simanim', 'bstandard', 'wolchok', 'brighina', 'iqdexa', 'nanoballoon', 'morafkai', 'physiopathology', 'bree', 'gibboney', 'sundler', 'amadori', 'crittenden', 'eckenhoff', 'postvasectomy', 'biguanide', 'muhtadie', 'varade', 'ahma', 'barstiers', 'flashtm', 'nanonail', 'antiaggregant', 'azhari', 'vinceb', 'daraz', 'galeal', 'mondelli', 'habal', 'wilhelmson', 'mediaa', 'intertester', 'baillet', 'fibrocyte', 'disrespected', 'pstat', 'staphtype', 'downweigh', 'blumenstock', 'jgm', 'tomograohy', 'mazza', 'ditems', 'savino', 'zimowski', 'drolc', 'virgatum', 'wojtara', 'ue', 'firew', 'baucom', 'pseudopoda', 'bioresorbable', 'winklerschwartz', 'trenn', 'bjunjie', 'tsekenis', 'soldado', 'nichrome', 'carrere', 'proikas', 'chemoselective', 'bajunirwea', 'busing', 'olenski', 'queiroz', 'millimollar', 'videotaping', 'jackowski', 'myricetin', 'veldtman', 'agir', 'arensman', 'zwahlen', 'krohel', 'biochips', 'pousti', 'kudchadkar', 'evaluationa', 'harlan', 'dltr', 'hatziagapiou', 'brutsaert', 'pereles', 'leclaire', 'balekian', 'ikegami', 'serpines', 'gajjar', 'intrafractional', 'widgix', 'ovale', 'ebitani', 'campostrini', 'chhip', 'lasnon', 'pinthus', 'coes', 'supradeeptha', 'guemiza', 'heers', 'cerasmus', 'linhardt', 'recompressed', 'nijmeijer', 'luteola', 'cagliero', 'vhir', 'inan', 'muenchen', 'cavassin', 'petascale', 'gvlc', 'superscope', 'esgich', 'saiaiin', 'nortest', 'kufeld', 'blumenstein', 'gnanasambandam', 'enlitic', 'israelensis', 'yoa', 'guoqing', 'veluw', 'porder', 'crini', 'chanyavanich', 'larroque', 'eskandarieh', 'hannawi', 'hjort', 'feitosa', 'jgoo', 'mozaffar', 'petauridae', 'pial', 'gkogkolou', 'looger', 'hypoadrenocorticism', 'prepontine', 'gula', 'steinhauer', 'shaharyar', 'pssh', 'franchini', 'theatherosclerosis', 'ues', 'alwp', 'bolagsverket', 'peairs', 'therpies', 'agagcccagcagtcaattgtt', 'ented', 'porelab', 'zeman', 'trautman', 'regularizations', 'mitnik', 'venkadesan', 'hysteromyoma', 'architechture', 'cag', 'goday', 'glossmann', 'muscularization', 'kesari', 'soininvaara', 'delocalized', 'wernli', 'sorianoee', 'dellieu', 'holtas', 'intrapersonal', 'questionannaire', 'hojgaard', 'meylan', 'pipr', 'sibonga', 'biankin', 'hardoff', 'cafaro', 'evodiae', 'rospide', 'bproduct', 'eckhard', 'wukasch', 'arceuil', 'nwb', 'allogenic', 'hsya', 'bashore', 'kanwal', 'lorts', 'munusamy', 'immunoliposome', 'eiem', 'sadagopan', 'macharis', 'ventosa', 'bormetti', 'bursi', 'uncoupler', 'hayatghaibi', 'defocusing', 'habstractions', 'hrrs', 'biyalogorsky', 'wilmshurst', 'ringbaek', 'dslsmmsesbsjnjfghjspcwm', 'truffi', 'pathania', 'chopchop', 'karaaslan', 'preptm', 'sontronics', 'aalinkeel', 'nvs', 'acidities', 'burkmar', 'saia', 'buonomenna', 'lemmin', 'ledrew', 'krumm', 'waelti', 'tacconi', 'shardanand', 'leiy', 'teja', 'concia', 'actigraphy', 'lutenizing', 'yunyi', 'riege', 'nodora', 'kempfer', 'goetzl', 'forthcomi', 'grinsell', 'karchin', 'sherri', 'paradoxus', 'gcu', 'keka', 'opti', 'juselius', 'kligfield', 'zafeiriou', 'wolstein', 'mignerey', 'basile', 'qpep', 'beefalo', 'arko', 'darrabi', 'hoogi', 'tibco', 'guadagnoli', 'lymphoedema', 'evankovich', 'bfchapin', 'matellanes', 'ghu', 'neovascularisation', 'jasa', 'debroy', 'birgisdottir', 'clinimetric', 'jerjian', 'mortalite', 'kagera', 'leppamaki', 'faheyb', 'bonovich', 'triological', 'csb', 'kersting', 'guani', 'khadir', 'neurofibrosarcoma', 'sprue', 'modelk', 'wendong', 'cherng', 'spheroids', 'biomorphometric', 'akif', 'rcpm', 'gubbay', 'crossmodal', 'engert', 'piosys', 'shenhar', 'nathe', 'coscia', 'hfds', 'schildhauer', 'aed', 'boutris', 'sinditskii', 'fgfrs', 'lsn', 'manfrini', 'ghaddar', 'nomographic', 'tsukahara', 'rhaddas', 'guyader', 'chunquana', 'weiming', 'rotkopf', 'subplacenta', 'vascul', 'anglemyer', 'accaacagggctttattcca', 'kikusui', 'juying', 'sciote', 'montanher', 'hollabaugh', 'pitas', 'tibbitt', 'alimena', 'recombinase', 'nakatomi', 'wiatrak', 'heydarpour', 'yarali', 'carmicheal', 'tisean', 'nobuyoshi', 'oxa', 'westover', 'polymethyl', 'gaonkar', 'gershenson', 'schones', 'bezante', 'yumukafuldenyumuk', 'jinkui', 'bioanalysts', 'asim', 'microfoundations', 'picascia', 'accessorium', 'sayols', 'aslyum', 'ezebor', 'dougerty', 'saaty', 'chadi', 'addl', 'deployable', 'suzukig', 'yingli', 'alings', 'seyyedeh', 'landolfo', 'uohc', 'precedex', 'searla', 'esophagectomies', 'szajnik', 'antonovsky', 'ijwltt', 'mcdonell', 'liaoy', 'leichty', 'runyan', 'knornschild', 'filipski', 'metasystems', 'pentacyclic', 'golapbag', 'faralli', 'schubach', 'ccbct', 'hansong', 'wangjongmeechaikul', 'dassistant', 'khaleque', 'vexler', 'biomasa', 'bser', 'symblepharon', 'herzler', 'kulasegaram', 'hoiby', 'amarante', 'fte', 'xflash', 'subacutely', 'cannada', 'olijhoek', 'saricicek', 'fizikagorenyiyaivzryva', 'stringel', 'joanisse', 'buclin', 'alloju', 'pramanick', 'destabilized', 'tartakovsky', 'amlien', 'hillmanc', 'onsman', 'osteolineage', 'pontailler', 'smevik', 'haemangiomas', 'oversteps', 'krausa', 'monotherapy', 'xiaolei', 'goenka', 'lcps', 'faciliate', 'kelaiditi', 'bergthrson', 'haselkorn', 'ikonen', 'nicomachean', 'mesophases', 'kua', 'vermad', 'nozoe', 'fiset', 'oshibe', 'elbaum', 'broustet', 'genogroup', 'fragiadakis', 'erasme', 'tasrini', 'milam', 'schefflein', 'granzotto', 'icis', 'hypopharyngeal', 'cofs', 'aneurysmorrhaphies', 'boakye', 'wycisk', 'olmo', 'pyeloscopy', 'logiudice', 'infectionis', 'ptygeroid', 'ghantoji', 'illerhaus', 'aude', 'borissova', 'strobel', 'bentounsi', 'olejnickova', 'houlsby', 'nagarur', 'shazia', 'nitrotyrosine', 'hagtvedt', 'boutron', 'geall', 'golde', 'byrum', 'geogy', 'lero', 'zwezerijnen', 'hemodiafiltration', 'jaffrin', 'toshiyuki', 'tsakalakis', 'shkadinskii', 'nowakc', 'spadoni', 'kerstens', 'ggaccttgaaatggagtctatgta', 'fukatsu', 'mbirc', 'ahrendt', 'ettlinger', 'abdelkarim', 'intravitreal', 'zissin', 'monetizing', 'verit', 'macconnell', 'aqingdao', 'puerperium', 'richardsona', 'forlivesi', 'gofton', 'verploegen', 'kakiuchi', 'magnetometers', 'craighead', 'minnerup', 'thongsna', 'takamura', 'htm', 'hummers', 'hemoderivatives', 'addtives', 'einspieler', 'stimulusid', 'phaeochromocytoma', 'superfrost', 'watashi', 'mesothelium', 'pelissero', 'makeechev', 'ceroni', 'kheder', 'alharbi', 'restacking', 'plaxton', 'szcy', 'entoderm', 'serizawa', 'veccino', 'pratheesh', 'dibenedetto', 'karason', 'orer', 'amembers', 'presbyphonia', 'precancerous', 'cintermountain', 'caccuracy', 'moq', 'lanstein', 'raggi', 'yizeng', 'hxo', 'morlacchi', 'harijith', 'manjula', 'youri', 'debeljak', 'acacg', 'calzavacca', 'sajjadi', 'kasman', 'standart', 'vestri', 'rangger', 'hyperlipidemia', 'tabatabai', 'mahmoudifar', 'cerner', 'hoogvliet', 'menocal', 'skrivanos', 'hoeks', 'mscblulavallee', 'thermomechanically', 'rippel', 'recharacterized', 'stotz', 'url', 'hindson', 'malech', 'boesveldt', 'duramaz', 'seim', 'certal', 'agaagatcgagacggagctg', 'caminada', 'sialyltransferases', 'rcrs', 'cish', 'baytos', 'sctod', 'tcoflow', 'osaca', 'manha', 'sioutos', 'weener', 'cosmet', 'blixen', 'firehose', 'adrenocortical', 'sdb', 'majumbdar', 'polyphenols', 'tazawac', 'ducos', 'ragatz', 'nanoadsorbents', 'cargnelutti', 'haris', 'smad', 'acanthocytosis', 'chrysin', 'bronchiolar', 'sastryc', 'pdeng', 'diekerhof', 'neurosc', 'diperoxide', 'oksenhendler', 'sogbi', 'friden', 'rall', 'audiolcommun', 'weadock', 'alzeer', 'knook', 'wietlisbach', 'wilkman', 'klumpke', 'juiz', 'gbd', 'vnfs', 'monteil', 'montemor', 'ahew', 'farlinger', 'svendborg', 'plohman', 'morsy', 'dibaise', 'sergas', 'sucha', 'warzywoda', 'karukh', 'corticobulbar', 'mariottini', 'petroudi', 'asen', 'phytomed', 'ubel', 'cbarrows', 'togrul', 'legood', 'daynna', 'pampalon', 'parlee', 'ghazban', 'farelas', 'kleina', 'asolati', 'fifs', 'ghonneh', 'desquamated', 'gerakos', 'gidley', 'ascvt', 'kurshan', 'ecart', 'bukhard', 'tehd', 'sandhyarani', 'arthroscopist', 'corazziari', 'terek', 'cobellis', 'drasek', 'irt', 'zaccariotto', 'ciompi', 'genotypically', 'upperclassmen', 'datasheet', 'murshed', 'slyh', 'manoukian', 'mcgarty', 'mignano', 'yumi', 'multispecialty', 'cichero', 'alsubhi', 'heterotypic', 'sawp', 'gtcagaaggaagcacttgctacc', 'phenylpropanoids', 'hentschel', 'vansant', 'lopd', 'atla', 'epv', 'gumeci', 'chuv', 'exabytes', 'fuldenyumuk', 'bendz', 'soohoo', 'iggtransformed', 'scen', 'vhh', 'ebersold', 'chertow', 'agrafiotis', 'hochstenbach', 'gunasingha', 'elavbrott', 'freemani', 'deheinzelin', 'peir', 'dudas', 'rimner', 'balcescu', 'apfs', 'tisseraud', 'bildik', 'magzoub', 'gutmann', 'malich', 'abdelrahmand', 'cinrg', 'nondrafting', 'lacombe', 'balis', 'icru', 'songd', 'wangqi', 'yuyang', 'interestexp', 'solsona', 'jafek', 'bajio', 'instrutherm', 'angriogram', 'cytopathologist', 'lesieur', 'dthis', 'esteller', 'perkhounkovaq', 'seabra', 'siero', 'nondialysis', 'malihesargolzaei', 'mosbech', 'libudzisz', 'teunis', 'stachowiak', 'wwj', 'rederstorff', 'ocd', 'trevey', 'rtils', 'xiqian', 'hydatiform', 'nsfc', 'elgmal', 'alangaden', 'ganti', 'ramaekers', 'girads', 'obfuscate', 'ratajczak', 'nitrilotriacetic', 'jamorski', 'cuxs', 'dohi', 'seldin', 'hult', 'beninatic', 'cenac', 'prioritized', 'klingel', 'isocetane', 'lader', 'ghsf', 'kawrakow', 'fitchett', 'frelinghuysen', 'bromoacetic', 'hexachloroplatinic', 'hyperhemoglobin', 'dafferna', 'seccareccia', 'vialettes', 'hulscher', 'apostolopoulos', 'noryang', 'zapico', 'dictaphones', 'groover', 'thyroarytenoid', 'ests', 'pannus', 'walleigh', 'zfk', 'otosclerotic', 'wpath', 'ifi', 'lentle', 'falanga', 'zgheib', 'caldini', 'dissanayake', 'lebeau', 'unesp', 'schneiter', 'enfermeiro', 'suisheng', 'bertolinoa', 'huashan', 'emrg', 'choanas', 'supratrochlear', 'marfin', 'bnorwegian', 'campello', 'rabito', 'fiuza', 'bhadri', 'korkotian', 'mccallister', 'hochreiter', 'otero', 'kalampokis', 'subclonal', 'nissima', 'raritan', 'gorsuch', 'photoed', 'knoedgen', 'globulins', 'pinak', 'keeffe', 'mbsa', 'oyamac', 'maziak', 'cochetti', 'formtation', 'confavreux', 'zellballen', 'malinkiewicz', 'rahardjo', 'olefinic', 'thiongane', 'siteman', 'arthralgia', 'bpediatric', 'sambuci', 'lietard', 'siddappa', 'hayflick', 'procyanidin', 'bcss', 'scoditti', 'merve', 'ndir', 'gargani', 'pharmaceutica', 'maronian', 'tereza', 'mendaf', 'reichhart', 'cyberlaw', 'duodenovideoscope', 'cassisi', 'buser', 'medchemexpress', 'slighly', 'acadradiol', 'heitman', 'brue', 'xaba', 'hyperfunction', 'buosi', 'neoroot', 'marginsjournal', 'morphotype', 'jouret', 'aarn', 'nanets', 'zol', 'nccn', 'eguchi', 'ntz', 'vocalize', 'cyclopamine', 'studenskia', 'breathhold', 'elegeert', 'tsui', 'derval', 'signcrypted', 'lucchi', 'ishaque', 'ccas', 'orchitis', 'dastugue', 'seyhan', 'peria', 'ibandronic', 'anoop', 'aiyegbusi', 'goorha', 'transaminases', 'encephalic', 'pasp', 'metzker', 'avramidis', 'edanz', 'mittermair', 'heins', 'granulates', 'bachuwa', 'berookbim', 'ewings', 'octoate', 'gewerbestrasse', 'spreafico', 'augustinus', 'octanedioic', 'fathyunes', 'xingyue', 'ashitate', 'tsau', 'panicek', 'sachecka', 'kaibuchi', 'shichita', 'eulerian', 'bionanocarriers', 'eupener', 'asurveys', 'sipat', 'fooladivanda', 'prems', 'berggren', 'hughesaustin', 'escsdg', 'mielcareck', 'fibrogenesis', 'marsteller', 'latinus', 'kamimuraa', 'yuhualu', 'baljeet', 'lomonossoff', 'kaloostian', 'astockholm', 'jcw', 'ijnm', 'marlec', 'lissi', 'kazdoba', 'winham', 'alternifolia', 'pfang', 'malyukova', 'zung', 'elangiectasia', 'brixen', 'hemodialysis', 'shuanglu', 'harada', 'oktavianthi', 'welti', 'asistida', 'mcgranahan', 'revuelta', 'epidemiologia', 'warnex', 'palonosetron', 'sidebar', 'prcc', 'yatsuhashi', 'nonoxynol', 'renart', 'cmengmeng', 'birecik', 'sasso', 'dubosas', 'ufi', 'kitayama', 'tokuhara', 'pbtclx', 'karahashi', 'pizzuto', 'bendele', 'nanogen', 'knuuti', 'molinie', 'foladi', 'funama', 'renb', 'mbraile', 'saltin', 'hebing', 'myxoma', 'stapleson', 'grossato', 'trimbos', 'endstage', 'barozzi', 'ekman', 'bergamaschi', 'gruis', 'phdh', 'sajko', 'jsk', 'cumper', 'rajkarnikar', 'polysulphide', 'litovich', 'ressler', 'wadghiri', 'pijnacker', 'bedir', 'kurowicki', 'shabetai', 'orchiecomty', 'eclipsetm', 'nph', 'moessne', 'eranti', 'maniecki', 'bianchib', 'peyronies', 'qppk', 'aorif', 'pygm', 'misestimating', 'papazachou', 'prodtex', 'versacut', 'nivedh', 'witteles', 'hudsona', 'schwender', 'samlowski', 'schedulers', 'tetramine', 'bregma', 'bohnstedt', 'aich', 'kotakoski', 'riz', 'chrisma', 'vagima', 'zro', 'gaukler', 'valcour', 'inversed', 'underdose', 'buadi', 'bucke', 'alok', 'stegmann', 'ofcs', 'ashan', 'toroker', 'facetal', 'macsquant', 'ebus', 'jshs', 'wellmann', 'caratzoulas', 'pilkonis', 'pyrochlores', 'haruta', 'lanzhen', 'odps', 'septe', 'fye', 'donose', 'reattached', 'yabushita', 'rawal', 'bruesewitz', 'veillet', 'zejden', 'sinacore', 'johnkunamcjp', 'cebp', 'sherrer', 'scard', 'franzosa', 'dzl', 'mfrw', 'carrascal', 'suffixed', 'siegmann', 'janumala', 'algaba', 'leengoed', 'cricothyroid', 'bonafe', 'disabil', 'macromolec', 'edb', 'dorsolateral', 'iih', 'guazzone', 'demitrack', 'tehv', 'unibersitate', 'sollazzi', 'scheffer', 'etacheri', 'ramia', 'gynakol', 'langeroudi', 'neopentane', 'kanonov', 'winklerme', 'ajaib', 'kouffman', 'commissural', 'angang', 'joarnt', 'gargano', 'szczepanski', 'bioartificial', 'alooh', 'zerva', 'polyporous', 'martuzzi', 'goeppingen', 'rahav', 'lippia', 'moayedi', 'dplyr', 'negrelli', 'sandin', 'kmaine', 'zika', 'noyes', 'ocb', 'dimerizes', 'funiversity', 'mhsm', 'senturia', 'undilute', 'guigas', 'biplab', 'adsorbability', 'louer', 'dieterich', 'tilcsik', 'furatian', 'tixier', 'kirvela', 'intragastricmeal', 'declerck', 'gefena', 'abp', 'birkeland', 'thoracoscopic', 'sinauer', 'submitters', 'kochovski', 'sghedoni', 'soazig', 'lle', 'piddock', 'pascutto', 'tykerbtm', 'hsection', 'dubrow', 'tundidor', 'keiningham', 'rfbr', 'hermankova', 'hiromitsu', 'salavage', 'sibo', 'yuya', 'hickie', 'anyhdrase', 'sinikallio', 'deych', 'trivedi', 'taghipour', 'afsmc', 'julsrud', 'douhara', 'cfn', 'atggcagtctggcggctgaatt', 'meabe', 'culvenor', 'overmeyer', 'balenger', 'mahelsky', 'frisco', 'skalova', 'skorpil', 'instantiating', 'benzaken', 'aam', 'pellegatta', 'batai', 'suspensae', 'ishino', 'myelopathic', 'iraee', 'scow', 'hexafluorosilicate', 'achten', 'cheikhravat', 'learnability', 'negea', 'ihcworld', 'delhommeau', 'lemont', 'kartsonakis', 'banach', 'radiometabolites', 'aiba', 'therios', 'cinthyaneves', 'mcilfatrick', 'skjeldal', 'bhadra', 'elmaagacli', 'ramay', 'harshman', 'bombonato', 'denzler', 'gemery', 'thalhammer', 'charrin', 'nasar', 'filomat', 'geirsson', 'mutschler', 'nureki', 'civco', 'venular', 'laximarayan', 'kostrzewa', 'liyuanwooods', 'kuskowski', 'pleunis', 'baulcombe', 'gulsen', 'intercurrent', 'otologic', 'sontineni', 'grouille', 'arimoto', 'pnipaam', 'terzaghi', 'dphile', 'firnhaber', 'oktar', 'bourcier', 'alkhalife', 'roudebush', 'haukeland', 'alubumin', 'gerasimidis', 'quarmbya', 'zeume', 'autoreactivity', 'broussard', 'griese', 'srlw', 'rusyn', 'kontulainen', 'extremelearningmachine', 'jcrw', 'hydrazone', 'dilations', 'haak', 'tacrolimus', 'adjustor', 'inaguma', 'dmaa', 'cofone', 'jis', 'odegard', 'rmax', 'toydemir', 'ascq', 'cariou', 'brauns', 'cetir', 'juerg', 'frea', 'kopuri', 'sonal', 'rabatin', 'theatri', 'leithner', 'luebbering', 'jorgo', 'jathin', 'ridker', 'tpeak', 'tiangen', 'biocomposites', 'radiotherapist', 'toquero', 'ancerno', 'korndorffer', 'alqasrawi', 'cescon', 'grandisb', 'regalbuto', 'krucoff', 'kindsvater', 'dongyue', 'jahanzeb', 'stadiometre', 'felson', 'eisnera', 'nantong', 'luttmann', 'materalise', 'gritton', 'aerocrine', 'norethindrone', 'ofiram', 'deatherage', 'acemoglu', 'kanjana', 'leperen', 'carrato', 'escolano', 'ftouni', 'tsing', 'amprolium', 'doerr', 'mccown', 'brookland', 'belardinelli', 'gilboa', 'tgsa', 'ecarin', 'aspecialty', 'genc', 'bernera', 'alken', 'dunkerque', 'bekeschus', 'cama', 'indefilator', 'shijun', 'omede', 'bcads', 'stoffel', 'kessner', 'reboud', 'sternotomies', 'staghorn', 'deyoung', 'louw', 'piecewise', 'lnceoage', 'mitotically', 'eisend', 'landgren', 'palazzuoli', 'trombus', 'fiugure', 'shinobu', 'cirak', 'ginjaar', 'tachometer', 'baraz', 'houra', 'krinsky', 'ristenpart', 'schoffski', 'bule', 'arguello', 'zuckier', 'steenvoorden', 'duda', 'siritanaratkul', 'herceg', 'demenge', 'stohs', 'cubits', 'ttpttt', 'cyclooxygenase', 'galaabaatar', 'matheuristic', 'morissay', 'musemeche', 'neuroregulation', 'oncologically', 'elforsk', 'roussou', 'maisonneuve', 'meydan', 'garniek', 'asfaram', 'dodecylsulphate', 'gmps', 'flixabi', 'alhajja', 'permeative', 'unipartite', 'uteruses', 'heymans', 'stelznerb', 'nonpcps', 'idls', 'halmesmaki', 'perfetti', 'libeau', 'dvds', 'furtheremore', 'hemizygous', 'vge', 'pigrau', 'juvin', 'leunig', 'thermodynamik', 'mnks', 'hbci', 'israsel', 'chemoradiation', 'polylobulated', 'steuwer', 'melius', 'kabata', 'bazzoni', 'stet', 'shamil', 'delavande', 'manka', 'ikiza', 'mapmyfitness', 'nonphrenic', 'rijnberk', 'idzikowski', 'fimmers', 'libras', 'voerman', 'sers', 'embuldeniya', 'fpvs', 'rettich', 'weichhart', 'hadjipanteli', 'tandogan', 'deepu', 'accreditations', 'senftleben', 'debray', 'nefazodone', 'leelarungrayub', 'arkel', 'christiaens', 'lattanzi', 'diphosphonate', 'inguaggiato', 'biomacromol', 'camurri', 'cgacgtctgtcgagaagttt', 'kharina', 'qinb', 'entrenches', 'ctca', 'makhubela', 'vijai', 'oord', 'abaricaa', 'tarnow', 'bcombustion', 'magnon', 'vancraeynest', 'grasper', 'tensest', 'wikell', 'coupez', 'presalv', 'nanoplus', 'sieler', 'dioun', 'kager', 'witters', 'mdrtoor', 'houf', 'naocl', 'marijianowski', 'motzer', 'nnmatch', 'schiaffino', 'rausr', 'galema', 'cinthya', 'elix', 'piereschi', 'hamaki', 'goel', 'prodzinski', 'rajashabala', 'baileybernard', 'biometr', 'bcri', 'alpdogan', 'temporize', 'cleaveland', 'grubel', 'sitrin', 'meletis', 'reches', 'monitz', 'aldatmaza', 'donoqhue', 'sfakianos', 'evgeniou', 'lavanderos', 'poschenrieder', 'vignera', 'wik', 'macgene', 'ctls', 'karimaghaloo', 'wellsckwells', 'luboinski', 'howli', 'lilacina', 'noriyuki', 'wanning', 'bieber', 'martinon', 'sethian', 'steinkuller', 'elam', 'esliger', 'giop', 'apefcs', 'cadron', 'signficant', 'shinagare', 'asselt', 'sindene', 'quinazolinone', 'unappealable', 'videostrobolaryngoscopy', 'hooe', 'sternoclavicular', 'parmensis', 'aschauer', 'vpeak', 'hypodense', 'mener', 'spio', 'serac', 'changesize', 'kristopher', 'tabri', 'fusogenic', 'meara', 'jarquin', 'popp', 'mbudoff', 'caylor', 'moubayed', 'wiedenmann', 'nru', 'pharmakologie', 'rienstra', 'bekmamedov', 'berdoff', 'bioelectrochemistry', 'simonato', 'polei', 'aperelman', 'grillotti', 'langenbeckstr', 'janesko', 'defibrillate', 'karukarichi', 'breland', 'salmonson', 'mhspc', 'xianping', 'mariathasan', 'lprd', 'mahagoni', 'rottenstreich', 'guitouni', 'michler', 'behrouz', 'chaussade', 'ibsi', 'sturla', 'vagelis', 'fujikubo', 'karaoglanoglu', 'johengen', 'cvm', 'nanocarriers', 'manque', 'gpublic', 'rominger', 'wagenberg', 'vencs', 'horey', 'muco', 'dfci', 'krapcho', 'chernyshev', 'boucetta', 'caphri', 'ntrap', 'mclarney', 'khu', 'jillella', 'polydioxanon', 'cunfa', 'hanapi', 'langkamer', 'caltrac', 'ptprk', 'shodhika', 'mcda', 'tetrahydrocortisone', 'plantlet', 'allosensitized', 'semu', 'engelsen', 'browall', 'nemaline', 'legue', 'hogarty', 'praet', 'labona', 'gesundheit', 'etragonadal', 'zhiweib', 'wissotski', 'bitlis', 'flavones', 'mvmff', 'kasakov', 'peuckert', 'hisert', 'mutairi', 'goroll', 'expressividade', 'finorgjl', 'trisler', 'oncog', 'pioltelli', 'nonhomologous', 'dortzbach', 'invasiveness', 'selvakannan', 'biegungen', 'availabe', 'kmb', 'seawalls', 'clbp', 'barnavon', 'zhvitiashvili', 'ateach', 'zernicke', 'yezerets', 'thedental', 'oneway', 'presurgical', 'tcagacaaggcttggcaaccca', 'kazanjian', 'eignungsfeststellungsverfahren', 'orthotropic', 'cavener', 'petrovic', 'ralps', 'karmpaliotis', 'offerhaus', 'neyer', 'tarallo', 'trease', 'haggar', 'pneumothorax', 'bouillot', 'anaphylactoid', 'sciarretta', 'onenc', 'santner', 'sadaf', 'xinzhou', 'cherniack', 'moslemi', 'zawilinski', 'imidazopyridine', 'seeni', 'barlesi', 'kushan', 'lebon', 'hounkpatin', 'lami', 'guoguang', 'scbf', 'yoganathan', 'sfpe', 'figueira', 'rahul', 'shijia', 'microstruct', 'bokinsky', 'wtbe', 'cambia', 'loizou', 'deepali', 'beygui', 'papai', 'wilczak', 'kaernbach', 'cricoid', 'poulianou', 'telekii', 'afosfomycin', 'douvalis', 'wenkail', 'tutar', 'mccombe', 'hassiakos', 'cutolo', 'finocchio', 'subharmonic', 'cacciani', 'teerapornpuntakit', 'multinu', 'kammerlander', 'ebersole', 'preremission', 'haugrud', 'nso', 'raiotherapy', 'perfusional', 'goddeeris', 'matteelli', 'broghammer', 'chemotherapies', 'zamanis', 'manualized', 'ageishi', 'mandadori', 'tenbusch', 'jarkovsky', 'iitm', 'ledberg', 'hiesgen', 'stepdown', 'tiago', 'montseny', 'condens', 'raberto', 'hennepin', 'nasci', 'petrulli', 'harnsberger', 'bitis', 'yanqi', 'murase', 'altimetric', 'kappetein', 'beingcausative', 'sxa', 'grizzell', 'delvescovo', 'tafflet', 'nagahata', 'balschi', 'kahlert', 'hypermuscular', 'institutet', 'terashi', 'suntarattiwong', 'dlttq', 'unburbed', 'panayotou', 'tsukiji', 'prkch', 'bcscs', 'schilling', 'polymerized', 'ohura', 'profunda', 'mankad', 'prefiling', 'prie', 'faucets', 'sheefali', 'kuzmanov', 'ripv', 'mujumdar', 'louli', 'hofman', 'luecke', 'parsortrixtm', 'franzone', 'greulich', 'lazarov', 'micai', 'goeree', 'swetz', 'militsakh', 'guanli', 'willd', 'cbm', 'hajiro', 'pavletic', 'ecf', 'biostruct', 'manyala', 'premolar', 'zusman', 'hars', 'griend', 'electroneutrality', 'vecteurs', 'brogi', 'suzukawa', 'mrouehb', 'mautner', 'mehrasa', 'karatayev', 'mjaland', 'spasmogenic', 'huisstede', 'dills', 'aaaaaa', 'wiedehielm', 'ureteroscopy', 'owczarek', 'beane', 'jianc', 'sublobar', 'zelenski', 'morrissy', 'timich', 'ephonoscope', 'rantes', 'ipas', 'kton', 'ireson', 'wana', 'haisley', 'denka', 'nanoflowres', 'sarathy', 'compatibilities', 'lipson', 'materializing', 'fwf', 'umapathy', 'submillisecond', 'shniter', 'zhongxing', 'cired', 'bourque', 'catarro', 'thfa', 'baune', 'disections', 'berdnikova', 'kzm', 'epoxidation', 'dpore', 'ehson', 'dunagan', 'icapn', 'ebanode', 'jueyin', 'etoli', 'lpz', 'malakara', 'maschmeyer', 'rooyen', 'barrado', 'petrauskas', 'luminance', 'lleu', 'srinivasan', 'mahley', 'heteroscedastic', 'borlaug', 'ukpong', 'nonhaptic', 'rasinski', 'trigyliceride', 'elpidos', 'olejniczak', 'ragelle', 'ambegaonakr', 'outtake', 'dentoalveolar', 'okoroafor', 'nonthalamic', 'dmeasured', 'buga', 'krans', 'boostani', 'micromachines', 'isotach', 'repopulating', 'microvesicular', 'moureau', 'eyraud', 'aequipment', 'hussmann', 'karanasiou', 'catechu', 'icud', 'rowinsky', 'amkl', 'temizleme', 'multicolinearity', 'mellins', 'genitally', 'jorvin', 'loq', 'shadman', 'karlson', 'vsps', 'tippie', 'snec', 'tibiae', 'jmri', 'khodabandeh', 'hutterer', 'mezouar', 'bouvagnet', 'protanomaly', 'cadiovascular', 'subpectoral', 'kiluk', 'inexistence', 'rathtj', 'syndactly', 'multilocated', 'lessi', 'macroregenerative', 'debrancher', 'haotian', 'ronsin', 'deveugele', 'permascand', 'nasheed', 'coref', 'griel', 'sadetzki', 'vanlear', 'paramesonephric', 'koutcher', 'pratishtha', 'matsueda', 'elaoud', 'biasucci', 'doevendans', 'retrotranslocation', 'mchinese', 'tmean', 'dystrophinopathy', 'fmrib', 'allton', 'dispersibility', 'yuhuangding', 'jasniewski', 'keyzner', 'eumenorrheic', 'kohanzadeh', 'peyronnet', 'somboonviwat', 'hystological', 'laduca', 'bejaoui', 'tasko', 'passivate', 'borghini', 'soudi', 'andoh', 'cystocentesis', 'osherov', 'karpovich', 'thorascopic', 'irps', 'nimphius', 'nishio', 'piperakis', 'attachable', 'aksen', 'phonovibrograms', 'bazett', 'abmc', 'fermand', 'xerostomia', 'intracephalic', 'aflakseir', 'pilner', 'vizziello', 'montara', 'mandanis', 'gonchikzhapov', 'lomholt', 'ciom', 'sahgal', 'rigoni', 'xgd', 'nanosponges', 'stretchless', 'demutualization', 'lijnbaan', 'neurocristopathological', 'kirpach', 'moein', 'talyosef', 'werdan', 'kriegel', 'tvq', 'pantel', 'rhie', 'hertfelt', 'kavadoy', 'volarly', 'tognoni', 'stroescu', 'naglaa', 'opsanus', 'ffi', 'siafakas', 'antiprotozoal', 'raganati', 'fuenzalida', 'hdmtx', 'madema', 'vecsei', 'digiwalker', 'unreinforced', 'panepidermal', 'jschool', 'scienze', 'patela', 'aur', 'kashyap', 'aczel', 'curric', 'lympho', 'disalvo', 'mul', 'kinetically', 'iasocholine', 'guttulatus', 'rassek', 'surov', 'poikkeus', 'wassernaer', 'mostafavi', 'chulliyil', 'isocapnic', 'alemayehub', 'kumsars', 'honings', 'caggiano', 'vaphs', 'kallich', 'flagstad', 'thrombopoietic', 'morck', 'shafiq', 'phtls', 'camperi', 'shimosawa', 'bini', 'scurlock', 'hallmans', 'lsu', 'gouri', 'esingeberg', 'dherani', 'bilsel', 'lebensohn', 'brondeel', 'boddeda', 'waveshapes', 'lucileia', 'dicern', 'coradeschi', 'vesiculitis', 'ltca', 'hemiliver', 'mitotracker', 'gingivomucoperiosteal', 'eskola', 'karabon', 'docente', 'nouh', 'gravell', 'rockafeller', 'huayu', 'inuia', 'langrangean', 'seebach', 'spamming', 'schrofel', 'marrero', 'visitlink', 'zncrox', 'koro', 'fue', 'saridogan', 'turkoski', 'cefalosporins', 'lvid', 'courtemanche', 'grasemann', 'knightbjmknight', 'fengjuan', 'losee', 'cmo', 'zachariadis', 'ectopically', 'ltach', 'thomaz', 'reznike', 'amidi', 'naggara', 'fleischman', 'sohlich', 'pollon', 'osteotropic', 'photometrically', 'arthroscopes', 'yana', 'taviton', 'bhattacharyya', 'offner', 'souper', 'lorencova', 'beitzel', 'multicanonical', 'sohm', 'coccyx', 'cherchi', 'brank', 'aslb', 'mongolici', 'beautner', 'benowitz', 'zoulfaghari', 'polyzois', 'otherexp', 'vapiwala', 'vape', 'gjorgijevska', 'sylweste', 'msk', 'knuiman', 'woldetsadik', 'nonperforming', 'meshalkin', 'abdo', 'univesity', 'appf', 'bannwarth', 'ladened', 'destructions', 'sheather', 'montori', 'cassinello', 'ferhat', 'hauppauge', 'peronier', 'xnationales', 'quazi', 'themmen', 'whitecap', 'ectodermal', 'nrel', 'pinostrobin', 'combutsion', 'ekosonic', 'ohcnts', 'elkomy', 'perfluorocarboxylic', 'jereb', 'ernstoff', 'catccacgtgttggctca', 'girschick', 'huiguang', 'buijs', 'gosselink', 'smarrazzo', 'naritomi', 'sponziello', 'kluppel', 'barnert', 'rosanowski', 'semedo', 'petrii', 'chene', 'affenzeller', 'ttaggg', 'spyridonidis', 'rchimenton', 'altekruse', 'invalidation', 'rausky', 'devoto', 'meneghim', 'laryngologists', 'rudski', 'hamide', 'photoblation', 'ferkul', 'shal', 'herbaagastaches', 'cauter', 'akopnik', 'sodja', 'certo', 'wintgens', 'cellcarcinoma', 'clincial', 'mav', 'maceration', 'marchello', 'dunnettes', 'clasicc', 'biopolysaccharide', 'chlorophylls', 'benjamine', 'kuruganty', 'refract', 'biorefinery', 'stimmprofil', 'heldmann', 'pasamehmetoglu', 'poreddy', 'berhe', 'bult', 'butkovskaya', 'aplicadas', 'deuschle', 'hozack', 'skl', 'nikkanen', 'westhof', 'hida', 'obesidade', 'biocatalyzed', 'trophozoite', 'terekhova', 'afzelii', 'interventionists', 'fascelli', 'kirkey', 'newble', 'aquaporins', 'semerenko', 'kupriyanova', 'ederer', 'madurawe', 'shawon', 'ewoldt', 'konyang', 'oureilidis', 'aldabe', 'soheilikhah', 'bochdalek', 'gundel', 'pernicano', 'bhagwandas', 'upshifted', 'krajewska', 'korfel', 'sotiria', 'winqvist', 'branchenvergleich', 'sanudo', 'kwangyang', 'hydrogenotrophic', 'baudio', 'heldner', 'nishikimi', 'sdas', 'heterzygosity', 'gaal', 'hege', 'radionuclidic', 'louwes', 'reutilization', 'lymperopoulos', 'hyperintensities', 'jgcam', 'glucosyltransferase', 'jinadatha', 'diffusions', 'njf', 'braatz', 'schei', 'aggag', 'itacs', 'dmvd', 'salimnia', 'makrakis', 'pectineus', 'efthymiou', 'karakulak', 'lachrymal', 'sleijfer', 'incretin', 'niea', 'jilin', 'nonidet', 'nagayama', 'norasetthada', 'deferasirox', 'prodromaki', 'hemicolectomy', 'loredo', 'canerdy', 'pregraduation', 'uakiyama', 'sreenua', 'hungate', 'wuxi', 'despierre', 'cemazarj', 'wende', 'justusson', 'sulrering', 'bruck', 'rozin', 'hemilaryngectomy', 'plottm', 'radiologic', 'binan', 'taubert', 'ofchd', 'mothudi', 'schanzer', 'roshanravan', 'wrabetz', 'studyfinder', 'steffenson', 'telluride', 'erren', 'tatz', 'aggelopoulos', 'inxammation', 'golie', 'quinney', 'epilation', 'pazhenkottil', 'capela', 'avellino', 'kaguei', 'titze', 'weiren', 'lsaps', 'safaei', 'alfes', 'khairudin', 'olumide', 'daisne', 'ohain', 'karunya', 'grossestreuer', 'hemdan', 'zeytin', 'krumhansl', 'makkah', 'malcius', 'celalettin', 'furia', 'stuckey', 'kesch', 'ramanpreet', 'cbp', 'reber', 'adef', 'militianu', 'reggiori', 'euploidy', 'fiehler', 'heran', 'aslim', 'durland', 'himonides', 'nascimentoa', 'rnjsefcik', 'sorbate', 'doneheyc', 'monocytogenes', 'kentuckians', 'declaye', 'maujean', 'snapfrozen', 'arnoux', 'gajarski', 'maaike', 'committe', 'schreck', 'contralesional', 'tamanini', 'shamila', 'marfan', 'tlhagiso', 'electrospray', 'nilasena', 'iwakura', 'tobinai', 'isobutane', 'willmes', 'berck', 'rhoadmine', 'societa', 'fidell', 'shuwei', 'kawahara', 'saundankar', 'precultured', 'cugh', 'hypoenergetic', 'phasings', 'leverton', 'maniar', 'petruzelka', 'makashir', 'verhaar', 'nachajovaa', 'romics', 'pengru', 'shaanxi', 'xethanol', 'kacker', 'zaeem', 'rit', 'landenberg', 'eleid', 'feldmen', 'miyaki', 'chalandon', 'superthermites', 'deiorio', 'musimami', 'stawinski', 'misfolded', 'xiaojuanb', 'parametrizing', 'rensen', 'eidel', 'irec', 'nerandzic', 'bonanomi', 'trialeffect', 'kaypentax', 'ruidian', 'spinneret', 'hokka', 'yaming', 'larranaga', 'muhimbili', 'exerc', 'onkar', 'dapd', 'moshi', 'cicoria', 'souras', 'havrdova', 'poloni', 'huson', 'yorkgitis', 'stoichiom', 'sardana', 'guertin', 'karlsberg', 'embury', 'linxiao', 'ostrc', 'soslow', 'papb', 'breitzke', 'thiripuranthagan', 'cholecystectomies', 'gorgels', 'kavazovic', 'vanderloo', 'arundhati', 'remouchamps', 'dkm', 'jayaram', 'sartor', 'invagination', 'bauchinger', 'fokkens', 'aelen', 'hbsc', 'toback', 'hydatid', 'hematolymphoid', 'thoens', 'kantar', 'aua', 'kepvariance', 'keate', 'ebi', 'entamoeba', 'freestream', 'supernetworks', 'kerrou', 'trypsinized', 'gisoumohaddes', 'porapak', 'viraemia', 'varady', 'montbrun', 'uzzi', 'crainic', 'corticocancellous', 'dysphagiediagnostik', 'arking', 'pretest', 'chisato', 'ndrls', 'antibacterials', 'auranen', 'dadras', 'lamendola', 'oksuz', 'dysrhythmias', 'tyritzis', 'colubi', 'charreire', 'vod', 'guandu', 'xenakis', 'baboul', 'margonato', 'kawi', 'stressmarq', 'haslett', 'ariyarajah', 'dieterly', 'mattisen', 'simeni', 'thionine', 'yacine', 'doxorubycine', 'diboride', 'indictor', 'sigala', 'hydrotreating', 'asnr', 'sinkovits', 'nurkoc', 'jouppi', 'mva', 'molokhia', 'villacorta', 'preelection', 'pennill', 'levetzow', 'grundman', 'monofunctional', 'emanuels', 'occlude', 'simulia', 'nephrotomy', 'cerini', 'hubin', 'bertelsen', 'polynomially', 'hexapod', 'rickarde', 'brocheriou', 'ibe', 'culick', 'trebbi', 'conspet', 'tomini', 'lovise', 'pattanayak', 'ysz', 'ronota', 'casiello', 'hatcho', 'unidos', 'fastcam', 'xiuquan', 'gomara', 'subglandular', 'pacu', 'tranched', 'mazess', 'hild', 'vauterin', 'constrsupj', 'tournis', 'petrowsky', 'mocambicum', 'saramma', 'toyooka', 'intraerythrocytic', 'hokari', 'aqu', 'akcea', 'fgds', 'parino', 'bioindicators', 'adwani', 'shlesinger', 'kurnikova', 'carhart', 'valvar', 'perrenot', 'horbach', 'velayuthan', 'sirola', 'innersole', 'mikamo', 'sagittal', 'aindicates', 'schwegler', 'niazi', 'flagellar', 'fertilizable', 'amyloidoses', 'circularization', 'laminectomy', 'frontalis', 'dioleoylphosphatidylethanolamine', 'sethukavalan', 'kontoravdis', 'lamoreaux', 'pijut', 'hyoid', 'harhar', 'amable', 'candelise', 'sebastianhoefer', 'emersona', 'oxidizes', 'qdepartment', 'suffoletto', 'biloma', 'meyt', 'tahrirs', 'pafcs', 'jpp', 'prosigne', 'ramzi', 'mertan', 'doretto', 'ghj', 'reverdin', 'ilkayeva', 'alhindi', 'doeringer', 'affars', 'somani', 'yedala', 'lamagna', 'sarcoplasm', 'aphasien', 'msamati', 'machut', 'baeke', 'porcelli', 'prasetyo', 'interpercentile', 'symphalangism', 'tiexi', 'canfield', 'bainey', 'blanchardie', 'shamie', 'vam', 'aref', 'intralysosomal', 'laquaglia', 'hypervalent', 'madore', 'vogiatzis', 'kasem', 'daletou', 'centimeters', 'loghem', 'kret', 'ultragain', 'bmolecular', 'garssen', 'fchefarzt', 'mazmudar', 'temel', 'daoyin', 'polyak', 'ringash', 'marttunen', 'totalis', 'mench', 'bouchayer', 'kruschke', 'scarifying', 'schelbert', 'anelli', 'meurisse', 'leiner', 'stderr', 'lakkis', 'chaptinel', 'noncardiothoracic', 'cointegrating', 'baldarcara', 'multiinstitutional', 'hodjat', 'langnickel', 'epsztein', 'castanga', 'witzemann', 'qsg', 'calicheamicin', 'arancibia', 'bouhout', 'bivol', 'happak', 'wendehack', 'suizo', 'jentsch', 'nepsy', 'orphanides', 'weath', 'denoyelle', 'nooren', 'manels', 'haene', 'ipom', 'layrolle', 'kielkowska', 'hagerstwon', 'melcon', 'hardera', 'chomette', 'roura', 'kraniotaki', 'bandyopadhay', 'sulfonylurea', 'nutrision', 'cocultured', 'keton', 'cotinine', 'hashemzadeh', 'luber', 'wakely', 'btianjin', 'tambyraja', 'kalbin', 'zachman', 'nussbaum', 'rexp', 'canadas', 'lyg', 'pheophorbide', 'peened', 'schoch', 'perathoner', 'lpse', 'nordgren', 'trifluoromethylsulfonyl', 'jv', 'nalinipriya', 'hopirtean', 'escolar', 'intraarterial', 'zrunek', 'rvotn', 'cdana', 'laubli', 'keyak', 'vaes', 'zelphati', 'marcondes', 'asahlgrenska', 'omlie', 'klinefelter', 'wgg', 'searljef', 'anonymized', 'grindability', 'honghua', 'behra', 'gebreselassie', 'arregui', 'chromid', 'medves', 'ramji', 'trampczynska', 'tingart', 'postformulation', 'dcfh', 'zigan', 'buchbinder', 'vanko', 'efma', 'rayens', 'petropoulos', 'journ', 'wajid', 'korsgren', 'nassaane', 'marsescens', 'msweb', 'measle', 'valgimigli', 'molleti', 'cybern', 'lumbrical', 'iosa', 'faderl', 'nnn', 'pti', 'phagocytophilum', 'chutkan', 'periostosis', 'wz', 'kitasamycin', 'hemimandibular', 'heterogenizing', 'buckius', 'ndseg', 'gbordzoea', 'chlorotoxin', 'shain', 'halvey', 'frcpcafkhosa', 'cstray', 'zugeben', 'xiyue', 'zencca', 'charavarthy', 'perperoglou', 'jinpan', 'jpss', 'hongo', 'beckta', 'aulisa', 'kunizawa', 'loverro', 'clouser', 'vajapey', 'swedenb', 'shelke', 'brausch', 'zahraie', 'chofu', 'hrcts', 'boilesen', 'mnu', 'uroradiology', 'triazatruxene', 'rqm', 'chemometr', 'aoude', 'bhte', 'kritchevsky', 'samatya', 'kildemoes', 'partiallyeffective', 'entropion', 'elhadi', 'magnevist', 'haserlat', 'barkmeier', 'mhn', 'quantiles', 'bucagu', 'temporalis', 'zellmer', 'ellenbogen', 'snnn', 'okuno', 'comtat', 'tournoy', 'knoch', 'huhn', 'ruocco', 'futier', 'intermissions', 'vallero', 'koritsanszky', 'bujari', 'ecesanci', 'micic', 'berer', 'golin', 'niederstadt', 'rosellini', 'exsolution', 'cecconi', 'zinati', 'tkowski', 'ouerhani', 'alaboratory', 'rejc', 'caira', 'aanderson', 'anaemias', 'snbhw', 'hlubocky', 'wnt', 'tscherne', 'parveen', 'uproblem', 'einova', 'egawa', 'kononova', 'elwardany', 'nimmannitya', 'stagliotti', 'mennesson', 'arsis', 'guiller', 'bonierbale', 'aidin', 'puzinauskas', 'ridtitid', 'smires', 'corganization', 'jijia', 'proquest', 'hesabi', 'populnutr', 'babst', 'sgc', 'hoorenbeeck', 'ulku', 'therapia', 'hundal', 'kostiuk', 'lodine', 'mercaptoacetyl', 'toussan', 'plasmacytoid', 'dhealth', 'cogswell', 'trezzi', 'reyners', 'bhai', 'zabetakis', 'dahoudi', 'mucogenicum', 'anyang', 'drukmisra', 'tradiitonal', 'recompute', 'mordenite', 'cervello', 'canavera', 'komarova', 'ijca', 'prapainop', 'cayla', 'nagative', 'marlier', 'buchacz', 'hiraki', 'urogynaecological', 'cirt', 'cuenod', 'nickelates', 'kimpe', 'cyroablations', 'gdepartamento', 'sperhac', 'lipodystrophy', 'fluidization', 'bruninga', 'fscaie', 'pluripotential', 'zatarain', 'olivero', 'maximiliansplatz', 'accesssed', 'hukins', 'equiv', 'manocchio', 'shaoning', 'sletten', 'aljizeeri', 'bundoora', 'sgovt', 'lmedven', 'tgggtcggttcctgctatt', 'concepting', 'iwobi', 'bertaggia', 'behbehani', 'bulzacchi', 'bcv', 'assou', 'fude', 'oxf', 'dicussed', 'rhoton', 'kohman', 'bussi', 'lorente', 'shewade', 'micromachined', 'olmstead', 'thielemans', 'sirous', 'torchilin', 'cricoarytenoids', 'correlator', 'demello', 'sekeres', 'bioplex', 'wbck', 'liaoyuan', 'hypermobile', 'oxymatrine', 'verisign', 'gilley', 'vessby', 'charmant', 'rossoni', 'toulgoat', 'khadijeh', 'boijsena', 'mpseq', 'samtools', 'efm', 'optimaal', 'zio', 'regaud', 'orp', 'dsrnas', 'regosarc', 'chesworth', 'crapse', 'ndard', 'kendik', 'nnr', 'microdeletion', 'jeungc', 'tgr', 'gyecologist', 'meran', 'wehunt', 'vistusertib', 'shangqiu', 'ecatal', 'pleomorfism', 'fragebogen', 'gilst', 'shay', 'nakanishi', 'jianxin', 'misgeld', 'precontrast', 'dasanu', 'savitsky', 'informaticists', 'cretans', 'quattrocchi', 'widmann', 'cresearch', 'telischi', 'riethdorf', 'shahjalal', 'icycle', 'stereoradiographic', 'resuspending', 'poliambulanza', 'dotson', 'chenglin', 'affendi', 'ayoko', 'vestbo', 'vocalizes', 'antidiarrheal', 'lynxeye', 'molitor', 'tesche', 'analar', 'somesthesis', 'folksong', 'manivannan', 'merogony', 'fluoruracil', 'kehler', 'peito', 'lokireddy', 'nunnally', 'fanalemseged', 'karavas', 'cookstove', 'sodiation', 'paralyzed', 'trupkiewiez', 'dvf', 'sawicki', 'casteel', 'doroszko', 'aisen', 'jkc', 'lucivero', 'polprasert', 'flavors', 'kassi', 'feldkirchen', 'utmdacc', 'adiabatically', 'mccants', 'pauw', 'jld', 'salehi', 'pneumolabyrinth', 'kottilil', 'wilker', 'meronts', 'multicarrier', 'hindin', 'nace', 'barchetti', 'rhizosphere', 'baohong', 'spondaic', 'sakuragi', 'baglione', 'maggio', 'bagatzouni', 'sathrum', 'ruiza', 'debry', 'perineural', 'lactiflora', 'vainuite', 'kehr', 'indocianine', 'sortino', 'eerola', 'zollinger', 'kohda', 'emerich', 'renno', 'telengectasis', 'dougkasa', 'nanosight', 'fuhrman', 'ballester', 'meningomyelocele', 'alpe', 'measur', 'melanocortin', 'difff', 'pathbreaking', 'fotso', 'dingsheng', 'munneke', 'stamma', 'meadowcroft', 'indushobha', 'stolwijk', 'novaplus', 'cdelayed', 'annuloplasty', 'budianta', 'zhengjiang', 'utsumi', 'kpafigure', 'compartmentalizing', 'kagotani', 'transartetial', 'managadze', 'segement', 'cwithout', 'fusunyan', 'kircher', 'sabatine', 'dyssynergia', 'drsaritaranij', 'hauner', 'abnova', 'vsp', 'burgdorf', 'yearworth', 'budde', 'vogg', 'dvma', 'soudain', 'anthonson', 'takashima', 'trealanent', 'ieven', 'tecres', 'farolfi', 'purchala', 'chrobak', 'aponeurotica', 'meinertz', 'corno', 'vallina', 'nadcc', 'maley', 'xxvth', 'timcal', 'kadem', 'ducreyi', 'jaewoong', 'isoquercitrin', 'werde', 'sclafani', 'bosevski', 'proprioceptivos', 'fkt', 'atyabi', 'ulissi', 'replaments', 'goniometric', 'honmou', 'schnurr', 'mazandaran', 'vestibulocochlear', 'mspha', 'maleate', 'mutti', 'berghold', 'palpability', 'ciarrochi', 'kurauchi', 'lhmlm', 'baltrusaitis', 'mitroflow', 'kolopack', 'eumass', 'lacour', 'golner', 'lommen', 'babyn', 'tanco', 'lcg', 'endolymph', 'gql', 'sevim', 'yahr', 'immunologist', 'existentials', 'ahrens', 'godde', 'berna', 'feingold', 'beeuwkes', 'whel', 'haplosct', 'prabhua', 'sariali', 'rayc', 'ferumoxide', 'weaverv', 'suntex', 'jovanovic', 'thermodilution', 'desgualdo', 'sosci', 'jialong', 'gaohanyang', 'mittermaier', 'voiss', 'niebauer', 'scipy', 'longpan', 'epiphysis', 'pratsini', 'lembo', 'tsampalas', 'everquest', 'mcfann', 'ljundqvist', 'pelkonen', 'fja', 'commun', 'thummai', 'secularised', 'ruyck', 'ence', 'aanpassing', 'npwt', 'secondo', 'cariati', 'microflakes', 'canoll', 'hgprt', 'kaminogo', 'fichtnera', 'nakaminami', 'timelining', 'langenbeck', 'farouque', 'mowery', 'wierts', 'staudenmaier', 'scielo', 'casu', 'edatanrikulu', 'signalexpress', 'lebastchi', 'mees', 'toshihisa', 'hanssens', 'pancreaticoduodenectomy', 'pinet', 'planification', 'kolberc', 'kintech', 'oksanen', 'reinterventions', 'goos', 'lhf', 'ciuti', 'microfabrication', 'muckenhuber', 'ricchiuti', 'sandblasted', 'fuzzifier', 'phatharacharukul', 'acontributed', 'killian', 'attoub', 'subasri', 'djedjiga', 'transshipped', 'filgate', 'fraiberg', 'dabaja', 'kohsaki', 'haruki', 'shrinidhi', 'achatz', 'deamidated', 'syncytial', 'bkellogg', 'toxicologically', 'wils', 'mikus', 'draghi', 'antiformant', 'rence', 'bscdb', 'hagop', 'aaacccaagaacatctcttgcttc', 'mortada', 'cesarean', 'desland', 'transduct', 'lapertosa', 'easd', 'bravini', 'hypolipidemic', 'cgnsnpksc', 'bja', 'imagepro', 'usick', 'subspecialties', 'camathias', 'anderstam', 'atai', 'settipalle', 'personalidad', 'profly', 'trolard', 'approvable', 'kippenbrocka', 'corbo', 'guicheux', 'hyperckemia', 'opulus', 'hippe', 'understaging', 'shojania', 'intergroups', 'parto', 'musculofascial', 'hemiballismus', 'cortazar', 'magder', 'correspondencia', 'integrality', 'natakankitkul', 'kafadar', 'takeshi', 'niil', 'haemoparasite', 'mkandawi', 'mikton', 'terazolium', 'choliangiopancreatography', 'gallini', 'diastasis', 'hnis', 'photopolymer', 'testc', 'breitenstein', 'aridification', 'ellimoottil', 'seromucinous', 'ablin', 'kulisch', 'circumferencial', 'gwangan', 'egefjord', 'eguys', 'afebrile', 'dephosphorylates', 'underactive', 'baumeister', 'plethysmographic', 'shaieb', 'perzynski', 'cantarelli', 'stappaerts', 'overtightness', 'thamlikitkul', 'somarelli', 'samkelisotakaidzaa', 'oeth', 'charney', 'penzberg', 'microfibrous', 'koshy', 'pahang', 'metastase', 'mainardi', 'medicineswere', 'sunnybrook', 'grana', 'scanziani', 'hoflingd', 'dudareva', 'taein', 'marshak', 'multivane', 'uebrigen', 'fonctionnelles', 'supportively', 'kanehia', 'cardiomyopathies', 'tremel', 'flammbility', 'padmanaban', 'barkan', 'brignolo', 'bezstarosti', 'palpatory', 'ghandhi', 'shaoguan', 'relaxers', 'unclearly', 'liposomalization', 'simicevic', 'sporicidal', 'behrends', 'kayoung', 'dikic', 'tucek', 'kustova', 'ibanes', 'baglan', 'teter', 'paydar', 'rettedal', 'noad', 'schaffler', 'hmidet', 'bazalova', 'rohlmann', 'ttca', 'stirtan', 'huszarik', 'hammami', 'tolkunov', 'bakun', 'phenylethyl', 'proceeedings', 'caelenberg', 'waehre', 'eivind', 'kul', 'gisslen', 'lws', 'moosavifar', 'stoykow', 'dongcheng', 'corporative', 'jagadale', 'usik', 'annoville', 'roddam', 'tuscola', 'sutskever', 'perihilar', 'ramification', 'cemal', 'lalji', 'scadden', 'pogoniascromis', 'castori', 'pedowitz', 'groessl', 'cheemaa', 'ijns', 'tafazoli', 'mcreynolds', 'ulatowski', 'plaxcobkwp', 'arlm', 'protzman', 'inuzuka', 'busey', 'landucci', 'ohinmaa', 'kieszak', 'flaatten', 'alwan', 'montastier', 'buchbender', 'kinesio', 'mereo', 'antibiofilm', 'seefried', 'blekkan', 'scatted', 'crst', 'bhutia', 'himeda', 'prestia', 'vercaemst', 'liszewski', 'martijn', 'hypoesthesia', 'newbert', 'hujcs', 'beath', 'ocat', 'soden', 'saucerization', 'nordlund', 'brettel', 'langdana', 'pifano', 'stricturoplasty', 'benzler', 'sionis', 'huskins', 'baleani', 'revalorization', 'avda', 'baystate', 'introductionhas', 'qcgao', 'givosiran', 'reanalyze', 'zorzenon', 'cteph', 'afazel', 'microtrabecular', 'stijn', 'awolude', 'visnjevac', 'haemoscope', 'astrogliosis', 'bleb', 'bonnichsen', 'wisman', 'ecap', 'scrotal', 'intralobar', 'moisey', 'najafpour', 'gccagtctcgggttattgga', 'leitenburg', 'jianliang', 'hellquist', 'semiocluido', 'pariaut', 'tsalouhidou', 'faghiha', 'knoche', 'thordarson', 'bielack', 'llyyffs', 'zkrd', 'dgd', 'gorajana', 'abicht', 'ifelebuegu', 'bachison', 'torgal', 'bioleaching', 'zglinicki', 'champy', 'huatuo', 'mentesana', 'roditi', 'funhoff', 'isogawa', 'grancini', 'magnetica', 'blanchet', 'jayawardena', 'cholangioscopy', 'maccalli', 'marchesini', 'ecentric', 'zamarin', 'striatocapsular', 'meinolf', 'rehospitalization', 'sikkimensis', 'magnoliae', 'maternofetal', 'almansor', 'yugular', 'pearcy', 'mattishent', 'dungu', 'drarenia', 'lvs', 'sunol', 'optimizations', 'studyof', 'standvoss', 'turyasiima', 'jylha', 'intacerebral', 'bprodtex', 'jayanta', 'bywith', 'kieckbusch', 'brucks', 'permselective', 'bussiere', 'educacional', 'phall', 'exocarp', 'bouillanne', 'pogliani', 'electrorheological', 'nonbranching', 'buntin', 'mahato', 'sakaba', 'wieringen', 'fjordane', 'survfit', 'baffari', 'malaj', 'arisaka', 'siscovick', 'angebault', 'confiseries', 'fano', 'thestrup', 'voute', 'facothran', 'tarcic', 'iafrate', 'falagas', 'broton', 'grashuis', 'albourine', 'luzbaronalleo', 'yakushijina', 'sensitizes', 'umhlathuze', 'beddoe', 'nonseminomas', 'schluger', 'reinstrup', 'dplastic', 'polyclinique', 'fevre', 'lexi', 'quesenberry', 'bluske', 'realtor', 'jahnson', 'facsb', 'savithri', 'fabad', 'oldan', 'honghe', 'triethoxysilane', 'rosenkrantzghttps', 'bernsdorf', 'permuten', 'danielians', 'tuomainen', 'includedliterature', 'scheers', 'helleday', 'rochettes', 'elezaby', 'capitini', 'kostroff', 'akg', 'nesci', 'prkcsh', 'sojli', 'sonologists', 'roij', 'hillera', 'dedeoglu', 'uvjo', 'herkenrathe', 'girod', 'kawan', 'gradov', 'gjs', 'pulead', 'mornet', 'ximing', 'papasouliotis', 'asmith', 'sanyal', 'mcquaker', 'perincheri', 'humidify', 'chln', 'unresected', 'bsiteman', 'infarto', 'brabenec', 'gebbia', 'goelams', 'oculofaciocardiodental', 'rammer', 'marinb', 'etoricoxib', 'baldeep', 'djurhuus', 'linjuan', 'kongparakul', 'skirnisdottirvik', 'dianat', 'procalcitonin', 'paracentral', 'kiil', 'kongtim', 'peptidases', 'sridhara', 'ashktorab', 'isoelastic', 'gschool', 'meiri', 'numpy', 'visalia', 'zysset', 'bachelot', 'jiyoung', 'heterophils', 'antibiogram', 'heier', 'justicz', 'steneker', 'ppia', 'alexi', 'xiaoding', 'erarslan', 'kischkel', 'ceacum', 'diard', 'veldhuis', 'sanand', 'marginating', 'califano', 'dohan', 'virginiamycin', 'skledar', 'abasaeed', 'empirie', 'hemocenter', 'metacognitive', 'krouwer', 'barkholt', 'kosmicki', 'norepos', 'clitoroplasty', 'hydropower', 'combustin', 'sumi', 'kaneva', 'oschin', 'sardaro', 'schneble', 'sequestrae', 'uats', 'olcay', 'boning', 'gillaspie', 'longatto', 'dowtherm', 'raitakari', 'greub', 'kisselev', 'sss', 'planicauda', 'bokharimd', 'lechleitner', 'sitterding', 'artherosclerotic', 'ureterogram', 'roarke', 'reveled', 'borggrefe', 'photothermal', 'loricemahfoud', 'kotzur', 'vervoordeldonk', 'griffina', 'hermus', 'guptha', 'katusa', 'majithiya', 'infolding', 'havranek', 'wenjuanxing', 'microstructured', 'tomura', 'naeimi', 'ulcs', 'nucleatum', 'ccollaborative', 'kajo', 'ibragimov', 'maor', 'hemmati', 'mtra', 'molc', 'cerrahi', 'dreiseitl', 'ohns', 'wellnhofer', 'ortopedia', 'modis', 'hexanoic', 'tschoepe', 'dair', 'relining', 'dimaio', 'misbalanced', 'battafarano', 'matsushiro', 'dichalcogenides', 'gyorke', 'nmcd', 'larynxbox', 'bisht', 'racowsky', 'meckes', 'xiangxu', 'glycomer', 'vernuccio', 'tetrahedrally', 'hechenbleikner', 'rujitanaroj', 'sankreacha', 'verheul', 'btact', 'athoum', 'masmoudi', 'minamimura', 'sectio', 'joners', 'hdip', 'goodenberger', 'musholta', 'wippold', 'genepharm', 'electrocatalytical', 'dimitrova', 'takitsume', 'shanghuaa', 'feal', 'analgaesic', 'expectable', 'ilizarov', 'smbt', 'tobaseline', 'bloniarz', 'sapsa', 'mmos', 'kambe', 'toutirais', 'sharpies', 'recevied', 'flcs', 'chaux', 'khamlue', 'fijn', 'ekstrand', 'bezmialemvakif', 'stdebt', 'kasliwal', 'aebischer', 'nclex', 'riesterer', 'lumpectomy', 'paari', 'rajih', 'langstrom', 'femi', 'atgam', 'domeshek', 'raffinosus', 'seacrest', 'ije', 'shaob', 'kolber', 'solidworks', 'sorptive', 'schulick', 'arameter', 'enterolithiasis', 'biosytems', 'ciocan', 'neurotherapeutic', 'pouloudi', 'inine', 'yetkin', 'scheule', 'nishimurau', 'heterochromatic', 'rizk', 'diciotti', 'rett', 'scamman', 'jvermeul', 'swara', 'kutub', 'bipodal', 'samboruk', 'nonstandardized', 'komorowski', 'qat', 'mischak', 'interceed', 'petek', 'pcwg', 'gaufin', 'perentesisc', 'postprocess', 'oximeter', 'jenkyn', 'castagna', 'goffette', 'adderall', 'sindhusake', 'thermoquest', 'packag', 'sameera', 'polonica', 'rokney', 'moondra', 'hemophilia', 'matuszak', 'premounted', 'hemoproteids', 'atagcatctcctgcacactcagc', 'treibel', 'gorriz', 'triggersandmediators', 'mugnai', 'rickettsial', 'gottardis', 'paptheodorou', 'shaji', 'hidajat', 'sakkinen', 'typhi', 'elovicic', 'rotteveel', 'kaukonen', 'sdre', 'ravich', 'nehorai', 'gaieski', 'stefanko', 'rittmeyer', 'zeju', 'nagitta', 'reguyal', 'sarcophilus', 'vathaire', 'chemat', 'zizi', 'oxygenases', 'harmala', 'tgfb', 'phongsavan', 'penyazkov', 'alsibai', 'kalbermatten', 'iptycenes', 'awatif', 'dunaif', 'wenliao', 'davaridolatabadi', 'obreja', 'emeriti', 'micrococcus', 'ansart', 'dysmegakaryopoiesis', 'caris', 'bql', 'uvacsek', 'naud', 'busulphanis', 'xingshan', 'timentin', 'hobizal', 'clavert', 'dcatalysis', 'clinicalkey', 'ipea', 'cyberpsychology', 'ceftiofur', 'professores', 'nonpracticing', 'serpin', 'hyperchlorination', 'mirsalim', 'barentsz', 'dysmetabolic', 'cytometrically', 'hydroxyvitamin', 'hammert', 'uuu', 'fnetherlands', 'rollason', 'teicoplanin', 'fuxing', 'esgro', 'paassen', 'akal', 'nadipalli', 'anipsitakis', 'phlebography', 'colombani', 'nohuz', 'kubler', 'stemness', 'oshima', 'kloiber', 'villaluenga', 'subu', 'groupwise', 'panstw', 'paukisch', 'veraguasa', 'hgh', 'opponga', 'bisarya', 'tharun', 'merrett', 'moutan', 'meseck', 'gabert', 'latshaw', 'doerning', 'powitan', 'lushnikov', 'chengshunc', 'lomis', 'karadaglis', 'janavs', 'carbonaro', 'beckers', 'emerita', 'petz', 'hadaschik', 'thoeni', 'monterrey', 'huasctd', 'ainova', 'rotationally', 'redissolved', 'strucure', 'fitoussi', 'vpf', 'apoposis', 'pitkow', 'matrigel', 'truillet', 'hurc', 'linsay', 'yokosawa', 'benzoquinones', 'queryresult', 'xujie', 'eiteener', 'arifi', 'suna', 'ondra', 'deiner', 'electrolaryngography', 'fluidics', 'questionably', 'iscrub', 'abouezzeddine', 'goldsweig', 'monopulse', 'lankiewicz', 'taixing', 'radiopharm', 'morganella', 'neurodynamics', 'sannes', 'banladeyanlei', 'colocolic', 'putiri', 'fkshabdel', 'jasieniak', 'learmount', 'cytoarchitecture', 'lofstrom', 'parasit', 'harstone', 'sridhar', 'lakshminarayan', 'enatsu', 'uroscience', 'purinergic', 'bitcoin', 'sintonen', 'garot', 'ahp', 'eikenes', 'biaffect', 'vaiman', 'midgland', 'parasthesia', 'frcpcc', 'idowu', 'reversely', 'kurth', 'bimolecular', 'froyal', 'edqvist', 'sielatycki', 'roussakis', 'ruilib', 'tomoyoshi', 'magavern', 'cttcagccaaaactcgcat', 'brycen', 'khuwaja', 'baudry', 'seipelt', 'worldscope', 'neutropaenia', 'dicesare', 'bandhauer', 'signum', 'rubeola', 'tomida', 'cardioverer', 'flori', 'prostat', 'gwangju', 'bojunga', 'jczs', 'nefrologia', 'ciresan', 'galiwango', 'petereit', 'preconcentration', 'evidencebased', 'golfier', 'marsili', 'reirradiaton', 'kocalevent', 'krishnegowda', 'ouzzani', 'bedert', 'recomended', 'pangariya', 'kodaman', 'ondrak', 'sincak', 'biopatch', 'ginns', 'steri', 'inflowing', 'cajita', 'ielusc', 'yongzhong', 'preaxial', 'mellerio', 'wpt', 'pelotti', 'cannizzaro', 'precepted', 'hoeffel', 'pullenayegum', 'setin', 'krauland', 'ler', 'cattley', 'zald', 'barmouz', 'tuderti', 'bparque', 'polyanionic', 'mcarther', 'brohez', 'recirculated', 'nlfc', 'trigged', 'boyers', 'unadapted', 'delman', 'turbt', 'schmalfuss', 'mearys', 'turgeon', 'sarina', 'emmerik', 'roat', 'hesselfeldt', 'pradies', 'slpoe', 'sundblad', 'ioannidi', 'bouabdallah', 'wickramaratne', 'purnak', 'oranuba', 'colladon', 'mccay', 'bushdid', 'suhubi', 'lexidronam', 'jobanputra', 'pasteurized', 'kurnianda', 'sicfp', 'iozzo', 'dystasia', 'qablan', 'scevarolli', 'nogamic', 'tsatsoulis', 'zabarnick', 'saulnier', 'chugh', 'phathological', 'palaia', 'shelhamer', 'kahraman', 'cavicide', 'nfcs', 'fccpm', 'toujani', 'panmai', 'punnen', 'millerbdgmiller', 'brookline', 'impaact', 'pessaux', 'microsurgeons', 'benavent', 'mmnol', 'hanscom', 'leskes', 'kenter', 'hemyazygos', 'rehmen', 'referenses', 'galizzi', 'bangko', 'olavarria', 'stiggelbout', 'saeteurn', 'mathe', 'cadila', 'mll', 'iritis', 'mossin', 'rrdepartment', 'muschitz', 'estrutural', 'lyketsos', 'ghassai', 'canent', 'nonmotile', 'scattergrams', 'baverage', 'effekte', 'lebesque', 'velthouse', 'berzina', 'fadini', 'vatsa', 'hilberg', 'ahdal', 'sostre', 'irawan', 'vacterl', 'selbie', 'multinuclear', 'cnhm', 'meningothelial', 'hve', 'thornburg', 'bicentric', 'kanatharana', 'rheocasting', 'imagama', 'casr', 'bobbitt', 'cabezas', 'zafarana', 'pittella', 'photofix', 'commodo', 'yangming', 'xiac', 'orthostatic', 'nektar', 'grochow', 'ghomian', 'raija', 'ichem', 'khj', 'fhbm', 'botryoid', 'acris', 'srus', 'bastiaans', 'mourady', 'cytoderm', 'hindpaw', 'lanster', 'sauraj', 'trypsinization', 'ferraz', 'cosnard', 'solymosi', 'adida', 'elander', 'kunin', 'schousboe', 'fode', 'romesser', 'coxiella', 'sternochondral', 'parajuli', 'gilberta', 'seales', 'moonis', 'kopar', 'kobrick', 'kumarb', 'polska', 'koishi', 'shufelt', 'gastelurrutia', 'amador', 'nonfusion', 'cuneiforms', 'golay', 'ejjoti', 'cianciulli', 'tique', 'oriandi', 'aortocaval', 'chemotoxicity', 'macroprolactin', 'haob', 'geralyn', 'helein', 'urimubenshi', 'predilatation', 'oyewale', 'heartmed', 'boulvain', 'tgtaccctgctctgcctttc', 'redshaw', 'pileri', 'stochl', 'hvoice', 'peressutti', 'josefson', 'pinyopodjanarda', 'cbcct', 'infectionb', 'jayaramanavar', 'jcy', 'fiard', 'odpositive', 'rtj', 'bhupathiraju', 'scheijen', 'heamatol', 'polyenergetic', 'bibb', 'biochars', 'dyrskjot', 'seminavian', 'enderle', 'loirat', 'noritz', 'colomera', 'uvinha', 'tamori', 'mazyar', 'takabatake', 'malafa', 'sadiya', 'mscl', 'chikwanha', 'arrigoni', 'elll', 'veyre', 'sangkil', 'cintron', 'genereviews', 'malihan', 'noncutaneous', 'janvary', 'hemolymphangioma', 'hyperthyreosis', 'hagve', 'foor', 'borowiec', 'garlisi', 'colhoun', 'athanasiadou', 'takuma', 'possenti', 'commentates', 'viallefont', 'paulis', 'lemyze', 'bremnes', 'touma', 'mrcas', 'lianmei', 'adya', 'haijiang', 'ijiri', 'robans', 'bundo', 'iftekhar', 'winkley', 'diverio', 'chmylak', 'losartan', 'zameer', 'catenated', 'wirleitner', 'mdthigano', 'ackoff', 'ramme', 'czarnetzki', 'capraro', 'mchelidoni', 'dufouil', 'strydonck', 'pulsus', 'janowski', 'seyedfatemi', 'trampari', 'kuksa', 'telecommunicators', 'raveendran', 'shewchuk', 'hatice', 'fonsecab', 'fuan', 'uberoi', 'kianto', 'neurodevelopmental', 'jurisb', 'kralove', 'naturality', 'fluvacs', 'bjiangsu', 'mccurrach', 'hoashi', 'dcuo', 'amw', 'gharibo', 'pmmn', 'healthhelp', 'rousseeuw', 'nitroarenes', 'bridwell', 'willemze', 'ugel', 'nonoutliers', 'pittaluga', 'epscor', 'kidu', 'szedlmayer', 'yuechunli', 'celiac', 'ruimin', 'trimmomatic', 'dongchang', 'hedis', 'cawthon', 'dekutoski', 'asaoka', 'xiaoxian', 'nanobubbles', 'coletiva', 'erkocak', 'baddingb', 'bambin', 'multiatlas', 'puska', 'salimianrizi', 'multicentrica', 'maseleno', 'escmid', 'aboth', 'gebreel', 'keratopathy', 'bih', 'parand', 'dulaimi', 'behroozmand', 'cyclooctatetraene', 'instrumenting', 'zmuda', 'softrobo', 'ippolito', 'hengyu', 'wicherts', 'rouot', 'erabb', 'weerachanchai', 'japonicum', 'kopechek', 'guermazi', 'pagenstert', 'automatable', 'gmehling', 'carmagnat', 'cornaggia', 'savinay', 'molaei', 'famolaro', 'fuchu', 'pfv', 'pseudostratified', 'rivka', 'trigo', 'kiyohiro', 'motoyama', 'iwm', 'fradette', 'gedansky', 'zigmunda', 'cluzeau', 'garganta', 'furuike', 'langhorst', 'arthrex', 'kilkus', 'carma', 'nontraditional', 'fpps', 'absorptivity', 'nathana', 'seidelmann', 'cholinesterase', 'tewson', 'saurav', 'intracavernosal', 'aaen', 'expereineces', 'bedwell', 'asynchronously', 'precipitant', 'charnes', 'dealkylation', 'kpp', 'gurgui', 'alis', 'pousset', 'maliski', 'yamuhanmode', 'brij', 'powalla', 'bollino', 'techio', 'kitslaar', 'unmaking', 'grahek', 'califanoc', 'servy', 'sesenna', 'rsei', 'rasmusson', 'coordinately', 'baloch', 'ssdepartment', 'decrescendo', 'sathekge', 'vipomas', 'martinjuk', 'thirunavukkarasu', 'saltz', 'abus', 'richkind', 'pharmacogenetics', 'kalantary', 'sajadi', 'aramid', 'hattinger', 'ruhm', 'immunosenescence', 'geochem', 'afmc', 'tofte', 'atep', 'mathijssen', 'lucisano', 'thermocycling', 'ptav', 'cohabitates', 'dubuisson', 'klop', 'mojabi', 'saraceni', 'premixedness', 'lutter', 'wfbp', 'brocaar', 'chiyo', 'claisen', 'rkand', 'handreichungen', 'crounse', 'bodurtha', 'pharmacoecon', 'koskimaki', 'oelmann', 'demendi', 'sotton', 'brav', 'zydus', 'abdoola', 'superscripted', 'teramo', 'unexhaustive', 'mcnarryb', 'wahlquist', 'lll', 'prohormone', 'mazzone', 'benediktsson', 'chioy', 'leyon', 'abuharbid', 'chagnas', 'sirumallab', 'adph', 'devendran', 'lopatko', 'vasli', 'landercy', 'hermiller', 'undeformable', 'neuroblastomas', 'abdu', 'fleuren', 'pcorib', 'skovsgaard', 'gyu', 'gagos', 'billecke', 'disaggregates', 'ravikumar', 'hinojosa', 'mahendira', 'buchs', 'cottu', 'berkooz', 'solin', 'dermatosis', 'ainformation', 'gazoni', 'splenius', 'imod', 'savicky', 'frigg', 'washtenaw', 'leesar', 'bomana', 'billable', 'forero', 'mahner', 'yuhang', 'ventham', 'mcbryde', 'thalamotomy', 'aspecific', 'monokine', 'konkin', 'trophobolastic', 'fiebig', 'vadivelb', 'tabak', 'lwasacshuaiblwasa', 'barras', 'rahmaniani', 'skuroda', 'matsushirob', 'cardiocirculatory', 'ruchan', 'mswb', 'bayouth', 'plexico', 'zollikofer', 'tianxu', 'eckburg', 'meatball', 'magarwal', 'carbenicillin', 'inodilatory', 'cryptographically', 'vergnes', 'heien', 'nmucub', 'uvvisnir', 'microhardness', 'slopack', 'umbc', 'ykr', 'wangb', 'manasa', 'unauthoritative', 'itzicovitch', 'prott', 'gbmo', 'lamrisenouci', 'aytemir', 'dcenter', 'elman', 'ecossian', 'aerodigestive', 'shingrix', 'temporoparietal', 'formate', 'hanchett', 'manders', 'panagiota', 'lignan', 'karanikas', 'alipanahpour', 'bmicorrected', 'tracheitis', 'lingyue', 'copc', 'pmo', 'eyex', 'gladbach', 'rqs', 'clostridiales', 'zeh', 'khoynezhad', 'armazenamento', 'dallaglio', 'chorna', 'mestice', 'tribius', 'plankey', 'dammak', 'muglia', 'hafdhi', 'golec', 'belongia', 'preidentify', 'kohri', 'mooi', 'respirable', 'sopaj', 'ijcars', 'rosahl', 'skorb', 'mojadidi', 'mcn', 'shackiea', 'akmf', 'saren', 'mashuga', 'khoshbin', 'exosomes', 'salkowski', 'haemogregarina', 'corredor', 'underprediction', 'folador', 'babraham', 'piwoz', 'carandente', 'pentiak', 'podocytes', 'canle', 'suggets', 'mcnichols', 'cyclopentenone', 'dickfeld', 'dsbm', 'noormohammadpourb', 'grabowecky', 'erkens', 'thanthiriwatte', 'bzcyyb', 'yanxia', 'pereverzeva', 'polylysine', 'gasser', 'pitek', 'norrick', 'bitko', 'brajkovic', 'magnottie', 'ardeatina', 'pufulete', 'liuzm', 'sandnes', 'foodbank', 'pulposus', 'demare', 'brevibacillus', 'hoppel', 'kofla', 'balasso', 'mcllroy', 'shehzad', 'denom', 'elain', 'mayka', 'thaulow', 'physion', 'muratore', 'lisrel', 'grzesiak', 'uzoigwe', 'strouss', 'minha', 'oduber', 'bagarollo', 'hppi', 'kriger', 'panjawatanan', 'torga', 'dysploid', 'egcv', 'korbmache', 'kachare', 'subluxated', 'bulan', 'dhull', 'varjonen', 'gyeongsan', 'kauschka', 'neuropharmacol', 'krippendorff', 'mothur', 'antj', 'shariah', 'broselow', 'lebredonche', 'axoplasmic', 'schwahn', 'kramerb', 'mundelein', 'jwf', 'atraumatically', 'weirather', 'letheen', 'bruletti', 'alomair', 'dla', 'otarod', 'wijnen', 'verdolini', 'egger', 'fariselli', 'vanhove', 'lesher', 'hpd', 'kurunlahti', 'roseby', 'folstein', 'marnell', 'venkataramani', 'nijkeuter', 'mennucci', 'darolutamide', 'bffs', 'pleomorphous', 'klingenstein', 'ufpb', 'franciotta', 'produits', 'pyogenic', 'sashin', 'bouchareychas', 'kokubo', 'widerspiegelt', 'jamebozorgi', 'catalone', 'autotransplantation', 'goikolea', 'wangensteen', 'motoji', 'bheemreddy', 'yusen', 'photobiol', 'barquist', 'bolduc', 'hypogonadal', 'clonogenicity', 'triploid', 'dispenza', 'choledochoscope', 'shogo', 'spirig', 'norin', 'wittcopp', 'ghidoli', 'intraportal', 'decellularisation', 'smeeton', 'pths', 'mengual', 'linescans', 'zoungas', 'figtree', 'mtit', 'kornaropoulos', 'rafei', 'morari', 'valueb', 'ucmd', 'jaj', 'suprascapular', 'cutcliffe', 'gurtechin', 'shinjuku', 'itay', 'ominic', 'agrosuper', 'taketani', 'tamim', 'posturography', 'younker', 'brezis', 'liaijun', 'cronberg', 'bevans', 'barahioui', 'locher', 'pnd', 'ahsg', 'cleevea', 'radbruch', 'finkle', 'hilf', 'sergentanis', 'ersin', 'exsitance', 'hounsham', 'tehelt', 'tekyehs', 'pleocytosis', 'kempenaar', 'ostoros', 'addititional', 'mcrd', 'jadot', 'oligohydramnios', 'pottel', 'ojumu', 'xsgaq', 'lasse', 'leechttps', 'ulica', 'mukhopadhyay', 'deflocculation', 'iketani', 'kolka', 'challa', 'oyadomari', 'deionised', 'gmaps', 'veettil', 'lactonifactor', 'trevorrow', 'snitker', 'nanocage', 'fallet', 'nomana', 'sekineh', 'styslingera', 'mehrabi', 'frontotemporale', 'estimatedvalue', 'carmelli', 'sabdullah', 'psychinfo', 'pretrained', 'bickling', 'ifcn', 'chornokur', 'kaitani', 'persephin', 'qingyuanhuan', 'kamaya', 'mtea', 'corvia', 'intensivists', 'mayew', 'helicase', 'arterovenous', 'srmr', 'lindup', 'laciniate', 'sethi', 'dpdpc', 'gjessing', 'dstatistics', 'wisemanb', 'anxiogenic', 'gertz', 'kruener', 'fenestrations', 'hoogstraten', 'ncsr', 'nuruzzamanc', 'hiroya', 'bottke', 'smogen', 'tjwa', 'thatsuch', 'chandarana', 'fistulization', 'tomtec', 'mgatz', 'euphonicity', 'leibovitch', 'isidoro', 'bezaatpour', 'exosome', 'ruiu', 'arlicot', 'dolapcia', 'batohi', 'substudies', 'likosky', 'kleber', 'lamana', 'laat', 'dumigan', 'anginal', 'greenleaf', 'binti', 'mbh', 'saprophyte', 'ioban', 'biltoff', 'capex', 'hidaka', 'damas', 'campoverde', 'verticis', 'infanger', 'kadariya', 'ffm', 'reeder', 'attunement', 'aruj', 'skccc', 'benbachir', 'vigen', 'loennekea', 'romanovich', 'loukoub', 'carleer', 'abaqus', 'schmeckpeper', 'nerveroot', 'elkharbotly', 'odhner', 'hemorragic', 'tomodensimetry', 'furgi', 'handok', 'qibing', 'fujak', 'zhangd', 'badmus', 'wolin', 'cicuto', 'nalbuphine', 'safaz', 'berent', 'azrad', 'levenfeld', 'gabarre', 'weinstadt', 'dhondt', 'yazdanpanah', 'dswmh', 'gurler', 'buschow', 'ongb', 'szafors', 'rigaux', 'ikedad', 'eccellenza', 'camerato', 'haematologica', 'domairry', 'irpartial', 'sankin', 'mincong', 'caldesmon', 'leuprorelin', 'cwikel', 'ahlehagen', 'vicu', 'scaparraa', 'jipmer', 'boortz', 'serumconcentrations', 'kwong', 'edwc', 'channabasappa', 'iph', 'intussuscepting', 'casterad', 'wiechmann', 'milanov', 'lattisimus', 'demultiplexed', 'masoomi', 'cpostdoctoral', 'olivieroc', 'aggregability', 'contaminations', 'blong', 'neis', 'elwafa', 'zhaozl', 'firesert', 'turnera', 'harorani', 'blanchette', 'thorngren', 'pawel', 'saboori', 'lue', 'karentran', 'shikhaliyev', 'swieten', 'epitaxy', 'meessen', 'albu', 'pog', 'germonpre', 'teel', 'nlt', 'valls', 'alsultan', 'zwisler', 'laryngoscopy', 'rajeshwarrao', 'kardux', 'telemed', 'milite', 'khosab', 'ltrev', 'oya', 'minnneapolis', 'treman', 'hnida', 'thermobalance', 'hexahydrobenzoate', 'premedicated', 'alcalde', 'isfahani', 'riisanger', 'ducic', 'schaerfer', 'sleilaty', 'mahabad', 'reinisch', 'fanaca', 'farhangmehr', 'xafs', 'heilongjiang', 'xiaodan', 'ljw', 'qmnc', 'indiv', 'demeulemeester', 'hazbun', 'airp', 'sporle', 'binhai', 'vemula', 'letellier', 'holdingpeersew', 'dsmb', 'orihara', 'kawabori', 'nho', 'garzotto', 'upendra', 'cqi', 'jenkyns', 'khouri', 'leszyk', 'rajshekhar', 'sarangib', 'wilms', 'measutrement', 'ctoronto', 'chelydridae', 'peatfield', 'unscented', 'nydia', 'deconvolutional', 'shuren', 'camisasca', 'fredman', 'multisite', 'avaiable', 'conforti', 'twamley', 'ornl', 'lpst', 'piedade', 'wentland', 'gasior', 'sadeqi', 'subtasks', 'bilariki', 'amebiasis', 'ltnc', 'psnr', 'zxyyuro', 'touchard', 'ehmann', 'parsael', 'capoun', 'pnx', 'baroreflexes', 'oleisky', 'strided', 'impactors', 'crosslinkers', 'kuprel', 'npga', 'cctr', 'weingarth', 'parsaei', 'mdasi', 'kugi', 'ehanire', 'vierling', 'acibadem', 'pseudohypoparathyroidism', 'kondo', 'schmittner', 'gtagcccaagaagacgcaaa', 'clazzer', 'gualco', 'akron', 'epting', 'pregabaline', 'takiguchi', 'trofa', 'hazama', 'tjroycemd', 'jcard', 'farrauto', 'allolio', 'qaim', 'adenomectomy', 'endocortical', 'rathnam', 'bergquist', 'biserte', 'hefny', 'tipi', 'pichurko', 'monasterio', 'aacattcattgctgtcggtgggt', 'boudreau', 'gynecologists', 'nanoethics', 'mcgaghie', 'disconnective', 'harnack', 'narce', 'teerling', 'caparas', 'imeplementation', 'scos', 'nds', 'aclu', 'avdeev', 'seana', 'fjh', 'papi', 'filippatos', 'khoi', 'jfj', 'demirci', 'caragata', 'hiperfect', 'amneal', 'rbf', 'peluso', 'kardoff', 'pompei', 'gj', 'balogova', 'sparls', 'psychoeducation', 'somesekharan', 'npeb', 'tuberculoma', 'bahira', 'autoquenched', 'socinski', 'elomar', 'gokhale', 'ofapproximates', 'dotatoc', 'seronde', 'eform', 'sinitskii', 'clarenbach', 'irgit', 'ivrt', 'javiera', 'morzaria', 'avastin', 'jad', 'altomare', 'lcjf', 'delamater', 'dermatitidis', 'intermixing', 'rislin', 'jsir', 'sorengenfrei', 'seferovic', 'sebaalt', 'tumorcidal', 'dibazar', 'olgan', 'muhl', 'nosair', 'demomedin', 'fadul', 'eikema', 'vted', 'coupry', 'bridgham', 'vercalsteren', 'kanavel', 'doyuk', 'jurkiewicz', 'jianpixingnao', 'rischpler', 'canonically', 'kalra', 'schissel', 'nehme', 'publicschool', 'euromacs', 'mallmann', 'ank', 'telepractice', 'czogalla', 'rax', 'castagneto', 'kenza', 'trollvik', 'arboleda', 'girot', 'lscc', 'jongejan', 'drinkwater', 'toda', 'dropbox', 'grekin', 'skrzek', 'boharaa', 'cellter', 'delfolie', 'panagiotidou', 'jre', 'myxofibrosarcomas', 'vajpeyee', 'raffoux', 'abbate', 'cortelli', 'sulfurization', 'usda', 'frascone', 'musculaire', 'tchai', 'medalion', 'cnote', 'kest', 'decolonise', 'gerres', 'cyanamide', 'frusciante', 'interclass', 'sorkin', 'agathoklis', 'monochalcogenide', 'honess', 'zacharis', 'alaiya', 'dwis', 'noujaim', 'eliet', 'cinel', 'relaix', 'ghobadi', 'photocrosslinking', 'dzhalilova', 'ishitha', 'vivero', 'jbcmi', 'ekci', 'lanchon', 'granieri', 'scapinello', 'porphyrins', 'tsakris', 'flocculate', 'nanofiltration', 'vanhorn', 'eliseeva', 'moid', 'niessner', 'hayeshi', 'solutionsfor', 'schabram', 'radan', 'aje', 'sivagnanam', 'metaphoria', 'christin', 'frone', 'hypospadias', 'thirumal', 'dahari', 'meerschman', 'waingankar', 'lecuita', 'thamizhavel', 'blatow', 'selvakumar', 'bizheng', 'ufrgs', 'mohsen', 'gajulapalli', 'sillevis', 'servais', 'dinkov', 'nanoantibiotics', 'durfee', 'passivating', 'siloxane', 'haptics', 'farmanieh', 'glenohumeral', 'fujia', 'aravind', 'dpd', 'wangkananon', 'castaing', 'novartis', 'hendarmin', 'ctg', 'synucleinopathies', 'hcpcs', 'econony', 'prantl', 'gagggtcagagcccattg', 'insterstitial', 'brombach', 'mithygene', 'diaion', 'nlvvt', 'yaseri', 'counterexamples', 'moffet', 'guna', 'yuhi', 'charvard', 'moste', 'chaudhri', 'turak', 'nonmetric', 'meder', 'beurey', 'subchin', 'agudos', 'flament', 'lajb', 'hyperviscosity', 'iquest', 'ceddia', 'vijayakumar', 'belaidi', 'hnscc', 'gerwing', 'ethanobotanical', 'multibranched', 'cpediatric', 'brunhara', 'zargar', 'zinn', 'shorbaji', 'scai', 'moskovitch', 'bmasuda', 'implodes', 'kalliomaki', 'hyperlinks', 'bistorta', 'semas', 'bleken', 'heitersheim', 'underactivity', 'digumber', 'cultur', 'beamtime', 'biospecimen', 'viewray', 'hennerici', 'nzd', 'roedern', 'sangnim', 'biglobosa', 'microneurovascular', 'somatization', 'ciardiello', 'nittai', 'ebbel', 'paratz', 'idmec', 'interanastomosing', 'oschmann', 'allendorf', 'delclos', 'sarr', 'musculocutaneous', 'jackle', 'prudente', 'segmentaires', 'zvonimir', 'cornelis', 'abcouwer', 'ictus', 'horsburgh', 'baermann', 'haberfellner', 'cofilin', 'biaxially', 'bonastre', 'rytlewski', 'akbasa', 'moisik', 'shareef', 'abormal', 'hoffstetter', 'gabonova', 'gongronema', 'vindigni', 'flegg', 'lochen', 'shockable', 'vuran', 'beckham', 'colciago', 'choib', 'nohira', 'spadns', 'rachamalla', 'sakthikumar', 'jonesc', 'straface', 'osces', 'gtccaagaactggctttgctac', 'wattad', 'roinn', 'unassessable', 'blogj', 'bellino', 'ahle', 'jmtm', 'vappsocialsum', 'nedeltchev', 'hypophysitis', 'veyssiere', 'photoangiolytic', 'gangwon', 'diglycidyl', 'macrostructure', 'kooren', 'chueh', 'salima', 'senyue', 'neiman', 'anacusis', 'atia', 'abass', 'colket', 'apsic', 'hlavace', 'hemicap', 'zins', 'adenomyomatosis', 'pericarpiumcitrireticulatae', 'dracaena', 'odetunde', 'muslem', 'petrovanet', 'vermeire', 'syringometaplasia', 'somunkiran', 'guidepin', 'cystadenomatoid', 'jue', 'riviere', 'yasufuku', 'clion', 'yurasek', 'gamangatti', 'nocardia', 'aunps', 'rijke', 'rifampin', 'leubovic', 'dancourt', 'wenzl', 'theoryandapplications', 'gaiero', 'penzkofer', 'charcateristics', 'szybinski', 'acpas', 'kongsberg', 'biweekly', 'anar', 'imediatos', 'matusikova', 'vannucchi', 'antimullerian', 'regionalized', 'amedical', 'shengjue', 'nonokuma', 'maebe', 'mugunga', 'kapet', 'hsopcabg', 'biobetters', 'szto', 'kianifard', 'stts', 'gambi', 'holtrop', 'aranguren', 'agstino', 'pril', 'roobottom', 'orthacker', 'debao', 'musio', 'graviditeter', 'lemckert', 'tankasala', 'puijlaert', 'yodel', 'lont', 'siston', 'ldlt', 'pfafferott', 'xiacheng', 'mascia', 'brykov', 'fabos', 'krombholz', 'alizadehasl', 'fertala', 'sakharpe', 'salvianic', 'dirsch', 'impacto', 'openbugs', 'gjmg', 'tieszen', 'lra', 'wollmerh', 'puyau', 'allanson', 'electronix', 'splenopexy', 'harned', 'leonchuk', 'demineralizes', 'zhelesnev', 'arnulfo', 'tarpey', 'novastep', 'fagerlund', 'latiff', 'kostka', 'bouhuys', 'schneeweiss', 'antonakis', 'rohbanfard', 'chovnick', 'butchart', 'parients', 'trousdale', 'relat', 'leckner', 'bouzas', 'pahk', 'casta', 'lanting', 'korinthenberg', 'delmore', 'toyoharu', 'villberg', 'petrulioniene', 'bmdw', 'labiatae', 'zanon', 'hueston', 'cautis', 'kgmm', 'bakuru', 'verbraak', 'choledoholithiasis', 'sympathomedullary', 'claddings', 'hernadez', 'jefferries', 'kurzinformation', 'codicia', 'nishikage', 'coindesk', 'sanowar', 'onyuksel', 'exenteration', 'ahrc', 'rupley', 'verifications', 'meoh', 'poterucha', 'hypoalgesia', 'pesquisadores', 'biosource', 'samplitude', 'ujor', 'braoudaki', 'rossol', 'billiar', 'ghommam', 'skobe', 'jargons', 'pilonidal', 'bonkovsky', 'bruyne', 'acco', 'kompfner', 'sigwart', 'miaoc', 'visaton', 'bkarlsruhe', 'scharac', 'tedavi', 'mirzayeva', 'fadavi', 'massih', 'morinari', 'lagishetty', 'bdsh', 'honkomagome', 'patzold', 'akamai', 'dorsiflexed', 'srirompotong', 'chaari', 'pammolli', 'sfoe', 'alns', 'kubus', 'jetp', 'irregullary', 'subxiphoid', 'sadoff', 'nonsmooth', 'csam', 'matthijs', 'lerakis', 'hardas', 'videtic', 'nikolavsky', 'ncrp', 'sonmezoglu', 'haggstrom', 'exterkate', 'microglandular', 'rnaimediated', 'hanzaee', 'simor', 'retroesophageal', 'birimi', 'rykovaa', 'yonezawac', 'orthogonality', 'bezwada', 'nasahs', 'fayers', 'gitti', 'intelligenz', 'phytochemicals', 'cmiddle', 'uncorrectability', 'brossier', 'mcquay', 'erlandsson', 'gabe', 'hoffc', 'nikolaisen', 'bunmaprasert', 'mollerup', 'mrma', 'dimethicone', 'legands', 'poikiloderma', 'reysen', 'cmct', 'tze', 'neelakantan', 'secundario', 'shenghan', 'phytophthora', 'lambotte', 'bernath', 'demauro', 'muthamizhchelvan', 'rfg', 'lichtman', 'paragas', 'jodeh', 'incan', 'intercunieform', 'hammesfahr', 'ccaggcaaagcaggagtc', 'aph', 'jingjie', 'kalasinsky', 'ntatsi', 'verhesen', 'sagoo', 'meiera', 'eigentler', 'dosa', 'cirls', 'heterolytic', 'sulfanilic', 'dzoomed', 'titusville', 'solle', 'fotiadou', 'bicentenario', 'riverport', 'akarsu', 'becklake', 'chipeta', 'hedgecott', 'berenguer', 'urolithiasis', 'crandom', 'ethem', 'cooman', 'guntuku', 'nikanham', 'ragucci', 'marat', 'bedoni', 'cadb', 'alaniz', 'toolan', 'bonfiglioli', 'homogenizer', 'bpo', 'nikolsky', 'bjordal', 'katebian', 'gassmann', 'jawis', 'panhoca', 'nvar', 'baldick', 'polic', 'yuling', 'deuermeier', 'juilliere', 'agencyfor', 'villigen', 'ueber', 'theilmann', 'suheng', 'hopital', 'prieskom', 'norcholesterol', 'fabbro', 'siderius', 'rhd', 'aexperimental', 'benthien', 'hslam', 'beyrouti', 'lurgio', 'offshoring', 'khadjooi', 'conjunta', 'islak', 'szpyrka', 'petralia', 'westesson', 'microsc', 'schaick', 'villacis', 'musimed', 'boukhris', 'deicher', 'urticarial', 'kosierkiewicz', 'ottenstein', 'reinoud', 'translocates', 'guarienti', 'daunorubicine', 'chimia', 'usi', 'sumazin', 'richardkhpetty', 'sostenible', 'ujin', 'slonim', 'riss', 'tchier', 'excentric', 'shenyang', 'testudo', 'pirsinella', 'chhatre', 'nagai', 'asmathunisha', 'lacteibus', 'kelikian', 'berkowicz', 'malinin', 'jinb', 'axium', 'pleocellular', 'tgc', 'consolaro', 'ranz', 'anabond', 'econometrically', 'mcmb', 'frittes', 'ivolt', 'raich', 'oedemas', 'kahoot', 'krzykalla', 'bertels', 'elsaesser', 'subdirection', 'miho', 'klaas', 'coric', 'berseth', 'ahobila', 'ciprofloxacinand', 'cinereus', 'agnidis', 'panizo', 'regulons', 'skene', 'ultrabur', 'moceri', 'bfoot', 'aortovascular', 'neuroloogical', 'zelley', 'cbdt', 'tykerb', 'recombined', 'hummelen', 'ezura', 'ctwilens', 'meningoceles', 'pathologic', 'embracement', 'delikurt', 'androutsopoulos', 'calza', 'effectiveat', 'kasak', 'ongphiphadhanakul', 'fridell', 'spyer', 'rajchl', 'cognard', 'youlm', 'ghm', 'boddien', 'doolan', 'daysout', 'dichotomizing', 'fezeu', 'nmf', 'sarrail', 'kunos', 'reaven', 'kommuri', 'harjunpaa', 'mannas', 'vadder', 'moqi', 'methylamino', 'tascini', 'ocms', 'steineck', 'kroma', 'agboola', 'ftas', 'jwr', 'mycophenylate', 'vizkelety', 'asadullah', 'bzy', 'glanuloplasty', 'pilonetto', 'getb', 'eckstrom', 'nasopharyngoscope', 'pertersson', 'calcining', 'turagam', 'rodbro', 'gharagheizi', 'neotenous', 'chorazy', 'amoabediny', 'tenuta', 'lymphedema', 'ploymrophisms', 'liantang', 'trinkoff', 'ytij', 'badbaran', 'donnai', 'vlieg', 'wyldbore', 'mrinal', 'lefort', 'ramie', 'etanercept', 'boillat', 'pyrolyzates', 'ghanim', 'bogard', 'thorborg', 'kalanick', 'neninger', 'yuseong', 'alankar', 'silder', 'tianda', 'algra', 'daa', 'masani', 'lidzba', 'centrosome', 'undertank', 'coughpgas', 'mitus', 'perchlorates', 'wud', 'biolegend', 'reising', 'dassl', 'alcoutlabi', 'maksem', 'decompensating', 'whenfor', 'aday', 'arcadipane', 'roukema', 'saeidi', 'reemergence', 'nationellt', 'safadi', 'caswellb', 'wiersma', 'moble', 'baccini', 'helbrecht', 'louison', 'magdy', 'burday', 'hunsaker', 'hoiness', 'bourdon', 'azzi', 'dressner', 'mikulik', 'insensitiveness', 'moradi', 'villeirs', 'schizandrin', 'amanquah', 'hensel', 'zender', 'syvret', 'butz', 'kuncha', 'angulo', 'ghalsasi', 'paschalidis', 'vatner', 'aken', 'exine', 'dmb', 'keston', 'nilc', 'manfrinetti', 'hirnblutung', 'ropinaest', 'foregound', 'milisic', 'componentes', 'knoweladge', 'bonnier', 'balkwill', 'mbbsf', 'hosnuter', 'vasa', 'yanagihara', 'brous', 'akinbobola', 'problemi', 'tgacctcaggtgat', 'risitano', 'rinaudo', 'indexfor', 'jalnapurkar', 'dpsychologist', 'mollamahale', 'fujishiro', 'solomn', 'nandamudi', 'recalculations', 'wuest', 'fourguette', 'giordanoc', 'kinixys', 'arleo', 'seongnam', 'fissette', 'nanoparticlesdensely', 'mukta', 'keens', 'enterovirus', 'laryngopharyngeal', 'traineeship', 'kampouroglou', 'britto', 'surmont', 'volterra', 'gurieva', 'zuzana', 'nfv', 'wera', 'harshil', 'werno', 'sshenchunhui', 'teichoic', 'benzimidazole', 'kauzlaric', 'suntoke', 'iliev', 'venocavogram', 'randomgaussian', 'utilizers', 'igiii', 'kenzik', 'asection', 'kanna', 'larman', 'postmarket', 'azahaf', 'nakao', 'michalaka', 'intrawound', 'yaegashi', 'takamori', 'coakley', 'jpnsocallergol', 'carmit', 'celani', 'alberton', 'perilunate', 'bonatto', 'sandelin', 'reijnen', 'videogie', 'submicroelectrodes', 'davidkova', 'aschoff', 'nitroaromatic', 'sandstrom', 'conformality', 'fleiszer', 'yasumu', 'cringoli', 'zhaoxin', 'nitroglycerin', 'kurilich', 'alomran', 'naghnaeian', 'ghavamian', 'carapax', 'kamps', 'korzeniewski', 'abufaraj', 'mhos', 'neurosegmentation', 'estazolam', 'eletrocatalytic', 'reemphasise', 'lickfett', 'rrpm', 'vietri', 'atechnical', 'mozaffarian', 'pcea', 'harderian', 'spengos', 'cohre', 'chikung', 'cecum', 'kesler', 'necropsies', 'girardello', 'krasnova', 'paludo', 'uai', 'facioscapulohumeral', 'barreca', 'lvsf', 'gart', 'meltf', 'katase', 'pasin', 'tympanomeatal', 'deokwookim', 'burren', 'fasl', 'balaban', 'iekushi', 'rlecithin', 'quaglini', 'schoepflin', 'amigues', 'yabesjg', 'lebenden', 'badwal', 'nonoverlapping', 'ronline', 'birkmeyer', 'fenway', 'raezer', 'gretener', 'peplomycin', 'avise', 'rvovn', 'smoot', 'amba', 'xianying', 'paladugu', 'ayoola', 'oversampled', 'manoli', 'rajasekaran', 'piessens', 'linteris', 'physiotoolkit', 'nuthulaganti', 'mostad', 'carpiano', 'intracellulare', 'outsources', 'auxin', 'darj', 'meron', 'bollineni', 'arneja', 'tomomi', 'overlayed', 'mssa', 'regenerations', 'ranzi', 'altintas', 'eoxonset', 'asociadas', 'erythroleukemias', 'opb', 'gronki', 'ronnblom', 'luukkonen', 'casolo', 'mmst', 'guire', 'stryker', 'bierkandt', 'aphe', 'chaowang', 'fehn', 'sluijs', 'tgea', 'polyera', 'valsa', 'schwickardi', 'hymowitz', 'unraveled', 'pautler', 'robyak', 'bacute', 'melchreit', 'frota', 'falguera', 'gondin', 'touhami', 'poizat', 'peggs', 'translaryngeal', 'kristenmd', 'gordonae', 'discretised', 'tagliaviab', 'manticore', 'niederle', 'muri', 'fibroatheromas', 'kattani', 'villaquiran', 'cariatia', 'carmelina', 'grandoulier', 'restirring', 'konan', 'normativity', 'yerokun', 'suematsua', 'semustine', 'holmvang', 'arvizu', 'cscdr', 'bengtson', 'mackenbach', 'nyvalla', 'lauss', 'krasnokutsky', 'pestel', 'mahajerin', 'dmdocrimpy', 'senan', 'pitschb', 'harbison', 'pseudorandom', 'kishiki', 'nagar', 'vlachaki', 'delisting', 'shaida', 'parasitary', 'decarli', 'harborview', 'buckon', 'dorsi', 'afrah', 'ictr', 'schreutelkamp', 'rapezzi', 'kumashiro', 'gclinical', 'insititutions', 'gaddini', 'hcap', 'microaggression', 'franciscis', 'bouilhol', 'fukuhara', 'tippinayani', 'borinelli', 'meroi', 'fzor', 'excluder', 'spargo', 'exostosis', 'otal', 'kende', 'fauzi', 'lefai', 'zanca', 'holvoet', 'technologicalgy', 'pintucci', 'slotine', 'frochot', 'imroving', 'negas', 'sharkawy', 'bengineering', 'ceriana', 'bilan', 'farnebo', 'hammondia', 'asabe', 'arzanlou', 'kwag', 'erdemir', 'chenier', 'bendability', 'polybenzimidazoles', 'wenstrom', 'norstrom', 'tenex', 'capitus', 'rabensteiner', 'euphytica', 'hydrodcarbens', 'nunzio', 'souayehcbsouayeh', 'mmsd', 'jackel', 'bimanually', 'konstitution', 'issls', 'metalwood', 'sonni', 'granulosa', 'olejnik', 'spectrofluorometer', 'lwg', 'verhaart', 'peiter', 'yoneo', 'aghazadeh', 'indrayan', 'cateteres', 'dormicum', 'linnainmaa', 'sourial', 'educorga', 'schaef', 'mccalla', 'arkles', 'humaine', 'koehl', 'konttinen', 'tldp', 'nesreen', 'apioideae', 'masjuan', 'speth', 'gabrielsen', 'pseudomembraneous', 'atdc', 'langerak', 'novopashina', 'panendemic', 'linos', 'pennathur', 'duijn', 'fosq', 'yoffe', 'pragasam', 'posteromedially', 'exascale', 'npls', 'cffpr', 'zhongrr', 'morava', 'antagomir', 'garimella', 'abalduzzi', 'pammer', 'meachanism', 'aplasia', 'fathona', 'baseloid', 'fluorescencein', 'ndma', 'acetylcholinesterases', 'pev', 'xmultiple', 'torvik', 'anjali', 'favreau', 'kancs', 'fordis', 'glycolated', 'koyanagi', 'indoleamine', 'colah', 'canli', 'hawkinson', 'seiffge', 'marfans', 'emulgel', 'russa', 'parastomal', 'blazeby', 'bouaziz', 'butvidas', 'khalique', 'artemii', 'nfcd', 'berthet', 'gianelli', 'menichetti', 'wendland', 'revannagowda', 'agglutinin', 'uuv', 'dicitrato', 'nanodevices', 'denino', 'habibi', 'logesoft', 'dntnp', 'sageshima', 'demille', 'shibukawa', 'naisten', 'seperately', 'pagliassotti', 'chondroblastoma', 'ehrmantraut', 'meuillet', 'houmard', 'delithiated', 'noncompletion', 'sennewald', 'fhg', 'pirimoglu', 'mauler', 'laas', 'penneys', 'johnerb', 'bioanalysis', 'schlerth', 'kanakalakshmi', 'avior', 'lastere', 'waveletcomp', 'mologni', 'darin', 'valvedagger', 'jolivalt', 'acheron', 'kniesburges', 'oxonium', 'meacci', 'acob', 'swro', 'briasoulis', 'freal', 'samarghandi', 'descazeaud', 'hernesniemi', 'kuchroo', 'caterson', 'dayatilake', 'nonpremixed', 'hamieh', 'mutyala', 'harif', 'fermoso', 'castellvi', 'minilaparoscopy', 'klippel', 'falt', 'macrostructures', 'ncitation', 'krenning', 'sudhakumari', 'sankarnarayanan', 'cybercriminals', 'cystoplasty', 'hidemitsu', 'mariolis', 'auchus', 'dansson', 'ottenbacher', 'hypophosphatasia', 'caski', 'immunoprotection', 'ceryl', 'vanheest', 'luman', 'unraised', 'ewhyde', 'drks', 'houts', 'nimchuk', 'jasco', 'fleckenstein', 'baracos', 'meddiet', 'olfaction', 'saithna', 'duchene', 'dipietro', 'goransson', 'kaasinen', 'vpdoan', 'thonse', 'amonkar', 'toluidine', 'binga', 'rhg', 'santoru', 'ebmt', 'obvirously', 'dubowitz', 'daidzein', 'bohnhorst', 'molken', 'lauri', 'gilot', 'anschutz', 'araoz', 'gawdzik', 'immunofixation', 'nact', 'matsuishi', 'chirurgische', 'accredits', 'savarese', 'utku', 'extractivism', 'rabkin', 'bretas', 'malietzis', 'kimete', 'komlo', 'gerardin', 'triiodothyronine', 'selebi', 'thermohydrolysis', 'darai', 'tett', 'informetrics', 'yordanov', 'mahenthiran', 'ewb', 'subbiah', 'kalyva', 'gsum', 'awais', 'busayo', 'boossaadani', 'erythrodysesthesia', 'takeno', 'charactersitcs', 'consigli', 'lycklama', 'eckardt', 'margalit', 'ariola', 'tianjiang', 'sttar', 'microdevices', 'hydroprocessing', 'agk', 'uinfectious', 'alfaro', 'azur', 'bornhauser', 'surgicla', 'gencer', 'shumway', 'laryea', 'ptasznik', 'pedodontist', 'ascheim', 'ratteries', 'azuero', 'scis', 'hemithryoidectomy', 'mavroukakis', 'chenlu', 'leleu', 'herawan', 'balakrishnan', 'beja', 'javedan', 'graubard', 'neophilia', 'sadro', 'campanini', 'cabsi', 'monetization', 'anandan', 'dowswell', 'thermophys', 'immunoflourescent', 'margarito', 'bielawa', 'faizan', 'tve', 'fshd', 'daudt', 'khramov', 'chizuka', 'peerapornratana', 'eht', 'nanosem', 'zschoerper', 'siesjo', 'adpe', 'isoelectronic', 'bazzi', 'isrn', 'subcohorts', 'shirani', 'marhaban', 'magdalane', 'povedac', 'thatai', 'karavalakis', 'rokutanda', 'hmdp', 'raffaele', 'forutan', 'lopategui', 'tuson', 'figari', 'daud', 'welk', 'naworal', 'rogfpx', 'pichitchaipitak', 'jalalinajafabadi', 'gmohades', 'shackelton', 'botoseneanu', 'lyatskaya', 'endoleaks', 'dlugash', 'mcgs', 'weremore', 'cetta', 'predictabel', 'tilga', 'ngernsutivorakul', 'cazzanti', 'galtier', 'cuic', 'vidiri', 'lewszuk', 'waitschies', 'nakadar', 'smet', 'autospreader', 'mouzas', 'perimenopause', 'wiktionary', 'sykora', 'antileukemic', 'hulsbergen', 'doorn', 'ignarro', 'tinahones', 'lvi', 'seamon', 'johnk', 'thunes', 'multivessel', 'compensational', 'reempts', 'autophagic', 'agccctgtattccgtctcct', 'reabsorbable', 'lignins', 'interfaceresistance', 'bneutron', 'galbusera', 'ozkol', 'chaum', 'hypogonadotropic', 'piloerection', 'microcytic', 'acgh', 'timotheatos', 'vanasco', 'bassetti', 'schreiner', 'ruperti', 'baodi', 'colombier', 'zibar', 'faghihi', 'pulakka', 'esperion', 'manzanillo', 'oulun', 'nonusers', 'hyperfunctioning', 'mastria', 'fabregas', 'factora', 'physiodroid', 'spectrochim', 'gymnica', 'wongworawat', 'ttgccttggctttctgttgg', 'guberina', 'rugosity', 'lavatec', 'shirsendu', 'villalba', 'afo', 'hultquist', 'xperteye', 'hps', 'yaggi', 'bedenis', 'bronchogram', 'germtm', 'carmi', 'teratoid', 'sillerud', 'atty', 'alliacea', 'cahangirov', 'tead', 'crujido', 'mhsspacs', 'cobeta', 'deremer', 'hockings', 'thielen', 'mcintire', 'fstephan', 'rondinone', 'harrov', 'fenlon', 'yatsunenko', 'jcross', 'mihatov', 'mufty', 'diming', 'ryk', 'rakhra', 'kcuiifeiii', 'cvg', 'qrts', 'eggels', 'strahlentherapie', 'hussien', 'koskensalo', 'biao', 'malinen', 'iui', 'dnear', 'kasales', 'nordistemi', 'abscission', 'lukert', 'kassahn', 'anxiolytic', 'nanditha', 'oren', 'abasic', 'biodivers', 'incease', 'gorantla', 'castaldi', 'tahamtan', 'gelein', 'schiavon', 'endr', 'wassenhove', 'schrauder', 'grandedo', 'lotke', 'schweinhart', 'walne', 'strokea', 'stolfi', 'stokl', 'grachevvlad', 'geffroy', 'ivi', 'predel', 'uratab', 'kratz', 'ksibi', 'netsch', 'oestergaard', 'galanibegalani', 'shimizu', 'dongs', 'depauw', 'iype', 'gavoille', 'elsif', 'poral', 'heekon', 'korber', 'ozonization', 'sorbent', 'sintef', 'gairdner', 'ethylen', 'sbnr', 'junkes', 'replase', 'ltl', 'eaglefather', 'dcollege', 'schwald', 'muzik', 'ruzevick', 'weissinger', 'raingeard', 'geografia', 'barisnikov', 'sonnweber', 'frosen', 'mcmorn', 'bpamd', 'pachecobjpacheco', 'stutz', 'mooser', 'polegato', 'pumch', 'imidazolidine', 'conx', 'vansyckel', 'demiriz', 'nanoeng', 'nisd', 'gjengedal', 'muscularly', 'maculotti', 'polesello', 'fpf', 'hbt', 'thammano', 'fscv', 'alfandi', 'phisitkul', 'ciler', 'fidsa', 'saarelainen', 'attual', 'skaget', 'ruilope', 'semicoke', 'jmi', 'honored', 'dawane', 'kimi', 'arakala', 'varioskan', 'foerger', 'metairie', 'kerri', 'schatka', 'zhongnan', 'mesopores', 'ribaupierre', 'vandecaveye', 'tulkens', 'logopedist', 'surapol', 'eldrainy', 'chataway', 'tracheopexy', 'choisene', 'buitrago', 'podolec', 'bibbo', 'ciccarese', 'louiche', 'laudanna', 'hfmse', 'gerndt', 'tarola', 'adachi', 'nyx', 'mougey', 'molano', 'ziyu', 'techekk', 'birben', 'sakhi', 'raffini', 'ruozi', 'staffurth', 'ruemon', 'iccsna', 'bozorg', 'stabile', 'nondisordered', 'shiomi', 'fathima', 'wieczorkowska', 'podvorica', 'suluck', 'overexert', 'aauthor', 'iotova', 'laniado', 'grhdp', 'subperiods', 'yecies', 'adleberg', 'matrixmetalloproteinase', 'novacardia', 'roling', 'imark', 'isoflavones', 'kishishita', 'yamazaki', 'talalay', 'kuno', 'claeys', 'deorari', 'adiotomre', 'tacccaggtactactgagcgag', 'bhawe', 'stapf', 'hamoodi', 'radia', 'jheon', 'kanapathipillai', 'aiver', 'boutselakis', 'tidbal', 'weissenbach', 'pliability', 'mascg', 'physik', 'schroden', 'theodossiou', 'lelo', 'fukumoto', 'lohrer', 'sportscience', 'gololo', 'lutgens', 'varghai', 'rless', 'fullspectrum', 'daros', 'ehan', 'pestieau', 'vancamp', 'ghirri', 'hlomwe', 'shindm', 'sxw', 'urbanik', 'ebiochemistry', 'sandegaard', 'classen', 'barillari', 'gosiewski', 'asperoidis', 'randles', 'liquefication', 'abehavioral', 'larossa', 'whenis', 'affibodies', 'goda', 'biometra', 'decontaminated', 'haesea', 'postlaeling', 'reframing', 'wasselbaum', 'electrophysiol', 'himath', 'niebyl', 'colombe', 'renehan', 'siemssen', 'woerkom', 'pratice', 'antonacci', 'igma', 'bellwether', 'layoun', 'ozgen', 'deshwal', 'bjm', 'giustina', 'crowl', 'pyorala', 'bibel', 'zitman', 'nvestigation', 'laxiflora', 'csid', 'perdoni', 'wendahl', 'moblity', 'wongb', 'aonyx', 'gschneidner', 'satellitosis', 'hezong', 'caviglia', 'talton', 'nakazone', 'fornarini', 'cheveigne', 'xylb', 'reexamination', 'miglio', 'goedecker', 'mamede', 'pengc', 'yangziyi', 'nocella', 'epidem', 'olkinuora', 'narkhede', 'cephalophus', 'hjortdal', 'reseda', 'gtvs', 'yilgor', 'elecsys', 'punam', 'carkaci', 'plessen', 'claeson', 'kooshkabadi', 'kimpen', 'betrouni', 'hordaland', 'goncalves', 'gordy', 'trfs', 'neurologica', 'mgpt', 'plastification', 'lockart', 'herpesvidae', 'knofel', 'zingales', 'kirzner', 'lootensb', 'yasuharu', 'eurobiobank', 'rontgengesellschaft', 'persichetti', 'guzetta', 'humanized', 'tdac', 'chelmicka', 'brandwein', 'downregulates', 'zhaoyu', 'charabaty', 'koutoudi', 'zwei', 'expsoure', 'novobrantseva', 'machucad', 'kutne', 'realtimeprimers', 'hitech', 'patek', 'meskers', 'constitue', 'betreffende', 'kaczor', 'childbirths', 'younesa', 'preprint', 'octapeptide', 'yxz', 'nerf', 'derya', 'sonnenberg', 'arenavirus', 'karssemeijer', 'cler', 'imanaka', 'lescol', 'nht', 'multip', 'hure', 'pascu', 'deurloo', 'nsfuji', 'perihyoid', 'shorbagi', 'bilimleri', 'badino', 'mscph', 'koseoglu', 'beguelin', 'suganya', 'pedraza', 'biemel', 'yenna', 'vesselinovitch', 'ffsum', 'statius', 'aal', 'hypereosinophilic', 'pignatti', 'strobolaryngoscopic', 'nve', 'wijngaard', 'kuik', 'aau', 'cdps', 'fevurly', 'composited', 'laversanne', 'roesler', 'lanning', 'autoclustering', 'neurocompting', 'figley', 'stateis', 'inpe', 'koulinas', 'methologically', 'sjostrom', 'embc', 'bjornegard', 'knsd', 'differentiability', 'creger', 'transprothetic', 'aclvos', 'semmling', 'geldrop', 'radiolgoy', 'maxlik', 'dereymaeker', 'proe', 'ghanamijaber', 'fortika', 'timesnano', 'tankang', 'lyritis', 'oteracil', 'vancomycine', 'meltzer', 'chukkapalli', 'orthopade', 'acler', 'afondazione', 'rucki', 'iakoubova', 'braud', 'nantsupawat', 'dmsca', 'salvatoni', 'pharmacovigilance', 'nefedov', 'nonamb', 'sledd', 'arah', 'kwu', 'bagcilar', 'champignons', 'cavillon', 'esemed', 'chatzipanagiotou', 'dextranomer', 'phytol', 'raffetto', 'preumont', 'manoly', 'lakhman', 'musset', 'imoberdorf', 'sosniak', 'yound', 'burgett', 'hronec', 'medicalised', 'sigauke', 'stefanik', 'haoyu', 'metaanalyses', 'cystotomy', 'umehana', 'ithington', 'morrisa', 'rumelifeneri', 'incude', 'sokolow', 'skamranmd', 'sobrado', 'friera', 'overpredicts', 'engelkes', 'philibin', 'anim', 'evise', 'haemogregarines', 'downgazes', 'guilleminault', 'emler', 'holdich', 'glaesmer', 'burwen', 'umax', 'brillouin', 'finholt', 'castelain', 'lembrechts', 'guyon', 'eurtac', 'zaouri', 'bgerald', 'tandjung', 'guerrier', 'gosselin', 'elixa', 'zv', 'hespanhol', 'derazne', 'pelchovitz', 'astragalushas', 'fascicle', 'distler', 'kandada', 'linjing', 'drobniewski', 'piantadosi', 'anyu', 'confr', 'helmer', 'neuroparenchymal', 'satlin', 'dobbels', 'navpreet', 'electrochemiluminescene', 'cabrita', 'morillo', 'tueting', 'cxb', 'papademetriou', 'crevoisier', 'caliendo', 'saraste', 'hueb', 'ctransplant', 'czekierdowski', 'oncomedicine', 'belgers', 'baselining', 'bioelectricity', 'subgrups', 'gyurus', 'cantore', 'lucenaa', 'karimeddini', 'uehara', 'poggemann', 'bladeren', 'caviomorpha', 'takeyasu', 'dewage', 'haque', 'rightfulness', 'possibilistic', 'koment', 'ciocchetti', 'julious', 'gredanus', 'tomasek', 'fouryear', 'aragaki', 'hydrothermally', 'vaismoradi', 'eveillard', 'desde', 'tonifying', 'papilledema', 'nederlands', 'ugurlu', 'crowdfunding', 'gallenmuller', 'namuddu', 'acccm', 'balducci', 'annergren', 'dittrich', 'rieber', 'wuc', 'sakawa', 'munderi', 'kunhart', 'izzo', 'tendonopathy', 'reclassifies', 'nirenberg', 'jinyao', 'davlouros', 'honanensis', 'nauk', 'petitjean', 'mbw', 'raichle', 'finkel', 'osahiko', 'phenanthrenyl', 'lettinga', 'deacidification', 'hyodoh', 'monoalkylated', 'bicl', 'tsolas', 'derksen', 'dolivet', 'rethorst', 'zaffarano', 'custmized', 'mieloablativo', 'kolenic', 'vogem', 'allworth', 'akaradech', 'designcrypt', 'thiotepa', 'arruga', 'lym', 'heverlee', 'hornbogen', 'brummelkamp', 'niwayama', 'emtansine', 'woitzik', 'klassifikationsmethode', 'commisure', 'overrates', 'obasare', 'sasb', 'graziano', 'kjelin', 'vazza', 'eijgenberger', 'banerji', 'jfh', 'toyao', 'tricarico', 'jpdm', 'joassin', 'dcfbc', 'limtrakul', 'alijanpour', 'grieten', 'bernile', 'jljr', 'jch', 'dokopoulos', 'eubacterium', 'electrooculogram', 'ozaktas', 'hegland', 'preceeding', 'frpcp', 'ioannina', 'marsala', 'somasundram', 'paea', 'fdoctoral', 'storchhagenlocher', 'kohlo', 'pfmt', 'mantagos', 'geunhyo', 'engraft', 'schonenberger', 'lipogenic', 'canola', 'kaminishi', 'htt', 'perla', 'bisharah', 'bejjani', 'remondino', 'reinoso', 'fruhwirth', 'eacpr', 'tritscher', 'chieffo', 'bargay', 'cazzaniga', 'fukada', 'vescovo', 'paskins', 'moravek', 'casalta', 'beyonce', 'rudenski', 'azat', 'eppa', 'ggm', 'edinburg', 'cadafalch', 'cancerxome', 'fanucchi', 'nolla', 'vanpraet', 'arvieux', 'chnc', 'noltenius', 'hafsi', 'barla', 'sensoz', 'lycii', 'hydroxyacetaldehyde', 'endithelia', 'scheele', 'reinvestigated', 'versagt', 'tikva', 'nanogel', 'harmeling', 'bchinese', 'quilliam', 'dermoid', 'noncoital', 'guangmei', 'meteorologic', 'swaminatha', 'lvoto', 'chenga', 'breastscreen', 'jom', 'reiche', 'ashish', 'sinterization', 'nephroscope', 'siow', 'bellut', 'scleritis', 'codreanu', 'tmip', 'linsell', 'bersano', 'shillcutt', 'huster', 'staffileno', 'silanol', 'shmelev', 'mononucleate', 'decreasedfrom', 'annum', 'astrocytic', 'kandimalla', 'copello', 'kovnir', 'grc', 'breviceps', 'tsubokura', 'fredlundb', 'jmurphycnm', 'longmei', 'supercells', 'jianqun', 'konczalla', 'electrophoretically', 'interferants', 'heinric', 'laatsch', 'mochalova', 'trapianti', 'garajei', 'nazrul', 'gellerman', 'adang', 'billia', 'roughton', 'devaro', 'brauninger', 'orpantothenic', 'yal', 'ctra', 'altred', 'twi', 'velkoska', 'chegoua', 'gazal', 'feas', 'mik', 'kristiansand', 'karshenas', 'urwyler', 'meizoso', 'berlowitz', 'samset', 'respirogram', 'gunningham', 'indivualized', 'verrucomicrobia', 'pennock', 'borgna', 'cttcc', 'mandlebaum', 'cardadeiro', 'esos', 'buncke', 'aneureysms', 'chinuni', 'bonetto', 'anzola', 'eharvey', 'ahc', 'carriero', 'bonaldo', 'seimc', 'muscaritoli', 'stoutenbeek', 'viridis', 'passinos', 'altosole', 'meysami', 'sibiya', 'nestel', 'sarikouch', 'saurabh', 'piette', 'zhimu', 'sureddi', 'intensidade', 'fthokn', 'tsuryupa', 'buffalos', 'anbu', 'hamada', 'kiyoyasu', 'marcinowska', 'glasziou', 'negativities', 'trz', 'eukaryocytes', 'yakshangana', 'guiney', 'nykan', 'candidemia', 'gandevia', 'zammit', 'szatrowski', 'mutans', 'angusty', 'cincch', 'rogalewski', 'weschler', 'aridi', 'hentati', 'kolakovic', 'qingping', 'hardin', 'farzin', 'flavonol', 'threapleton', 'dunet', 'candor', 'sirignano', 'hansene', 'oddsratio', 'seyavash', 'radation', 'telefonieren', 'huot', 'avrs', 'karelian', 'quasiperiodic', 'universitarie', 'javad', 'teniendo', 'bbnetc', 'knesek', 'jrik', 'endobuttons', 'pervan', 'najafi', 'soose', 'weidinger', 'svyatchenko', 'permaddressstatecat', 'napodano', 'zybailov', 'anothaisintawee', 'abouelhamd', 'hmlt', 'thornwood', 'serbest', 'facep', 'chenausky', 'raoelfils', 'guoqin', 'leeff', 'comparted', 'etiopathology', 'lazzarini', 'sewnoteca', 'portiansky', 'marramaa', 'olza', 'decicco', 'irn', 'ignatieva', 'ousey', 'coert', 'antenatally', 'parnaste', 'dimenglumine', 'kocjancic', 'sirinek', 'luebke', 'lukez', 'heptathlon', 'nobuyuki', 'fujiang', 'bhmf', 'kubiak', 'crookshank', 'ggtgcagca', 'fixsen', 'pachino', 'orchidometry', 'duraffour', 'tocris', 'moddicom', 'boogaerts', 'femtomole', 'ruoou', 'verbruggen', 'bhashyam', 'wristed', 'nexo', 'heartmean', 'asadollah', 'incentivized', 'matys', 'beti', 'tennankore', 'dialysate', 'pejterse', 'mougenot', 'codoceo', 'ethylis', 'wittink', 'klovaite', 'struct', 'arbogast', 'ounpuu', 'chiloiro', 'dastoorpoor', 'baral', 'greisen', 'obrig', 'gettinger', 'wuermser', 'traumatol', 'ivt', 'tevagrastim', 'extraosseous', 'deyang', 'jiange', 'maturenc', 'rsf', 'hirshon', 'donnenwerth', 'koreaa', 'strassle', 'draetta', 'hegazi', 'sandroni', 'stepniewska', 'bachy', 'meixuan', 'maruskova', 'espinar', 'excerpta', 'defocus', 'boimbo', 'ghossain', 'synched', 'karady', 'bsouayeh', 'microkinetics', 'chunghong', 'yurgelon', 'savku', 'cservicio', 'bradiolgy', 'vatanchi', 'recycl', 'assessement', 'karypidis', 'tirman', 'jingjinga', 'moodi', 'shinouchi', 'lipidology', 'wiestler', 'leachates', 'mastrodicasaamastro', 'monoparesis', 'cmpa', 'kingsberg', 'anaesthesiologica', 'pendyala', 'dionyssiotis', 'exabyte', 'informatic', 'ndmm', 'yqs', 'logopedphoniatrvocol', 'saut', 'ronalds', 'frauenklinikstrasse', 'iqola', 'fessi', 'impax', 'floriculture', 'prevrhal', 'chirurg', 'eisaa', 'uniblitz', 'kehlet', 'liebergesell', 'uwimana', 'waddingtonb', 'lazerson', 'microtomographic', 'halothane', 'abdelwhab', 'dewalt', 'mermel', 'mclaurin', 'mnn', 'nanothermite', 'sujitha', 'oromiya', 'massuger', 'apolipoprotein', 'vesselinov', 'rassweiler', 'lipa', 'anavekar', 'rusilko', 'oxybromide', 'chaboyer', 'malhone', 'pepiot', 'certs', 'bertsch', 'luise', 'haririan', 'suvmax', 'elo', 'seccional', 'aphonic', 'kressig', 'guglielmotti', 'mohammadmoradi', 'difluoro', 'traiman', 'naeije', 'pseudodicentric', 'luchtefeld', 'tsn', 'nuttalia', 'safarnejad', 'miseki', 'hilgers', 'killie', 'bollag', 'gastroflex', 'aksoylar', 'trejos', 'yuval', 'bws', 'zelazo', 'wesselhoeft', 'cryptosporidial', 'arytenoidopexy', 'cren', 'chiotos', 'kmo', 'yasuhiromorii', 'priou', 'npe', 'exiton', 'cccac', 'akhlaghi', 'makinde', 'haalma', 'graupera', 'ricklefs', 'ukm', 'zhiping', 'sociodemorgraphic', 'incudes', 'boudou', 'hohmanne', 'bgu', 'reflowed', 'barnini', 'madla', 'loghavi', 'aryasit', 'chishti', 'mngs', 'chlormerodrin', 'nila', 'aldeiri', 'witzsch', 'hepathydrate', 'isswithmgmt', 'badvanced', 'kierstein', 'tfeg', 'polychondritis', 'kamga', 'hyuk', 'hammons', 'aabbreviations', 'hemat', 'baks', 'igv', 'intert', 'asac', 'musicologicalsociety', 'easybi', 'beacher', 'pentoses', 'disadoption', 'binaurally', 'nephrolithotomy', 'hensher', 'zanjani', 'declercq', 'mmnl', 'ceh', 'hrotko', 'malades', 'warfighting', 'anurathapan', 'elfrink', 'tendoperiosteal', 'mercantini', 'leonowicz', 'pedsf', 'sauvan', 'shufeng', 'warmness', 'nair', 'thamnophis', 'xiaofei', 'melchiorri', 'troche', 'braicu', 'cmcj', 'tetrabromobisphenol', 'stranzi', 'bigard', 'kozarac', 'lanzara', 'delarosa', 'ladommatos', 'kushi', 'psathas', 'tlj', 'ratanarat', 'rsp', 'tctgacaacaaagcaggaggtg', 'pune', 'btb', 'bfourth', 'sandaradura', 'lanzotti', 'mebrahtu', 'chikae', 'linke', 'jeerakathil', 'takimiya', 'ferencz', 'pvads', 'historicisation', 'simuetaneously', 'objektiven', 'vijh', 'intrafraction', 'geleijnse', 'wonchoba', 'inagaki', 'chainer', 'erbersdobler', 'cadavera', 'acetoxymethylester', 'embolisms', 'nanba', 'luhanga', 'santibanez', 'kriegmair', 'nysse', 'subablative', 'werbos', 'trasfusionale', 'pharyngorhinoscopy', 'svcouplets', 'gorthenborg', 'maare', 'dayna', 'lasia', 'phophorylation', 'plexopathies', 'preuper', 'courtesty', 'pemfuelcells', 'moayyedi', 'nitsos', 'cances', 'tuberc', 'darauf', 'josserand', 'rimmelzwaan', 'wachtell', 'rabenda', 'nvt', 'haliza', 'ramodimoosi', 'haobo', 'tuchilus', 'pthr', 'kurzer', 'pankaj', 'mentias', 'acosis', 'natalensis', 'tenues', 'episod', 'noskov', 'asms', 'stor', 'versuchstierkd', 'diifference', 'sesamoidectomy', 'mitros', 'pridgen', 'salmas', 'petrovics', 'lacrilube', 'prusak', 'humanitzed', 'kanatsu', 'fisch', 'sciurba', 'okadad', 'scanpath', 'teating', 'holmerova', 'glasofer', 'lachowicz', 'serap', 'bluestar', 'bhojya', 'ashberg', 'abouali', 'nonattacked', 'brutti', 'gougoux', 'biaxial', 'presbylaryngeus', 'pyyry', 'frelich', 'leclercq', 'erysiphe', 'kapsner', 'fukumori', 'ppgls', 'gillmoremd', 'holodniy', 'stroka', 'wahlin', 'ampofo', 'ravindra', 'tcmc', 'niewiadomski', 'zickler', 'erythematosis', 'vbm', 'shaykhutdinov', 'grundnes', 'jingaowank', 'kuhnen', 'diopside', 'ubiquitinylated', 'gualandic', 'rougui', 'karthikbabu', 'shidore', 'bsgs', 'yhjyanghongjie', 'milrinone', 'papavramidis', 'foltynie', 'whichin', 'capucci', 'srinivansan', 'cogliati', 'rectourethral', 'calcifediol', 'rosei', 'aweight', 'ginstling', 'titrating', 'bindels', 'rihkanen', 'spangel', 'koelwyn', 'nanopart', 'thiols', 'cantell', 'andrysek', 'celaya', 'arcadis', 'ghelamallah', 'mcdannold', 'rizkalla', 'racz', 'nsbnss', 'afcmg', 'xiaoyi', 'ittisanronnachai', 'gzeo', 'equisimilis', 'ncaa', 'vandewaetere', 'jameton', 'nassr', 'tsurumai', 'dprescribed', 'schmai', 'galangin', 'malagoli', 'subclavicular', 'cervicouterine', 'versiona', 'vesin', 'kirsankin', 'chylarecki', 'papular', 'shavlakadze', 'alpaydin', 'chumbler', 'mattle', 'mabuchi', 'abmi', 'uduehi', 'odis', 'aliahmadi', 'khakwani', 'nanosheets', 'takao', 'inapparent', 'lnl', 'haploidentical', 'bsenior', 'fsorbed', 'vliegen', 'boranes', 'kulvatunyou', 'grothe', 'rop', 'hoolwerf', 'oxios', 'dechristoforo', 'aouadi', 'mookerjee', 'cardobi', 'jowita', 'montejano', 'kurio', 'nerubay', 'missingness', 'hdepartment', 'huangbai', 'chotai', 'arciero', 'torstila', 'medicum', 'alsberge', 'dasappa', 'nonhemorrhagic', 'burniston', 'wasserman', 'heggeness', 'kieke', 'shoveller', 'fiocchetti', 'bronchomalacia', 'kadiyala', 'myhre', 'preps', 'franceschetti', 'mcmurphy', 'uhd', 'orringer', 'meites', 'elkayam', 'boulis', 'isth', 'sheri', 'sgpt', 'alemozaffar', 'priolo', 'stanghelle', 'creary', 'kalafateli', 'manegold', 'peller', 'riquelme', 'gauvain', 'forzy', 'mobiliy', 'emulsify', 'strombom', 'underfilling', 'whf', 'macroposous', 'overcompensates', 'speranza', 'mischkristalle', 'penicillamine', 'granolomatosis', 'carass', 'meerkin', 'eiv', 'shoutao', 'bacha', 'theou', 'kazanagra', 'weigel', 'jeoljem', 'makropoulos', 'fransen', 'barfejani', 'lvh', 'fezaa', 'subperiosteally', 'posj', 'furuhata', 'bnyu', 'vilkem', 'curatolo', 'pichayakorn', 'larmor', 'pfreundschuh', 'shindo', 'nikolenko', 'khq', 'fvg', 'przyborowski', 'deligeoroglou', 'bers', 'permeabilized', 'edlcs', 'postinjury', 'pirjo', 'hanboek', 'wulczyn', 'salganskaya', 'yukiyasu', 'calluzzo', 'cortie', 'bretlau', 'stanczyk', 'kasaeian', 'aono', 'baldomero', 'hanc', 'themistocles', 'alghanbar', 'singata', 'olaitan', 'unkown', 'improtant', 'nacer', 'olaparib', 'preexistence', 'teresina', 'putin', 'mongardon', 'longb', 'sampselle', 'villey', 'lbbb', 'hematopoetic', 'monash', 'kinkema', 'ananyang', 'figer', 'andromalshare', 'marchione', 'pulsatile', 'vitek', 'otolaryngologist', 'logopedico', 'dolma', 'intervivos', 'kuze', 'straightener', 'tedia', 'despotis', 'etopological', 'upsizing', 'kruse', 'zotter', 'depolymerization', 'yoonseok', 'tingting', 'hattingh', 'barillot', 'csn', 'rastrelli', 'kringen', 'sinitsyn', 'lyas', 'videokymography', 'bosats', 'ouahid', 'ferentz', 'wahlqvist', 'petrik', 'hysterosalpingogram', 'dimcd', 'yunshu', 'moreside', 'amemiya', 'autoinjector', 'fults', 'childeren', 'shike', 'olweny', 'switz', 'querques', 'xiouruppa', 'woldu', 'tecnologia', 'kostadinova', 'mdmx', 'trepanier', 'vgn', 'wolschke', 'yoichi', 'orencole', 'mazu', 'doctores', 'pfahringer', 'gondimb', 'acessed', 'sizzano', 'palmfeldt', 'dermatoses', 'expirations', 'adducting', 'dcommonwealth', 'sachse', 'chittela', 'npnman', 'microcarriers', 'mizrak', 'multivariable', 'schwaninger', 'chapurlat', 'pomelo', 'ujah', 'uloziene', 'erythropoeitin', 'abstracto', 'grulee', 'muttarak', 'taastic', 'ortet', 'serotoninergic', 'cesario', 'kostina', 'hermansdorfer', 'mafbx', 'brixner', 'wielputz', 'canaff', 'kachhawa', 'gilhula', 'inteventional', 'amiram', 'mucoadhesion', 'greenlight', 'sizeland', 'untuk', 'shrevea', 'lancea', 'benzofuran', 'alldredge', 'mraovic', 'pooja', 'ondo', 'akinel', 'sherrick', 'hadh', 'vitelo', 'nicas', 'bioactivities', 'grum', 'jsrs', 'halligudi', 'renormalized', 'inceases', 'morbeck', 'pommier', 'andrushkevich', 'reyannavar', 'shora', 'baetke', 'cortexpert', 'crls', 'mrcpe', 'isfhltihfat', 'yaqi', 'aom', 'moztarzadeh', 'filley', 'deria', 'symbrachydactyly', 'kijowski', 'adepartamento', 'hannamd', 'zeltser', 'saliasi', 'brodkin', 'bheema', 'biostat', 'biologics', 'coros', 'gbdcod', 'dadhania', 'levason', 'electromotive', 'becktaa', 'pdfrb', 'ipsi', 'koves', 'boccara', 'clustal', 'immunostained', 'myocard', 'cabelguen', 'bullettin', 'daglar', 'aptes', 'upend', 'cttcatcttccgcccctcag', 'ringholm', 'mastrotto', 'aligner', 'beeken', 'depite', 'andtiming', 'soniya', 'pagoria', 'wolfel', 'engager', 'microanastomoses', 'curv', 'mastellad', 'juang', 'coclear', 'redick', 'tacikowska', 'distill', 'hedger', 'gerdhem', 'degenhardt', 'cepstrum', 'xylouris', 'bmis', 'aprikian', 'aglutinatin', 'prufe', 'tatosyan', 'caucanas', 'googleplay', 'thuijls', 'stinner', 'bulte', 'vangeest', 'overutilization', 'niaid', 'mathivanan', 'ousidi', 'involute', 'poureshghi', 'cisarova', 'hagelstrom', 'settu', 'seqestration', 'atgs', 'semitendinous', 'polyclinics', 'belovich', 'prosthestic', 'neurocognitive', 'garretsen', 'apcr', 'stopifnot', 'kalpage', 'unalan', 'chrystie', 'yaparpalvi', 'aggelou', 'peeles', 'murff', 'soergel', 'wechalekar', 'melioration', 'donnely', 'karenovics', 'zarin', 'nonequidiffusion', 'seeff', 'resistin', 'hashemzadehe', 'harmsenc', 'baak', 'fusidic', 'bissada', 'glycerides', 'blackstaffe', 'haemosporida', 'michaelbrooks', 'ningxia', 'arcelus', 'kashihara', 'mayaud', 'fijnheer', 'impactful', 'dmitriy', 'fluidized', 'westing', 'modularly', 'mamula', 'fidsab', 'bremsstrahlung', 'wakiya', 'kloet', 'vilagut', 'wrosened', 'accaacacatcaggccagt', 'kolkowska', 'hesloot', 'maldi', 'siebenrock', 'natraj', 'grimmond', 'jianye', 'mandarry', 'wullink', 'tonkoski', 'bomba', 'hepatopancreatobiliary', 'kenzaburo', 'roser', 'delarue', 'stecher', 'stengal', 'autophosphorylate', 'univariable', 'bettari', 'agim', 'palekar', 'shabestar', 'miersch', 'stambaugh', 'dobruch', 'alsinani', 'masterplus', 'kuczkowski', 'lipsomese', 'rikimaru', 'sunlx', 'confortable', 'constantinou', 'ouardighi', 'basilicoa', 'mauleon', 'winsberg', 'girolomoni', 'clazosentan', 'kaiyuan', 'phononormal', 'dzubak', 'leukomalacia', 'dain', 'carlus', 'frigerio', 'hingwala', 'adsorbing', 'asahina', 'hilighted', 'diazonium', 'idl', 'jebar', 'zhaia', 'soliman', 'subvalvular', 'veno', 'binfectious', 'nisavic', 'gerza', 'lianhua', 'kahigwa', 'aminoacidopathies', 'nanostructured', 'reusability', 'bosel', 'raysearch', 'shetty', 'doenz', 'kozer', 'pizzorni', 'zdepartment', 'satake', 'amayo', 'sindic', 'immunoconjugates', 'maganaris', 'maduraiveeran', 'monocusp', 'tonekabon', 'rolink', 'ocpp', 'shuan', 'fortenberry', 'wavemaker', 'challacombe', 'kleppe', 'feremans', 'zopounidis', 'axbxcx', 'swinbourne', 'extragenital', 'interreader', 'ecentral', 'zannetti', 'herdes', 'sprigg', 'clinicpathologic', 'vegfr', 'ureteroureterostomy', 'giveshot', 'pustulosis', 'balercia', 'salhany', 'munnink', 'marget', 'migliorini', 'pentene', 'degagne', 'cureus', 'sppaa', 'xianlu', 'metzer', 'fuhrmann', 'hohenhorst', 'sharmae', 'detwinning', 'analgosedation', 'partyka', 'sofc', 'nonhaematologic', 'dalkalitsis', 'ishida', 'marniemi', 'steganalysis', 'fereydooni', 'ccmanso', 'carcs', 'neurotologic', 'chrysant', 'benabid', 'juddoo', 'yushuang', 'fgood', 'yefeng', 'caiazzo', 'movahed', 'cvcs', 'hioki', 'feiden', 'chakroun', 'foukaneli', 'ief', 'centroidal', 'penel', 'wasallowed', 'moal', 'haapasalo', 'chabazite', 'nipd', 'feiyu', 'fmedical', 'suran', 'fenfen', 'amosteller', 'teodora', 'lobar', 'polyglots', 'monni', 'podolin', 'copelan', 'boundness', 'samah', 'conwill', 'rdes', 'vael', 'osteopat', 'sjciss', 'jiro', 'bcollege', 'vladik', 'agnarsson', 'peom', 'rafeh', 'eclinical', 'chinanuvathana', 'debakey', 'risiken', 'mojiri', 'puchovsky', 'ipsilaterally', 'bernhiselc', 'escalations', 'rudez', 'oxalis', 'solobacterium', 'marlton', 'alid', 'nabekura', 'ceftolozane', 'graphycal', 'eckerson', 'quaternion', 'dorez', 'meditoxin', 'klopfenstein', 'odblank', 'reppold', 'yuqif', 'larmier', 'sahraiian', 'wenxin', 'kielar', 'midcavity', 'rozanski', 'lommatzsch', 'meinen', 'zeni', 'polypyrene', 'sttl', 'hashimotoa', 'talangbayan', 'trojanowski', 'solitarius', 'szafranski', 'haigis', 'gastrectomies', 'nachtkamp', 'schuld', 'phlx', 'ekinci', 'buchler', 'mouratidis', 'physiol', 'troels', 'sievenpiper', 'abendroth', 'scimago', 'tavis', 'nadim', 'powertrains', 'brensilver', 'mxnet', 'leaptrott', 'khandwala', 'sideras', 'mrcpa', 'lyubovsky', 'dermatophytes', 'farnesylation', 'acnns', 'manikam', 'yezhen', 'hemocytometer', 'yealy', 'ailisto', 'jitkaew', 'intraliposomal', 'wargo', 'harloff', 'seay', 'lih', 'fryzuk', 'ghiorzo', 'cliffel', 'pcarpent', 'terrade', 'karantanas', 'dtf', 'insculpta', 'rinford', 'buffycoat', 'jihye', 'guzzi', 'kadomatsu', 'essassi', 'triplitt', 'suehara', 'bhumana', 'reisler', 'desgin', 'videoendoscopical', 'zoetis', 'hottya', 'lacidipine', 'cchongqing', 'gginger', 'mladenow', 'pinkus', 'belenkiy', 'uga', 'meterissian', 'pharmacokinet', 'aeromonas', 'harpal', 'clopidrogrel', 'tuon', 'wiedemann', 'tromayer', 'zangan', 'wincewicz', 'maffitt', 'catagtagccaaaagcccgtt', 'intergen', 'leiferd', 'ahmedramadantawfik', 'bocchi', 'kdermatology', 'khannaa', 'methylator', 'subproblem', 'apdir', 'rwaf', 'hasselmann', 'mokadam', 'bicomponent', 'foti', 'vilaseca', 'zdrojewski', 'nvds', 'greszta', 'suapcpc', 'turbulenz', 'idrovo', 'ucm', 'smolski', 'karastergiou', 'percentcomplete', 'backscatter', 'douaud', 'vadaparampil', 'resuscitations', 'cookstoves', 'ueng', 'kuss', 'helidoni', 'bioparticle', 'chertman', 'pedrinolla', 'sellamuthu', 'bhanot', 'hagfeldt', 'janghorbani', 'platsouka', 'ncizekri', 'schkade', 'nagaswarupa', 'larion', 'ozel', 'pediconi', 'khadraoui', 'aerogenes', 'ooijen', 'tetmeyer', 'gothwal', 'hundepool', 'valveless', 'ovine', 'dfrax', 'ozqenel', 'almendros', 'leilani', 'neyrinck', 'phenylarsine', 'apfeld', 'aew', 'berko', 'pechyen', 'strodtbeck', 'stenkvist', 'terroir', 'liujiheng', 'wongwiriyapan', 'cryogenically', 'sundvall', 'rectoneovaginal', 'rudolfsson', 'linco', 'maljunction', 'ug', 'wani', 'nikbakhsh', 'desal', 'novikova', 'baudin', 'precursory', 'intradermic', 'condidtion', 'sensitising', 'ashimane', 'infectieuses', 'contol', 'parving', 'pacemaking', 'botwin', 'borghetti', 'bioacoustics', 'stampanoni', 'roussy', 'accurint', 'unais', 'zauel', 'rochette', 'piegsa', 'specker', 'alajoulin', 'literatura', 'skie', 'blizinsky', 'aloal', 'bisphosphosphonates', 'maz', 'buniversidade', 'hemken', 'biskou', 'ludtke', 'teakfields', 'odontohypophosphatasia', 'swjoo', 'naldi', 'xnorm', 'sugano', 'wjnm', 'aany', 'enteroclysis', 'yahyaoui', 'manivel', 'chassignolle', 'emollision', 'ageno', 'flecknell', 'generel', 'jillene', 'rodewald', 'aqel', 'polyynides', 'yonemochi', 'qaiser', 'boesgaard', 'ipce', 'basinska', 'dryja', 'mellstr', 'pledgeable', 'ellipsoids', 'wimr', 'nanjundeswaran', 'balanace', 'tomoike', 'wardenier', 'abhr', 'wittington', 'herzlinger', 'psychophysics', 'exactrac', 'subcentimeter', 'pccp', 'uptrend', 'leidecker', 'orchiectomy', 'magasi', 'sucpd', 'tschernig', 'knoefel', 'malinoski', 'arvinda', 'kirkove', 'caires', 'squamocolumnar', 'taggar', 'paracchino', 'naturwissenschaften', 'periprocedure', 'undependable', 'takatsuki', 'consultanta', 'rouyre', 'gesheff', 'pressability', 'kadier', 'kurul', 'tsekes', 'willesen', 'huynh', 'leffler', 'hoelder', 'parimi', 'polyhydroxy', 'joulfaian', 'bleil', 'clukers', 'kubulus', 'microinfarctand', 'betalactam', 'aschenbrener', 'bianchetti', 'sawhney', 'boldface', 'weerdesteyn', 'zabrze', 'corrente', 'rpharynx', 'psenka', 'klet', 'sorbitan', 'autocovariance', 'malabanan', 'shimohigashi', 'ishimori', 'skibniewski', 'supinski', 'poggi', 'skevington', 'populationprojections', 'neer', 'pentixafor', 'villaronga', 'rctvlow', 'debenedictis', 'prims', 'loriot', 'interoception', 'kjr', 'cjasn', 'cutpoints', 'steeleb', 'goyne', 'vanscoy', 'cummer', 'inapt', 'jacquemart', 'durazo', 'hamasaki', 'fuminori', 'budel', 'antiprism', 'owler', 'lambot', 'chondromesenchymal', 'courneya', 'virgolini', 'osteochondroplastic', 'satpathy', 'microdroplets', 'bouras', 'olympiae', 'gandhoke', 'xanthochymus', 'saller', 'reframe', 'decongestive', 'kunieda', 'megakaryoblastic', 'ctgtt', 'rbh', 'xlateral', 'carbucicchio', 'mowinckel', 'grembowski', 'guerot', 'larar', 'hamacher', 'civitarese', 'flexuosuswas', 'bihan', 'toxicol', 'bernabe', 'wichmann', 'brandesdorfer', 'vnrs', 'kiggundu', 'almarakbi', 'trajectography', 'tissuegene', 'ssrnas', 'ruma', 'hadebe', 'desloge', 'beltline', 'mosharafa', 'haemorrhagictransformation', 'mirisola', 'tyomkin', 'donas', 'mongodin', 'arksey', 'guryildirim', 'farrokhifar', 'metin', 'yamane', 'djr', 'carassa', 'interruptible', 'bastiaens', 'heidel', 'stolzmann', 'constancio', 'boodhwani', 'eswab', 'eckhauser', 'kenngott', 'dijkema', 'thorinane', 'mossanen', 'maob', 'textbox', 'wenjiea', 'aridas', 'morfopoulou', 'fulvenone', 'renkert', 'microfracture', 'glozman', 'postgraduated', 'schatloff', 'quantin', 'polyelectrolyte', 'slavinskaya', 'hok', 'halenda', 'cannoleta', 'nunen', 'tegdme', 'favorire', 'horiba', 'turunen', 'minner', 'cvancarova', 'alhajjat', 'phosphorothioate', 'maeyama', 'exopgenous', 'preheater', 'arten', 'erwan', 'dramaticlly', 'sabliov', 'intergenic', 'bcorporate', 'devidas', 'uhela', 'katzel', 'cioni', 'goldflam', 'ruffani', 'bilaceroglu', 'preception', 'kovanlikaya', 'kelle', 'ermoian', 'juque', 'myotendinous', 'zhoudaizhan', 'diisobutylene', 'blaszkowsky', 'armor', 'weger', 'zdebik', 'substyle', 'fiets', 'yoo', 'carlzon', 'yaou', 'alzate', 'pjk', 'amenuvor', 'bacnet', 'corpectomies', 'gencarelli', 'avapritinib', 'extraaortic', 'chasan', 'piner', 'ntas', 'interspace', 'kulej', 'cantarella', 'troncy', 'safaie', 'mpuc', 'gossen', 'isoeffects', 'didangelos', 'allendek', 'qrad', 'bourge', 'aphrophilus', 'hmaruyam', 'habu', 'lansoprazole', 'kansakar', 'daegu', 'bensafi', 'bpydc', 'thiobencarb', 'jurkovich', 'martoni', 'puho', 'besara', 'rbbb', 'cmdubchuk', 'enterobacteriales', 'encrypts', 'videostrobolaryngoscopic', 'garbe', 'femoco', 'penghuai', 'bollani', 'battocchio', 'gnemmi', 'decolonized', 'beyner', 'feillet', 'pinti', 'revegetation', 'adenosquamous', 'giordo', 'greif', 'valsangiacomo', 'onlythe', 'nilica', 'peritalar', 'sotodeh', 'nanolipid', 'mosqueira', 'acctgtaaatgccatgcaagt', 'rintqint', 'westerdahl', 'jksheart', 'findikcioglu', 'stagnations', 'regulon', 'reoperation', 'jeanty', 'transdisciplary', 'ocek', 'reconsolidation', 'fahmawi', 'iwabuchi', 'batteiger', 'stevanovic', 'gurjala', 'kidanto', 'benq', 'burc', 'cephalad', 'acetimidic', 'dumesnil', 'spinnable', 'shamayleh', 'hrabakova', 'hemopatia', 'epimedii', 'andperipheral', 'jujo', 'dillman', 'toroi', 'vacca', 'ormagnesium', 'kakita', 'ladan', 'swendr', 'reevaluate', 'rafha', 'leskovec', 'cyclohexanone', 'electrodesa', 'schonbeck', 'miliotto', 'diallyldimethylammoniumchloride', 'nowlis', 'oestreich', 'erning', 'paravastu', 'maryniuk', 'manuscrip', 'haphp', 'melchers', 'iraes', 'caborhydr', 'mitroff', 'mozingo', 'shanafelt', 'hatami', 'tallents', 'oudes', 'sincethen', 'chalofsky', 'calcoaceticus', 'kilaru', 'synchondrosis', 'mochizuki', 'elasticitae', 'nakhla', 'schouten', 'baqiao', 'shrivastavc', 'pecnard', 'euphas', 'cof', 'shamonin', 'vanzi', 'intermacs', 'polyolefins', 'vistest', 'wcd', 'bemis', 'meziani', 'axiomatize', 'hueman', 'haidong', 'rosadini', 'abdeltawab', 'aerzteblatt', 'mayara', 'cadding', 'zanzari', 'superlight', 'reliablity', 'haberer', 'fukuuchi', 'cialis', 'dienes', 'teshome', 'pseudoallergic', 'splvowel', 'laporta', 'panici', 'gabardo', 'syptom', 'metrogel', 'fridner', 'jbd', 'kongsuphol', 'aberrantia', 'schnaudigel', 'mmus', 'ulian', 'infantino', 'schroedere', 'roentgenol', 'winnewisser', 'correra', 'golzio', 'eltrombopag', 'anyia', 'psicothema', 'lehner', 'castellino', 'angelsen', 'bejing', 'mesenteropathies', 'chrysostomou', 'alqa', 'resuspension', 'mikkola', 'triclosan', 'alasmari', 'reruptures', 'ubrig', 'extravesically', 'cvi', 'mady', 'yiyi', 'heetveld', 'conray', 'sedentarius', 'jjmd', 'optimem', 'excitons', 'woschni', 'depomedrol', 'fibrocartilaginous', 'reekers', 'tsmbs', 'troiani', 'pfui', 'sashikata', 'vyazovkin', 'filosa', 'bioinspired', 'maldevelopment', 'halkin', 'causeanalysis', 'eshed', 'taaco', 'gilowska', 'seara', 'thalib', 'decompensate', 'exagonal', 'homotopy', 'roncari', 'jalalipour', 'wirbelauerc', 'binter', 'bage', 'geus', 'dockrell', 'studien', 'nephrotoxins', 'diffractogram', 'prolegomenon', 'anterieur', 'grutzner', 'tohno', 'vesprini', 'shelducks', 'elefante', 'warsi', 'bakamjian', 'igan', 'bioresponsive', 'bshandong', 'wiegmanna', 'nordyke', 'aadi', 'factorize', 'postmenarcheal', 'thuresson', 'manca', 'mocholi', 'stenose', 'verdelhan', 'accf', 'neophobics', 'makhdom', 'nunca', 'zcise', 'yekan', 'fionnuala', 'nnpid', 'eschbacher', 'lsayed', 'pattawee', 'winardi', 'residually', 'jarosz', 'anastasiadis', 'rvesv', 'sawlani', 'immuknow', 'systeme', 'morrin', 'glyceraldehyde', 'psqi', 'myellitis', 'keromnes', 'gawaz', 'valmary', 'tilevik', 'pomier', 'deboer', 'ratziu', 'butylcyanoacrylate', 'marconato', 'mennella', 'caliskan', 'monani', 'weitkamp', 'policlinico', 'caagggcaacagcaatgcttcc', 'kutzner', 'duquea', 'taratuto', 'ghorayeb', 'dodecahydrate', 'fleshman', 'schram', 'soderlund', 'defoort', 'sokaras', 'hoogslag', 'ohtsuki', 'kennell', 'tabu', 'kulseng', 'heelrise', 'sellgren', 'urasaki', 'surro', 'vasarainen', 'sarvari', 'repic', 'radons', 'racht', 'maleski', 'donk', 'tana', 'stamm', 'berenguel', 'mucopurulent', 'unphonated', 'igci', 'cancercare', 'bunnel', 'boughzala', 'katsikis', 'cintegrative', 'chacun', 'postma', 'durkes', 'pgv', 'interpolates', 'wy', 'invitrogen', 'tiuxetan', 'valdivielso', 'hirschel', 'georgenmh', 'bowonder', 'cnanjing', 'vocalization', 'ziemba', 'shammakh', 'reize', 'kodakkattil', 'abouimrane', 'terzikhan', 'lucantoni', 'himmat', 'ajluni', 'garbarino', 'dudin', 'galgo', 'paulke', 'ptvorg', 'garufi', 'anterosuperiorly', 'mlanuti', 'nasta', 'euba', 'otlewska', 'beresniak', 'awerbach', 'aaphp', 'andrada', 'ardebili', 'naranmandure', 'bppc', 'kommoss', 'zhongzhao', 'rezaeimj', 'cheuvront', 'smirch', 'zinsmeister', 'terapie', 'pacher', 'giljaca', 'alsafa', 'qichi', 'paents', 'ghislotti', 'malyapa', 'bucur', 'sergipe', 'vanvarenberg', 'isotropically', 'tarnowska', 'simonsson', 'bortin', 'boessenecker', 'dornoff', 'garay', 'haiqi', 'aalap', 'vrije', 'pielke', 'moncrieffi', 'reattaching', 'peberdy', 'fibrinolytics', 'gcat', 'advaned', 'pozzilli', 'bensenor', 'lapatinib', 'astrea', 'kleyheeg', 'demerath', 'systemanalytische', 'abbottabad', 'lagaron', 'hegazy', 'nutrimenta', 'kriedemann', 'venegas', 'muthuraman', 'pachymeningitis', 'nccrcc', 'yoshiuraa', 'hataya', 'baril', 'carplay', 'pasut', 'roniker', 'cruijsen', 'iugr', 'exclusivehpv', 'gordonii', 'broggini', 'shrinkwrap', 'naganawa', 'multitask', 'ercps', 'iccf', 'hudlicka', 'michx', 'ielpo', 'calienni', 'ultralow', 'brondel', 'equipoise', 'roffe', 'duodecim', 'studier', 'arabinogalactan', 'belatti', 'daughterly', 'vgac', 'strehlow', 'sharieff', 'knackstedt', 'ralli', 'metchnikovi', 'nvh', 'keratoplasty', 'roback', 'desrosiers', 'querys', 'kabbadj', 'xifeng', 'angiolymphatic', 'rjk', 'sangthawan', 'gschwind', 'abyar', 'bunnell', 'anticentromere', 'espinay', 'schlusche', 'giklich', 'divgi', 'yuquan', 'hilst', 'botsevski', 'acidtype', 'schefer', 'herbertsc', 'hwe', 'kungsholmsfort', 'sjs', 'stephanus', 'ficahn', 'rautela', 'canres', 'tripta', 'jakovljevic', 'dunnmon', 'mbazima', 'nicoricid', 'nonkeratinizing', 'bogdankevich', 'scoap', 'vrijburg', 'pyrolysing', 'karachaliou', 'zipes', 'nelfinavir', 'elani', 'bothnursing', 'alfege', 'potemski', 'ideggyogy', 'lassegue', 'bedin', 'kneuper', 'heartrate', 'limonero', 'higley', 'finotello', 'zhonghua', 'femoroplasty', 'lugoa', 'kibirige', 'transarterial', 'gonzsalez', 'oosterik', 'camelids', 'takato', 'frierson', 'sheski', 'furchgott', 'chesbro', 'durationb', 'artemisinin', 'malverninstruments', 'tredwell', 'talamonti', 'debbink', 'sav', 'ashanghai', 'goldwave', 'sivula', 'ebaumrin', 'hypokinesis', 'fluorobenzyl', 'tews', 'microelastic', 'radcalc', 'harkema', 'telerehabilitation', 'afeitosaribeiro', 'lehrfeld', 'prodcution', 'glabra', 'zuker', 'sahani', 'schutte', 'bottazzi', 'unglaub', 'boehle', 'patrono', 'eckbreth', 'nikooie', 'tarutin', 'tetraparental', 'soohyun', 'szarek', 'amoebosis', 'postprescription', 'tuncalp', 'adipo', 'meacham', 'onivyde', 'gaywood', 'meglitinides', 'kkesten', 'vlychou', 'gunst', 'stavrinou', 'bradac', 'nagaswami', 'mjd', 'mvf', 'shchukin', 'superolaterally', 'biosciences', 'deuteranomaly', 'stereolithography', 'ferlin', 'survays', 'taby', 'dumire', 'jacobians', 'swigris', 'pantev', 'kluttz', 'inducers', 'stilgenbauer', 'baofeng', 'shearwave', 'famiely', 'multidisciplinar', 'choledocoscopy', 'pitrak', 'alishya', 'highangle', 'romanowsky', 'diskectomy', 'kebis', 'javaud', 'rhtpo', 'dzicklin', 'tbwbia', 'gamoudi', 'paule', 'adetola', 'pepticulcers', 'lagerwaard', 'yebing', 'vasorelaxation', 'morlein', 'heterogenously', 'rgdt', 'leonenko', 'mascoloa', 'sastri', 'godini', 'delden', 'kowlessar', 'aljada', 'neoepitope', 'anatech', 'krohling', 'illawarra', 'praly', 'macrocognition', 'pouwels', 'biver', 'fibrokeratomas', 'messana', 'neven', 'dosagea', 'koshman', 'bretherton', 'audibert', 'nuruzzaman', 'iridovirus', 'triantaphyllidou', 'expectorants', 'glowacki', 'ronaldo', 'casillas', 'rgoa', 'kaup', 'shimura', 'hanmei', 'latz', 'derde', 'volatilityi', 'szatmari', 'bfaa', 'tpbd', 'snowboarders', 'ruscher', 'fwo', 'dichloroacetate', 'pandey', 'dalfard', 'mcnitt', 'foos', 'nemec', 'enviorn', 'murgo', 'creazzo', 'matles', 'postinflammatory', 'engstrand', 'rsu', 'lenalidomide', 'enz', 'papadopouloua', 'foerster', 'konzen', 'tornyay', 'schmier', 'almounawwarah', 'brannagan', 'yeaney', 'stainmesse', 'linxia', 'ilavsky', 'meiring', 'sjv', 'lungx', 'reena', 'ditopic', 'bacrot', 'nordil', 'yuye', 'hartner', 'girdhar', 'abushady', 'gorchs', 'hyperextensions', 'couinaud', 'deso', 'interrater', 'unfavorably', 'genocchi', 'fluorouracil', 'tahboub', 'hima', 'mauvy', 'landolt', 'kufner', 'beekman', 'vtdp', 'dahot', 'scontrini', 'luche', 'brecelj', 'deltamethrin', 'livne', 'luteus', 'cercueil', 'eathar', 'antiformants', 'liedgens', 'baumanis', 'tardos', 'sjaavik', 'phillipsc', 'arichmond', 'calo', 'azanan', 'trausmuth', 'patsalides', 'irwindale', 'lahey', 'septoturbinoplasty', 'biso', 'braman', 'backmixed', 'micropolar', 'nichd', 'disarticulation', 'cryptology', 'palpitation', 'leke', 'guly', 'adrada', 'einloth', 'kimmig', 'dieben', 'fibrinopeptide', 'pacelli', 'ukwaja', 'teltschik', 'tafreshi', 'deltoideus', 'signficantly', 'dehbokri', 'aelectroneuromyography', 'akst', 'linestrengths', 'mercaptoacetylglycine', 'toubasi', 'mesencephalon', 'englaro', 'malinski', 'gthzsx', 'cyclomaltooligosaccharides', 'theurl', 'zietman', 'dehmler', 'bpb', 'cultute', 'thal', 'koparde', 'feichtner', 'dombek', 'bstockholm', 'bettach', 'arkesteijn', 'konigstein', 'hurlburt', 'shimonkevitz', 'enninga', 'cucurachi', 'manzoli', 'nakase', 'smj', 'goey', 'guixia', 'fogelholm', 'larochelliere', 'langwald', 'gccaaaaagaggaggtagcgt', 'relakis', 'dfeeling', 'korbmacher', 'montal', 'kretzschmar', 'detemir', 'ozkor', 'magnotti', 'behnam', 'fistua', 'amandeep', 'sreenivasan', 'imkamp', 'tofilo', 'macias', 'noninfectious', 'midcap', 'folsom', 'competencencies', 'glycogenolysis', 'kpro', 'bottari', 'bsecretary', 'centraltarget', 'najiba', 'molania', 'phonon', 'hobbelink', 'afsc', 'kondamudi', 'bambry', 'hadvocal', 'yperman', 'shirvanian', 'katare', 'staa', 'tayob', 'morir', 'erythropoietic', 'brusseau', 'unsupplied', 'downregulate', 'ficscher', 'indictions', 'iodates', 'savelli', 'anouar', 'plantarflexors', 'wenku', 'jeongeup', 'situadaptive', 'ccyr', 'zeimet', 'headsea', 'zanchetta', 'lannau', 'forpublication', 'senaratne', 'currao', 'ppargamma', 'bricker', 'mehrhof', 'boyles', 'shaban', 'borivoj', 'mirp', 'ollerenshaw', 'photomicrographed', 'trimeric', 'edmiston', 'psicologia', 'viny', 'frullini', 'exhibts', 'pyrotech', 'gobara', 'nosaki', 'pavlovic', 'ezfluenec', 'gubernov', 'sensitivityb', 'swaminanthan', 'motohiro', 'rehabilitations', 'gara', 'esmita', 'radiodiology', 'pecen', 'almen', 'shahjouei', 'badhwar', 'mut', 'agcl', 'gurvitch', 'berichte', 'sint', 'intraoperator', 'zhud', 'ecvdi', 'parametrized', 'barano', 'syahruddin', 'cheonju', 'wullenkord', 'lohela', 'bednarik', 'sivakumaran', 'yabuta', 'channer', 'chitiboi', 'uhthoff', 'kock', 'facchin', 'tzamtzis', 'kimijima', 'subfertile', 'rhena', 'kostenis', 'neuropathogenic', 'coustumer', 'volaille', 'svanstrom', 'allali', 'khorasanp', 'picolos', 'torp', 'spirorchiid', 'retnam', 'sanantonio', 'seoyon', 'tannemaat', 'cierna', 'clippel', 'othing', 'gastaldi', 'lexa', 'interactomes', 'ovariohysterectomy', 'ninr', 'lessin', 'zeissig', 'yabsley', 'kaufhold', 'nonconforming', 'abraldes', 'rhabdomyolysis', 'phrenic', 'bonovas', 'hyperarc', 'kamat', 'gotlieb', 'kitakami', 'homomorphic', 'dsdomiciano', 'safavi', 'lomp', 'cduchenne', 'fukuda', 'kahol', 'bombarda', 'shoja', 'multiwindow', 'ngwube', 'bensel', 'usform', 'bstate', 'betalactams', 'borregaard', 'olenchock', 'grandin', 'czernika', 'chakravarthy', 'borovac', 'haseen', 'uvc', 'dehydrocoupling', 'millum', 'lehikoinen', 'cocculi', 'edyta', 'saratale', 'sarembock', 'cavopulomonary', 'postale', 'ferromanganese', 'ohjeita', 'manassero', 'luiten', 'bendifallah', 'olans', 'trimisb', 'primiparity', 'teifke', 'hollifield', 'sheera', 'spie', 'witschey', 'damgaard', 'hirtenfelder', 'okonko', 'eckles', 'pvtt', 'floderus', 'polyoxometalates', 'virtualbox', 'syrinyel', 'capactive', 'biniak', 'patwala', 'transpl', 'przybeck', 'gwee', 'smrcina', 'facsa', 'confort', 'nishinomiya', 'hamson', 'precontemplation', 'florez', 'ngiam', 'exsanguinated', 'metodista', 'duranceau', 'pseudotyped', 'gof', 'crombrugge', 'weismar', 'radiologyassistant', 'minquan', 'vlierberghe', 'wilfley', 'neurofilament', 'kholghy', 'tustison', 'akkus', 'ertel', 'jinlong', 'bccg', 'crispen', 'eyuboglu', 'kalita', 'almieri', 'rango', 'acontributing', 'holmgaard', 'pistils', 'vanoevelen', 'soomekh', 'solache', 'lyst', 'bandwidths', 'araki', 'cosponsored', 'peterli', 'dharmalingam', 'lnkf', 'tianqiao', 'cresol', 'tehranzadeh', 'ricksten', 'hydrog', 'zaia', 'brachyvision', 'triamine', 'interoperative', 'zsx', 'krawiec', 'kermani', 'electromyostimulation', 'myhryold', 'svf', 'kostamis', 'boukheddaden', 'kounaves', 'sencar', 'lvm', 'hofstetter', 'niom', 'sohaib', 'wasubire', 'horstkotte', 'correia', 'filtrates', 'spondylodiscitisa', 'mmmass', 'dynam', 'deruyter', 'peoria', 'hyperin', 'luvizutto', 'mupoptw', 'reduca', 'kva', 'docusate', 'ransley', 'hscas', 'photomicrograph', 'paraskevopoulos', 'lalit', 'sanleng', 'strnad', 'vahed', 'wenlan', 'shoeb', 'albanodomenico', 'vasantha', 'casagrande', 'unb', 'psms', 'giagounidis', 'dermatopontin', 'steigleder', 'hocl', 'practica', 'oatp', 'taflanidis', 'bpf', 'liters', 'borojevic', 'khanduri', 'kebena', 'aloorkar', 'dockery', 'lieskovsky', 'mikhaylyuk', 'jrip', 'bitensky', 'aronin', 'solorzano', 'mosich', 'prawet', 'knoblock', 'batura', 'sdsafford', 'eisenhauer', 'desrayaud', 'matschiner', 'roughen', 'mza', 'chetri', 'flavus', 'vacuolization', 'madhamshetty', 'uem', 'nonreceptor', 'nonchoral', 'junping', 'mahant', 'comesa', 'katyucia', 'flatiron', 'wtjjoeict', 'skrupky', 'typos', 'declime', 'metasynthesis', 'meguer', 'jchildren', 'mossner', 'vetrugno', 'beighle', 'hadrontherapy', 'seeling', 'cannabidiol', 'xinhong', 'gheysens', 'euthyroid', 'cryoprecipitate', 'gnanasekar', 'ratsitorahina', 'valcyte', 'intrasellar', 'strotmeyer', 'expansibility', 'pohlmann', 'holyoake', 'puji', 'robalino', 'poynter', 'maanshan', 'paraureteral', 'ceeg', 'tittel', 'concavely', 'rogawski', 'cepefime', 'postlingually', 'solvus', 'eingriffe', 'ttgctggccgccgtggtaaa', 'doita', 'pharyngis', 'schriber', 'salutari', 'tatam', 'esophagitis', 'lymphoepithelial', 'momohara', 'muzeyyen', 'heery', 'ccenter', 'endometriomas', 'geffner', 'catechols', 'balamurugan', 'tchervenkov', 'performace', 'binfection', 'beillard', 'soussain', 'electromyogram', 'gmfcs', 'multiwire', 'apns', 'balzer', 'preisinger', 'barreira', 'doumouras', 'prasanna', 'olguin', 'viani', 'letbe', 'oldgren', 'lallh', 'arvada', 'mcnt', 'allada', 'methylol', 'moawad', 'consorci', 'seyfang', 'baruh', 'tedgui', 'yihao', 'bhaya', 'nijasri', 'hypofractionatedrt', 'liebow', 'baeyaert', 'khalfallah', 'verrone', 'gawish', 'multiclinic', 'salio', 'vloothuis', 'nonvital', 'pneumaturia', 'figenshau', 'speare', 'samary', 'insegnanti', 'deandreis', 'chiacchio', 'bucktrout', 'lindkvist', 'microrods', 'uhlaner', 'pingdingshan', 'sparganii', 'jingnian', 'tgaaaggagagaaggttagcactc', 'cicp', 'nanotechnologies', 'eisenhut', 'qualificative', 'rasaoushadhies', 'cartiva', 'msln', 'iaslc', 'papanicolas', 'bayraktutan', 'granerod', 'supramol', 'parakh', 'screeningcases', 'kingella', 'lubberink', 'evaggelos', 'thermocatalysis', 'alsina', 'qrs', 'rapidarcr', 'anticontractile', 'modia', 'tarabbiab', 'fapicc', 'wezendonk', 'makaryus', 'jinab', 'dondi', 'uludag', 'alfthan', 'clinprac', 'pahn', 'giorgina', 'klingan', 'balcioglu', 'irsd', 'kavurmaci', 'osteoinductivity', 'harzstark', 'kliger', 'phenyisopropylamine', 'sibulkin', 'therrmoelastic', 'undisputedly', 'testingtable', 'arheart', 'gilsing', 'fliss', 'elisberg', 'chibon', 'prosperini', 'gungor', 'diffusable', 'ravaud', 'quartararo', 'laliwala', 'bcomputer', 'raghunathan', 'ispliateral', 'aggeu', 'abbocath', 'peragine', 'cleidocranial', 'polyphase', 'anesthesiologyc', 'hyolaryngeal', 'fourchet', 'cardiora', 'despina', 'jwa', 'mettler', 'mros', 'erdohelyi', 'micropuncture', 'lagrost', 'ploen', 'jtk', 'nebc', 'kuka', 'acardiff', 'schmuelling', 'arietinum', 'hystericus', 'infrazygomatic', 'blastomycoma', 'ciguenza', 'kerlikowske', 'learedius', 'kundgen', 'fuciformis', 'witman', 'eml', 'ogunwobi', 'paalman', 'shuoa', 'marjoua', 'ksandopulo', 'pseudomonal', 'jintensive', 'jacquemin', 'inbowling', 'sidlik', 'ferdig', 'stazio', 'dokainish', 'baykal', 'terrault', 'boter', 'leder', 'understandability', 'ventana', 'fischel', 'carnaille', 'abvp', 'koji', 'acadl', 'cvtotal', 'waketime', 'zartarian', 'asghari', 'bep', 'hanges', 'unicancer', 'kutikov', 'timotej', 'rutala', 'vesicocutaneous', 'habtezion', 'boardb', 'devadasa', 'decloaking', 'sajja', 'dizdarevic', 'hpcs', 'woiczik', 'shahida', 'gagueira', 'christoffersen', 'rettgeri', 'kaczander', 'duggleby', 'bpy', 'nyman', 'subcortex', 'boccalini', 'hadidi', 'coppieters', 'hudovornik', 'najmaei', 'rucc', 'electroglottograph', 'mclinden', 'cicinelli', 'vcd', 'mandayam', 'smolke', 'carotenoid', 'loggerhead', 'borre', 'bassociate', 'rodriguesae', 'schukro', 'dandara', 'shalhoub', 'spadotto', 'wuwongse', 'linch', 'donida', 'drancourt', 'vitruvian', 'pantoya', 'lymphangiosarcoma', 'relapsea', 'mboup', 'dominelli', 'metabolomics', 'ullaha', 'majumder', 'carlotti', 'randjelovic', 'vondran', 'manniche', 'rikke', 'cuocolo', 'ellenberger', 'stifness', 'belongingness', 'hafermalz', 'huaian', 'reignition', 'fruhbeis', 'bushneil', 'liangting', 'lamara', 'trachtenbarg', 'admissiontype', 'rql', 'tangcharoensathien', 'sonninen', 'taoren', 'chowell', 'rapsyn', 'sesquioxide', 'metropolitana', 'haaren', 'alaca', 'shahbari', 'neio', 'grosu', 'meakin', 'blackfan', 'druckmann', 'baruah', 'aops', 'verschuuren', 'iliceto', 'haixin', 'froemel', 'ilog', 'theand', 'luquet', 'pyrrolidone', 'otoprotective', 'radeghieri', 'klieb', 'shaijumon', 'soomro', 'prabhash', 'anelastic', 'zomer', 'farruggia', 'chertkow', 'scholtz', 'climent', 'campargue', 'atepehuacan', 'dotanoc', 'aniket', 'unic', 'phytochemically', 'pachman', 'wijffels', 'holenstein', 'fraley', 'rrendon', 'piwek', 'teeler', 'maciosek', 'daires', 'thoongsuwan', 'kayserili', 'hoston', 'adalian', 'ocurrence', 'moryadee', 'isstretched', 'macadamia', 'krecke', 'interlminar', 'aanbevelingen', 'pettinato', 'nanshan', 'stulikova', 'shahin', 'lilleeng', 'taranath', 'kabelitz', 'kalucka', 'fourneau', 'bearden', 'sonneland', 'emge', 'katerere', 'lessells', 'chiarotto', 'davidovitch', 'zit', 'abasnezhad', 'zisserman', 'quantera', 'abeth', 'lipshutz', 'empyemas', 'prosocial', 'kuchel', 'abudula', 'segreti', 'abdussamie', 'zahra', 'asara', 'elsaessar', 'ovidsp', 'postembolization', 'lto', 'shiau', 'vanillic', 'cfdna', 'piedra', 'argiolu', 'trapnell', 'stefanini', 'ludlamca', 'vinault', 'hypomyelinated', 'vinberg', 'zinkin', 'arjoune', 'taurcm', 'martenson', 'pfeiler', 'ejiofor', 'haematologcal', 'magdah', 'amende', 'esophagogastroduoddenoscopy', 'pharmaceutically', 'beaufrere', 'woojoong', 'maegerlein', 'uprint', 'balian', 'hohhot', 'chungbuk', 'skov', 'robroeks', 'earlfield', 'yongxiang', 'kozieradzki', 'puliga', 'kortylewski', 'reflujo', 'noncoplanar', 'rottem', 'loizidou', 'codner', 'erythritol', 'coltelli', 'chanprasertyothin', 'ggtccaaacagggaagaaata', 'liedberg', 'stehouwer', 'smucker', 'komegae', 'simmang', 'echocardiographically', 'samani', 'dvd', 'hvac', 'rivastigmine', 'teuscher', 'laryngologie', 'hardik', 'redett', 'bassim', 'abualima', 'fleta', 'primar', 'ceccato', 'dynamicsusceptibility', 'psicol', 'powerlifter', 'bloomrosen', 'winterhager', 'seideman', 'ghandforoushan', 'wiklander', 'facfasb', 'toia', 'reapproximation', 'ichiyasu', 'bik', 'milojevic', 'uiterweer', 'podsiadlo', 'escs', 'lurz', 'faeze', 'nsd', 'clehman', 'gangtrainerstudie', 'loce', 'venbrux', 'dabizzi', 'buonamici', 'adedapo', 'onorato', 'tresley', 'oroscopy', 'couillandre', 'pacini', 'heterophilia', 'fistulation', 'boedefeld', 'rusher', 'bme', 'lenina', 'chubchushifeng', 'manoharan', 'venter', 'svistoun', 'albarel', 'calareso', 'changwoo', 'groot', 'kutney', 'calcific', 'vemireddy', 'diatta', 'longus', 'ccttttattcattatgctacccag', 'entropycan', 'nhansen', 'deunf', 'kreiner', 'lunds', 'handankaya', 'nohb', 'uthoff', 'channelizing', 'rawall', 'mukhdomi', 'froehle', 'acuppoint', 'matshidiso', 'koyama', 'brucepike', 'angiosomes', 'nantel', 'bartek', 'abundancy', 'gramkow', 'gorcsan', 'iccsce', 'rayar', 'reymond', 'ojopi', 'shandiz', 'desaturating', 'stratiotes', 'matsuib', 'metagenome', 'ddis', 'dentigerous', 'munkres', 'shanwell', 'mjcheng', 'korovjanskaja', 'postconsolidation', 'deeken', 'retsas', 'fvds', 'betamethasone', 'gyrb', 'chebolu', 'lindeman', 'bguangdong', 'chametcha', 'seppenwoolde', 'ikossi', 'arbuck', 'clevere', 'kolodgie', 'mydoom', 'janak', 'sanagou', 'coelioscopic', 'menger', 'tannir', 'mascal', 'kanhai', 'vishu', 'dilatative', 'qio', 'goldsby', 'cranshaw', 'hypoglycemic', 'rudek', 'mitsuhiro', 'bagade', 'jinchen', 'kazuki', 'lenke', 'bfrom', 'deshayes', 'akkersdijk', 'pressurebut', 'dukic', 'udupa', 'kortesniemi', 'polioviruses', 'mallampati', 'fumigations', 'economides', 'shuckman', 'bithiophene', 'casselbrant', 'xuna', 'sarda', 'ofely', 'buuren', 'lignocellulosic', 'nwaboh', 'fahnestock', 'rycus', 'lofu', 'oono', 'kosberg', 'ravaglia', 'jacie', 'hyer', 'shirly', 'icdd', 'jajtner', 'alfandari', 'oxepino', 'junjiao', 'catargi', 'badagnani', 'hlinomaz', 'gaasch', 'bertolaccini', 'melenovsky', 'volff', 'gurp', 'myint', 'fosgerau', 'desynchronization', 'meriggiola', 'loculations', 'wastya', 'pakyz', 'falabella', 'bartsch', 'versie', 'ravishankar', 'grajales', 'cardiomegaly', 'jackstell', 'nonlaao', 'cienc', 'boujibar', 'dacc', 'jaussaud', 'gjestland', 'zebardast', 'degeest', 'kollut', 'edodes', 'angulated', 'barosi', 'zaidenstein', 'acetoclastic', 'bugrova', 'hexavalent', 'diepenbeek', 'nickers', 'sercekus', 'zanger', 'hfos', 'outpaces', 'marinozzi', 'tsukada', 'laparoscope', 'laurencic', 'collations', 'steuter', 'sterkenburg', 'decoppering', 'reoccur', 'zsoter', 'faradaic', 'gbca', 'concertedly', 'supratherapeutic', 'ysunzab', 'toerper', 'muruguppan', 'electronmicroscopy', 'haillot', 'khangura', 'slejko', 'vizintin', 'sain', 'cullmann', 'rogerio', 'briccess', 'abbatematteo', 'anzali', 'resnotes', 'gloor', 'xeomin', 'orbenil', 'pdl', 'blinatumumab', 'petruzzo', 'shehab', 'matuknauth', 'orwoll', 'kresowik', 'toxicosis', 'cisse', 'dotter', 'micheyl', 'saboe', 'gamaka', 'hosie', 'maidwell', 'taiberg', 'illiustrates', 'bisenberg', 'yehia', 'neerlandica', 'severson', 'nuyen', 'salespersons', 'subsale', 'boghos', 'caneiro', 'gennisson', 'findex', 'sangon', 'institutets', 'kanesaki', 'neurodegenerative', 'schollmeyer', 'haaot', 'mackiewicz', 'hyperemia', 'farghaly', 'glissates', 'detrended', 'snv', 'tarnanen', 'motz', 'hatamachi', 'buruchara', 'kadoury', 'pase', 'maliakal', 'multiarterial', 'purmessur', 'greenhaigh', 'achpna', 'ostlie', 'uchinok', 'thakur', 'kirkendall', 'kharghar', 'venema', 'sociometry', 'pokrajac', 'nstemis', 'odfspinal', 'chagnon', 'nimodipine', 'skvrce', 'boswood', 'sayajirao', 'cile', 'bvancouver', 'sacroiliac', 'renisen', 'osteoanabolic', 'idouhli', 'durvalumab', 'morselized', 'navran', 'elovoch', 'fracturk', 'adcmean', 'pagkratis', 'urethrotomy', 'muhanna', 'ristevski', 'duchane', 'nontertiary', 'alahari', 'senoris', 'birgens', 'mihsra', 'degheili', 'walzer', 'prosthodont', 'immunopathy', 'heise', 'dilshan', 'fauchier', 'gesunderhaltung', 'galacturonate', 'iversen', 'antin', 'spyral', 'alhilli', 'cycing', 'atyeo', 'kirchhof', 'ranke', 'stenger', 'superfical', 'chelating', 'carbognin', 'garralda', 'karnaoukh', 'jcrwormald', 'wolterbeek', 'occlusivity', 'corrias', 'cambruzzi', 'chinnathambi', 'shengping', 'tateya', 'olmos', 'aexcluding', 'unico', 'jwalapuram', 'biocatalysts', 'seibel', 'marnella', 'thue', 'kathia', 'gulinisha', 'cirs', 'inquisitr', 'fedok', 'achillon', 'perineologic', 'feehally', 'succedent', 'senturk', 'arieff', 'mathai', 'bdivision', 'lipopolymer', 'cicatricial', 'sdmuscle', 'polenakovic', 'germainea', 'lymphocysts', 'iranzo', 'sorenson', 'colmati', 'triisopropoxyvanadium', 'zulkernine', 'himmelstein', 'extrarenal', 'xiaohe', 'eow', 'vaccari', 'vitulina', 'zetterstrand', 'pavlidis', 'dokuzovic', 'royall', 'soplay', 'wratten', 'trilayer', 'tingstedt', 'nanobodies', 'onoayako', 'aguera', 'chimiersm', 'sondka', 'aboltins', 'gjwjoso', 'anestesiol', 'bleecker', 'imaoka', 'laminarity', 'cyberwatch', 'einsla', 'calando', 'faxon', 'bkappa', 'malard', 'precombat', 'kaweah', 'dols', 'sygdomme', 'nataizumab', 'yingmingdu', 'dembo', 'alane', 'mrce', 'lubach', 'rutjes', 'karsegard', 'bonnewyn', 'mcpb', 'inacio', 'ovally', 'uzodinma', 'pittet', 'jobsen', 'ecco', 'clife', 'shalei', 'relrabil', 'pera', 'moscoso', 'gabbe', 'codessimilar', 'ganglions', 'gasevic', 'tagatqa', 'manipulatable', 'xyphoid', 'tetrathiomolybdate', 'mosso', 'tobis', 'badding', 'ashutosh', 'balusamy', 'paulinelli', 'camilaosso', 'stewat', 'furlow', 'wallabia', 'defrino', 'kinomoto', 'laudisa', 'propionebacterium', 'reudski', 'xltek', 'labworks', 'pelton', 'prodrome', 'deevelopment', 'nakatsuka', 'kukkadapua', 'landside', 'literaturverzeichnis', 'tfsi', 'rozentryt', 'flocs', 'beykan', 'dashko', 'skeldon', 'ased', 'pharmaco', 'benghalia', 'sirna', 'undissociated', 'fibrillatory', 'dmol', 'chelydrae', 'toyonaga', 'grss', 'majorvessel', 'monazam', 'halenius', 'lach', 'shijian', 'conoid', 'velangi', 'gahnite', 'breg', 'sweis', 'actinomyces', 'carbosyhaemoglobin', 'atherley', 'sporomusa', 'salutto', 'quarmby', 'dissatisfactory', 'sobani', 'palanichamy', 'logsdon', 'scuccimarri', 'kaza', 'chisnell', 'akisue', 'crokaert', 'chloromycetin', 'alashi', 'holmesa', 'kaminetsky', 'gulla', 'differernt', 'hemogregarines', 'subdomain', 'anumber', 'aissaa', 'elihu', 'weng', 'dominiki', 'damush', 'prostasomes', 'romatoid', 'krustrup', 'frederickson', 'diferences', 'chimerix', 'minshall', 'sampark', 'icem', 'rajavasanth', 'inline', 'papaverine', 'verschuren', 'vitalcapacity', 'buchhorn', 'metzger', 'xinquan', 'wagter', 'glykeria', 'leanest', 'angiomyolipoma', 'kamineni', 'dissertaions', 'licaj', 'isfhal', 'esss', 'dinccag', 'sotres', 'talati', 'kunaviktikul', 'gimeracil', 'trucount', 'mehrotra', 'svl', 'saettini', 'kusters', 'pefr', 'morosini', 'salamoun', 'whiddon', 'sznol', 'ihdayhid', 'zawacki', 'damar', 'danehy', 'hhsaf', 'stranahan', 'vasorelaxants', 'schoeller', 'pseudolesions', 'tients', 'stachowski', 'venlo', 'lumpectomies', 'dler', 'ganc', 'pollex', 'upsaliensis', 'seidenwurm', 'adavid', 'wangru', 'revilla', 'scaffidi', 'elmajee', 'advamir', 'meltoranta', 'intarut', 'cttgccgttcagctcgtaa', 'neuhuber', 'pisapia', 'daha', 'adroher', 'chamot', 'brenmoehl', 'holle', 'wohlgemuth', 'lapeyre', 'beinicke', 'yeligar', 'ottmann', 'jayam', 'equalizes', 'baverel', 'hategan', 'gehi', 'dexmethylphenidate', 'vinoj', 'chandrasekhara', 'patellofemoral', 'guochen', 'jae', 'saiki', 'distrito', 'mocharnuk', 'semin', 'osteotomies', 'gongti', 'afachgebiet', 'copyrolysis', 'denfield', 'geotech', 'sekimpi', 'hockstein', 'logigian', 'nonmissing', 'onal', 'settur', 'jacquelyn', 'oqlq', 'teiger', 'lanzafame', 'superscripts', 'januzzi', 'vassalo', 'didimenico', 'kvas', 'elza', 'liao', 'bullis', 'certifications', 'polyhedral', 'mhatre', 'ubicc', 'zaghi', 'masendycz', 'vcaoptima', 'covino', 'makaloski', 'hispaniolan', 'saccucci', 'sutermaster', 'rosselin', 'panjiayuannanli', 'binato', 'rohner', 'antithymoglobuline', 'lipidomics', 'skerjanec', 'roubille', 'siggeirsdottir', 'extubated', 'trapasso', 'hygeia', 'rensmo', 'goucher', 'furuyama', 'marreiro', 'rugae', 'preetham', 'guyonnet', 'multicentricity', 'laryngographic', 'eloss', 'dence', 'voltammetric', 'shirosaki', 'quartamd', 'heiwa', 'faecium', 'bythell', 'cryoblation', 'anesthet', 'karanlik', 'hagemeister', 'cormatrix', 'mitlin', 'germscheid', 'loui', 'prm', 'vesole', 'pelizzo', 'pribeanu', 'muoz', 'caliste', 'heiniger', 'earness', 'oerline', 'rouby', 'serdar', 'aftereffects', 'ascierto', 'hyparterial', 'binenbaum', 'rabenalt', 'miskevicsc', 'lillebo', 'sogbetun', 'gabbay', 'rueckschloss', 'wiegerinck', 'mirshekari', 'bozorgui', 'chemmanur', 'dorinsky', 'jortdahl', 'sudjaroen', 'jauniaux', 'sidani', 'schiffl', 'quenches', 'rehmanniae', 'pandikumar', 'gerardi', 'ozmun', 'scharfstein', 'chealth', 'clementy', 'mingers', 'anitratus', 'yagihashi', 'parameswaran', 'mesiobuccal', 'zockle', 'bhimaraj', 'willinsky', 'terui', 'tubuloalveolar', 'duloxetine', 'sakumi', 'spreizer', 'ttf', 'lezna', 'acity', 'balakrishnamoorthy', 'catovsky', 'targetable', 'luteolin', 'bingsen', 'scholtzek', 'adigopula', 'mehren', 'petrushev', 'gillois', 'taelman', 'bouquot', 'dorsiflex', 'prodlim', 'anational', 'hsing', 'covariables', 'immersive', 'furno', 'methoxyphenol', 'histologic', 'yagiz', 'smkt', 'unrecoverable', 'neurohospitalist', 'murugesh', 'njus', 'youde', 'soreca', 'suntag', 'ultrascan', 'anagnostopoulos', 'faletra', 'ropars', 'wobbe', 'pmn', 'mussetti', 'tokachi', 'adirector', 'wolffenbuttel', 'tecameb', 'casais', 'neufeld', 'matteis', 'styrenesulfonate', 'iowans', 'chulalongkorn', 'cencioni', 'brasileira', 'backordered', 'engvall', 'zumbo', 'yunguo', 'palasis', 'miskevics', 'ratg', 'rols', 'siddhanti', 'wedel', 'zaleskis', 'koufman', 'coactivation', 'poscic', 'srikumaran', 'costeloe', 'jaffre', 'curti', 'erath', 'identifiziert', 'apw', 'sbml', 'nemade', 'mangine', 'fridlyand', 'afaz', 'dohner', 'gastroenterostomy', 'kannengiesser', 'ajha', 'shuyi', 'jankovic', 'crystallined', 'rcdi', 'kushiro', 'usagers', 'assp', 'gibeli', 'letule', 'gthoracic', 'szeto', 'henrard', 'librelink', 'hoogaars', 'comorbities', 'cholangioscope', 'lipsitz', 'hencz', 'buchgeister', 'supersaturatable', 'elmpark', 'rcea', 'karunanithy', 'charan', 'mibcs', 'shahat', 'prehospital', 'gatlin', 'supraumbilical', 'spidle', 'timestamp', 'kanjirakkad', 'hydrocolloid', 'rusin', 'lomprew', 'kamitaki', 'bettinotti', 'brinkmann', 'karavolias', 'krapivinsky', 'covinsky', 'xinag', 'nickolaos', 'mocco', 'yjyjyj', 'makihara', 'repletion', 'senin', 'entr', 'goren', 'heyning', 'tami', 'jouzdani', 'bioch', 'attina', 'lanss', 'nouryan', 'etable', 'bioprosthetic', 'specialtiesy', 'baltuck', 'shivam', 'guaraldo', 'ostrowski', 'cotar', 'ductilization', 'bassi', 'gattt', 'pomajzl', 'cancro', 'mikkel', 'isfc', 'aronhalt', 'sequera', 'vcg', 'neuroepitope', 'gopros', 'lymphat', 'meshul', 'uridine', 'manogue', 'bliek', 'hepatocell', 'sanjin', 'pseudodisc', 'schisler', 'raviprakash', 'speicher', 'hoklahoma', 'microblogging', 'yucel', 'dannucci', 'silvestrini', 'aves', 'nfdes', 'miyajima', 'guirao', 'gtvnx', 'pepo', 'pemfc', 'nucleusneurons', 'hynson', 'iwamitsu', 'ketterling', 'ihospital', 'temizer', 'nuth', 'mrec', 'tsci', 'satrio', 'rarecells', 'tjark', 'gumbinger', 'zaaria', 'enthalpic', 'multifaced', 'nonathletes', 'baisden', 'zhoufenga', 'forslind', 'secuencia', 'aai', 'fosarelli', 'buzynski', 'byrjalsen', 'acuna', 'amthauer', 'mandraka', 'loubat', 'imparing', 'kayem', 'immunhistochemical', 'pureaudio', 'moure', 'sulfa', 'anasetti', 'mahulo', 'pouyssegur', 'sodickson', 'desvignes', 'endotoxemic', 'wullschleger', 'shigematsu', 'ubf', 'mekelle', 'yajing', 'nanoflakes', 'lipomi', 'functinal', 'meggle', 'yongjuncao', 'sdfb', 'maass', 'nayana', 'retype', 'haplo', 'dystonic', 'nanogrid', 'nontropical', 'hassankhani', 'comfirm', 'mcgale', 'tsuji', 'modine', 'jhu', 'carribean', 'probabilidade', 'kreiger', 'chorozoglou', 'huijue', 'busser', 'neophobic', 'mcferrin', 'gluceptate', 'velardi', 'qcl', 'subbarao', 'masoudi', 'gallimore', 'forcier', 'nonfluid', 'lishuiformula', 'jeonju', 'balkissoon', 'skehan', 'multicast', 'najim', 'recchia', 'meijenfeldt', 'molindone', 'koclega', 'anthraquinones', 'pithadia', 'malinge', 'imides', 'surgial', 'ivaturi', 'ubbelohde', 'methylations', 'granai', 'abcdd', 'flagellate', 'millis', 'nadali', 'mcowen', 'bhargavan', 'kuni', 'kafafy', 'aijia', 'emd', 'kosowski', 'teavigo', 'tfs', 'veri', 'adm', 'qads', 'tanakaa', 'micropores', 'albornoz', 'mcodetm', 'ayrignac', 'portoportal', 'aecopd', 'viers', 'kyndi', 'reddit', 'mexicana', 'matsuokaa', 'nbr', 'rasslan', 'kivlin', 'silanes', 'gloeckl', 'virtanen', 'wensheng', 'tomita', 'hadscs', 'pbis', 'emeto', 'vinken', 'betulinic', 'inse', 'belhe', 'bohra', 'crescenzo', 'grosheva', 'pukthuanthongcpukthuanthongk', 'schlipf', 'chatila', 'lingenhel', 'reserach', 'avcilar', 'multifractional', 'keteyian', 'rahmata', 'mazanik', 'shsexposure', 'babariya', 'asano', 'skwarchuk', 'agostoni', 'wumaierc', 'iliea', 'kurlansky', 'stroupe', 'tuschy', 'acrivos', 'hupes', 'shafiei', 'sammeth', 'tto', 'echaikof', 'chemotoxic', 'meulenbroek', 'pdwp', 'ortho', 'martinmartinez', 'jennergren', 'quante', 'csizmadi', 'beo', 'kotsanas', 'tutt', 'irmak', 'microforceps', 'bioimaging', 'gorakshakar', 'proimos', 'giovannimariscalco', 'fibromatosis', 'zenatti', 'reves', 'zienkiewicz', 'biotenodesis', 'ccacctgggtttgttgct', 'transcatheter', 'pneumopericardial', 'kum', 'petrogel', 'makaroff', 'wartenberg', 'gullapalli', 'cassar', 'gastroprotective', 'lewitta', 'atomization', 'kkdepartment', 'kandekar', 'koene', 'bental', 'sarangarajan', 'thiagarajan', 'ffn', 'microcrystals', 'retrocalcaneal', 'pharyngoesophageal', 'serenergy', 'rmst', 'filtrational', 'raygor', 'marsal', 'sames', 'schilz', 'dewpoint', 'bortolotti', 'aihaj', 'muac', 'myeloneuropathy', 'allian', 'checkver', 'bariteau', 'kamoi', 'analysedthe', 'pinsonneault', 'intravesical', 'karunarathna', 'bavelier', 'steinbicker', 'rayotherapy', 'gesenberg', 'chernomordik', 'hyperkeratosis', 'pokushalov', 'serous', 'piemas', 'manterola', 'gaws', 'mycol', 'musumarra', 'arachnoid', 'dermally', 'cagampang', 'filleur', 'paravertebral', 'rfood', 'tomii', 'glmnet', 'fistulography', 'zitzelsberger', 'pabo', 'scheeren', 'tryptohan', 'mcgray', 'aromataris', 'debridements', 'gabaix', 'rmsea', 'liebsch', 'hematologist', 'arendshorst', 'servitja', 'piricola', 'shoud', 'eob', 'glottic', 'baltim', 'tetrahydrocannabinol', 'cavalcante', 'sbet', 'endodontically', 'bexxar', 'dcsk', 'lebensm', 'freas', 'wassersug', 'germplasm', 'gangarosa', 'mulwafu', 'bederman', 'perkash', 'bhavnani', 'gerlier', 'chemsuschem', 'coinfections', 'enterobacteriaceae', 'alamam', 'prelithiated', 'exps', 'gleisner', 'hygene', 'fieber', 'barlinn', 'dopazo', 'eisen', 'kubicek', 'itproportal', 'shihong', 'deguchi', 'dibor', 'tomohito', 'henkle', 'myotomies', 'noturno', 'passino', 'lauritz', 'baussmann', 'deubner', 'gyrata', 'signorovitch', 'comerota', 'plyku', 'icterus', 'episs', 'berenstein', 'zyliu', 'sloand', 'hfo', 'venography', 'tamhane', 'ghidiu', 'yucheng', 'sellick', 'dakina', 'bakalyar', 'ruther', 'furukawa', 'karageorghis', 'kolaczkowskib', 'lub', 'pelviectasis', 'cwilcoxon', 'decalcifier', 'golabi', 'autocorrelative', 'chaikof', 'ovatus', 'dejanira', 'sneyers', 'ariyan', 'hwr', 'nascimbeni', 'fleiss', 'fatmi', 'bipolaires', 'leonardi', 'bolvig', 'bhuachalla', 'christoforou', 'kyheng', 'bensona', 'glycoside', 'rdjs', 'paraspinous', 'shresthaa', 'gastropharyngeal', 'cystectomies', 'kasahara', 'wasson', 'subacrominal', 'schebesta', 'hmcp', 'moricm', 'lebouthillier', 'catenative', 'iesaka', 'taura', 'wynckel', 'postive', 'supermajority', 'macrovesicular', 'metamotivational', 'xray', 'antianxiolytics', 'bathina', 'exogen', 'radiopacities', 'amotivation', 'zasshi', 'dheeraj', 'gervais', 'silenkov', 'lauber', 'transfeminine', 'hurman', 'galhoum', 'oreglia', 'subspecialization', 'talmadge', 'meuter', 'kaler', 'prendiville', 'noriko', 'bruchfeld', 'kranz', 'soufan', 'yudoh', 'ishizaka', 'mpezhu', 'lubojemska', 'dafalla', 'mutlu', 'sostin', 'nicoletis', 'hepa', 'hatanaka', 'dimonte', 'raghav', 'fugax', 'gousi', 'szentpetery', 'erbe', 'gelfman', 'investissements', 'ninty', 'geesey', 'baumert', 'tafawa', 'yollies', 'enophthalmus', 'positionings', 'janiszewski', 'frattaruolo', 'kandler', 'tfor', 'hhumanitas', 'fahlstedt', 'narrativisation', 'eoq', 'kraas', 'delignification', 'microcentrifuge', 'nurs', 'arteritica', 'digitorium', 'clusmann', 'monoglycerides', 'jakubovic', 'yoshinori', 'duopolistic', 'tamesberger', 'philler', 'daniatamimi', 'dupain', 'bednarz', 'krainin', 'windrum', 'juxtaglomerular', 'rachele', 'carabineiro', 'decannulate', 'subluxing', 'blazic', 'finnemore', 'zorowitz', 'bibm', 'tomavo', 'saito', 'kourides', 'yamahashi', 'xbp', 'begiristain', 'haematomas', 'overage', 'kuganathan', 'praat', 'treszezamsky', 'boelle', 'signifcant', 'nondipping', 'communicology', 'strudthoff', 'giannakis', 'sallach', 'mcwhinnieb', 'jenuwein', 'cutiva', 'multireference', 'sanna', 'soleaferrea', 'grkurtosis', 'ptand', 'pampus', 'olbert', 'janisch', 'simin', 'minguzzi', 'nfts', 'rokkas', 'padley', 'caglayan', 'weisheit', 'hemithoracic', 'laryngectomee', 'premixed', 'keigo', 'nanolytik', 'oromendia', 'brosman', 'byrn', 'mangafodipir', 'ruchi', 'adsr', 'meningene', 'kanugu', 'pouchelon', 'rubinsteinc', 'sigouin', 'merlo', 'savio', 'venders', 'massari', 'tumankj', 'hamersvelt', 'gruosso', 'trabecula', 'zql', 'dimensionally', 'aracaju', 'llss', 'agost', 'cprc', 'zawadzki', 'teodorczyk', 'rmbpc', 'smape', 'jui', 'molleeet', 'moutzouris', 'nahidi', 'pyrol', 'bruggmann', 'trabeculation', 'airsep', 'seemann', 'contrastively', 'pbj', 'hinderhofer', 'philbrick', 'wenkai', 'heterdera', 'bloemen', 'linderbaum', 'takkenberg', 'methylesterase', 'fvw', 'sahucssandy', 'johnbeck', 'brockman', 'rosenkranz', 'voorde', 'isocitrate', 'veltkamp', 'garfini', 'souverain', 'schach', 'bdefined', 'antonaci', 'pochettino', 'microscale', 'devascularization', 'weydahl', 'brachytherapy', 'valentini', 'fibrostenosis', 'dynamex', 'vagotomized', 'xpaj', 'iodosylbenzene', 'petrylak', 'toshihiro', 'unfrequently', 'zhinan', 'hypotonicity', 'glucosylceramide', 'mckone', 'hicatt', 'iglesia', 'eloubeidi', 'nadesapillai', 'klazinga', 'cdiff', 'recellularized', 'librovichi', 'monochromic', 'abdalla', 'cattenoz', 'buehring', 'arora', 'perutz', 'sfsp', 'hamaguchi', 'studie', 'ciliophora', 'tursynbek', 'guadagno', 'haderlein', 'maitta', 'darweesh', 'matray', 'uruichi', 'binnicker', 'ravtansine', 'yheulon', 'tegmen', 'keijsers', 'abidov', 'zuggertung', 'razavizadeh', 'dember', 'jinkim', 'niederhausern', 'pasparakis', 'keuken', 'kaboni', 'komagoe', 'weitzela', 'nonirradiated', 'fiberoptic', 'farzana', 'bernsmann', 'triandis', 'uyar', 'verdam', 'gavilondo', 'yinchuan', 'sgf', 'microtubes', 'ducroux', 'puppa', 'dtof', 'liangyong', 'studyby', 'nsurg', 'yirun', 'costar', 'humphris', 'burkholderia', 'aboutin', 'raanani', 'jentoft', 'edgren', 'paromomycin', 'leiomyomatosis', 'mbnl', 'calibrators', 'moderatoren', 'wangaryattawanicp', 'reoptimization', 'lymphodepletion', 'gcaggcagttactctctgagct', 'pretzel', 'oceanogr', 'copolyesters', 'jcra', 'laxvox', 'sabik', 'superacid', 'yft', 'putukian', 'phdamseike', 'podocyte', 'echange', 'vdn', 'middelbeek', 'nausch', 'mytokines', 'andrie', 'heme', 'bcsaigal', 'changqi', 'qualter', 'foetu', 'medius', 'ghaem', 'neurofibrillary', 'kolokitha', 'anthropometrist', 'maciejewska', 'huanhu', 'reiserer', 'depledg', 'atgaaaccgagcagcacac', 'pinzaru', 'standarization', 'superstations', 'kannoth', 'iminoboranes', 'cornoldi', 'rimland', 'aliased', 'dittmer', 'cynamon', 'weggler', 'delouya', 'togashi', 'kathry', 'baropodometric', 'ishak', 'mues', 'huizinga', 'claasen', 'amyocardial', 'brunocilla', 'grzeszik', 'hloss', 'mcilvennan', 'jounrnal', 'florijanamknezovic', 'akcay', 'javadi', 'hoekema', 'mazzola', 'rucci', 'baggaa', 'groskin', 'irsn', 'aksungar', 'microstates', 'alsulaiman', 'manbeck', 'neuroimmune', 'westlaw', 'atherothrombotic', 'schleuning', 'bakhshipour', 'karaguzel', 'borisoff', 'mcmullin', 'gillum', 'isobe', 'dermofat', 'takemae', 'sibilings', 'pravastatin', 'guta', 'leptomeninges', 'luangwedchakarn', 'faulwasser', 'echevarria', 'friesecke', 'mortensenc', 'jrsm', 'zaslavsky', 'jazar', 'remick', 'haikou', 'classfied', 'monari', 'filgueiras', 'dinge', 'volksgezondheid', 'figueras', 'bockelie', 'macce', 'rectocele', 'normocalcemia', 'arytenoidsonly', 'kouvalchouk', 'tishida', 'hemangiopericytomas', 'dozois', 'fasciculi', 'hystology', 'iofix', 'fishmouth', 'boem', 'lampert', 'hajmohammad', 'dimed', 'intratumor', 'fjaertoft', 'flss', 'radiosynthesis', 'alpharadin', 'kalkwarf', 'vrugt', 'gisselbrecht', 'chieti', 'irss', 'jionghua', 'ongele', 'wojnar', 'soregaroli', 'tial', 'matura', 'schoierer', 'supracoronary', 'hft', 'dicarboxylate', 'mesurolle', 'mukhadiyev', 'vint', 'parnis', 'ginderachter', 'musioa', 'pbf', 'alexion', 'wenxia', 'bogats', 'althoff', 'plasticizes', 'incoe', 'falaschetti', 'juvonen', 'mesenteropthay', 'lorenzut', 'objfun', 'haramoto', 'hallucinosis', 'tucunduva', 'biotherapeutics', 'verlet', 'mandil', 'emia', 'emory', 'transtorno', 'bocker', 'sobue', 'hendsbee', 'reclamped', 'gnb', 'ferlic', 'macbook', 'methylationgold', 'plis', 'prytz', 'aconiti', 'harshavardhan', 'diisocyanate', 'soufflet', 'khoushhal', 'electrcardiol', 'tufail', 'succar', 'spirogram', 'gok', 'barostat', 'fiaschi', 'panitumumab', 'pertoso', 'kuijk', 'hertl', 'negara', 'jaffar', 'yangxin', 'dexcom', 'bryder', 'boldenow', 'fluoroquinolone', 'nonadiabatic', 'carugati', 'halinder', 'nalbantodlu', 'braymond', 'raitanen', 'atzema', 'anoninfectious', 'banos', 'taala', 'mkc', 'budzinski', 'endotrophin', 'birdsell', 'ravesloot', 'tcd', 'zelenka', 'hagenfeldt', 'deshazo', 'hadamard', 'sprey', 'calorics', 'dugeny', 'fukumuro', 'rappo', 'hepatobil', 'performanc', 'endolymphaticus', 'krapf', 'orkiloff', 'farinha', 'stapelberg', 'utilzing', 'zierz', 'nicolasjilwan', 'jaisamrarn', 'dmfcs', 'patl', 'kubala', 'phlebotomists', 'cuimc', 'yuhong', 'backpressures', 'echogenecity', 'hubosky', 'mengran', 'vijayraghavan', 'giribet', 'fips', 'vibromyography', 'anodeb', 'chaudhrya', 'employeeinterface', 'alendronate', 'tamirat', 'oanh', 'finci', 'lohrum', 'hasanbeigi', 'sperger', 'akassoglou', 'kelibia', 'chylothoraces', 'tornaritis', 'benjaafar', 'balzarini', 'shoshin', 'behe', 'robokis', 'traumatologists', 'potvin', 'obikeze', 'prescreened', 'respiratoires', 'burtin', 'tpss', 'saharinen', 'lulong', 'burwinkle', 'kastner', 'yeping', 'yuying', 'gavard', 'lehana', 'forteo', 'abiade', 'levich', 'wettberg', 'palhano', 'photogenerated', 'noureddin', 'boire', 'robinsonb', 'newberry', 'bigeminy', 'tsuchitani', 'koles', 'comminution', 'nanotoxicity', 'reas', 'pleurx', 'microrpmtm', 'strahlenschutz', 'neurochecks', 'vatenen', 'mostaga', 'elektrochemie', 'markstein', 'cadilhac', 'hagelberg', 'rechalllenged', 'jinxiang', 'abbasi', 'emulsified', 'dlcfa', 'lebowitz', 'romanad', 'schnittger', 'vanni', 'onartuzumab', 'caciagli', 'epicura', 'poehlman', 'rouhl', 'goetti', 'sperduto', 'aclinic', 'mdox', 'phenoxy', 'retel', 'vatalanib', 'ssos', 'dietzig', 'aranyo', 'jagannath', 'ciliescu', 'distasi', 'bygningstorvet', 'midfacial', 'nosokomialen', 'mroueh', 'khosro', 'haeften', 'cryoglobulinemia', 'rasgon', 'akca', 'raaphorst', 'hirschhorn', 'lipolytic', 'taiar', 'mankey', 'dfang', 'labahna', 'goudriaan', 'pirola', 'agrinier', 'haglunds', 'duplisea', 'guinee', 'legematea', 'histogenetically', 'saisaha', 'varigos', 'vancraeyest', 'geraada', 'polymethylmethacrylat', 'rakkiyappan', 'bresidents', 'grandkids', 'reproliferation', 'wrt', 'takassi', 'disregistry', 'adpld', 'gastroen', 'corevalve', 'insonated', 'epididymectomy', 'olaratumab', 'usrds', 'caddesi', 'equidistantly', 'schnorf', 'yiyiren', 'ggttccttctttttttcgca', 'nathavitharana', 'cingarlini', 'eci', 'sessiecq', 'abier', 'amidoborane', 'mavroidisf', 'devolder', 'modelized', 'atanasoski', 'aboulian', 'psh', 'greinera', 'fonin', 'lshreve', 'mspas', 'modul', 'zangari', 'datas', 'gaggaggtgaaagaccagagca', 'antonucci', 'fusini', 'himfg', 'vanden', 'abderrazak', 'starcevic', 'dbts', 'jsr', 'showcased', 'indocyanin', 'dsouth', 'feurstein', 'methylphenols', 'gattermann', 'abeylath', 'prepregnancy', 'nonprice', 'vatopoulos', 'appoggio', 'lincz', 'suenaga', 'brachioplasties', 'ratiometric', 'hattiangadi', 'enihr', 'kalberer', 'kolmos', 'drub', 'indexa', 'patrapim', 'anebraska', 'kollu', 'kilfoil', 'fluocilone', 'cashion', 'liebmannb', 'spoofs', 'marner', 'saltvig', 'slotman', 'tomaselli', 'catal', 'kandolf', 'grannum', 'otl', 'partii', 'daeges', 'tunpornchai', 'balbontin', 'mccdluse', 'holmen', 'shlehr', 'cianchetta', 'ampelli', 'herrero', 'celikin', 'buscheck', 'piorek', 'neurorehabilitation', 'bosl', 'pelligrini', 'inertsil', 'lejian', 'cammisa', 'ruen', 'richtig', 'rieradevall', 'posteriormargins', 'kawade', 'farshchi', 'bitner', 'michalakes', 'kekule', 'audiologic', 'viskin', 'perfluorinated', 'cranenbroek', 'sunde', 'settleman', 'alqaisi', 'dipiro', 'mmedscia', 'osteomeatal', 'cardioversion', 'zuberid', 'meninigitis', 'sead', 'essers', 'scherz', 'saby', 'oligofructose', 'adrianzen', 'orad', 'retuerto', 'babshawonak', 'typea', 'pernerstorfer', 'kalaruban', 'adulyasak', 'derks', 'preconnected', 'lochner', 'jncij', 'blackstaffea', 'planeix', 'bokkel', 'becamemoresharp', 'biasoli', 'umet', 'spiby', 'ndfs', 'trifluoromethanesulfonate', 'lvliang', 'carboxypeptidase', 'metabolizes', 'vpd', 'azios', 'tcds', 'dybvik', 'akademischen', 'researchists', 'clinoptilolite', 'paholak', 'willcorp', 'vanfosson', 'knardahl', 'geraldes', 'malaki', 'alonge', 'lefkovits', 'mttx', 'nkoulou', 'barnidge', 'deveikis', 'kadivar', 'sulfone', 'laukkanenb', 'gururajan', 'overmorgen', 'rifai', 'hagii', 'subepitelial', 'thenar', 'hodonou', 'breslow', 'mendhiratta', 'bizzi', 'spaceflight', 'souquet', 'whealon', 'gaither', 'pagliazzi', 'ivc', 'abader', 'remelius', 'inbody', 'jothi', 'breelyn', 'conylomata', 'rdx', 'jarosinski', 'kivihaantie', 'tbot', 'labrune', 'isovolumic', 'monterossi', 'cgalban', 'poritz', 'immunocap', 'odontoid', 'trianty', 'midslice', 'acetoacetate', 'detonability', 'acontrol', 'topoisomerases', 'transfera', 'cuisinier', 'lemmink', 'portehault', 'kinderlerer', 'corpectomy', 'arpkd', 'plotnik', 'shallowed', 'celikyay', 'predba', 'schieda', 'wortmanin', 'ottilinger', 'adiposities', 'bugarin', 'sumiyoshi', 'jaspal', 'oriani', 'ferik', 'oliviera', 'vishay', 'cambell', 'segrin', 'combaz', 'damirchi', 'lymphoseek', 'ohland', 'arcc', 'manometers', 'ecotox', 'laciuga', 'tamra', 'tongkai', 'bihu', 'synergizes', 'lmpe', 'chandrashekhara', 'adenosarcoma', 'hakenberg', 'emde', 'oshidac', 'thuita', 'tumlin', 'zoa', 'elsharif', 'pbclt', 'hustad', 'xinzhuo', 'mclt', 'casps', 'muraki', 'vakili', 'silbernagel', 'ximenes', 'bazaki', 'engraftment', 'coulpiera', 'morbidities', 'feh', 'berte', 'mingyu', 'histolytica', 'highboy', 'videncentret', 'mullighan', 'landingpage', 'selleslag', 'moutet', 'metselaar', 'mekibib', 'aythmic', 'grossniklaus', 'frenemies', 'helsen', 'stemline', 'djokic', 'meropenem', 'krott', 'hasdai', 'elkamel', 'inabnet', 'narrations', 'blustein', 'moras', 'durm', 'bungu', 'aiche', 'sariola', 'nephroma', 'sveinbjornsdottir', 'vertosie', 'tetraphene', 'phoniatry', 'mommsen', 'inestrosa', 'glyptemys', 'aboltinsq', 'wonganan', 'kazmers', 'lyophilization', 'meha', 'viminale', 'cinelli', 'carbuhn', 'rindfleisch', 'solamen', 'mellott', 'referrer', 'kalista', 'supraomohyoid', 'ofets', 'monje', 'decarbonizing', 'nonpalpable', 'yelamos', 'svastova', 'errea', 'bohnsack', 'rivoire', 'ani', 'omoumi', 'jkruskal', 'ahser', 'baglioni', 'imura', 'jhwang', 'reportimproving', 'hampe', 'dirichlet', 'saitoh', 'daniello', 'jucks', 'khannanov', 'rusthoven', 'goduljan', 'matteson', 'premenstruation', 'largerthan', 'natori', 'commonw', 'jayantee', 'rukun', 'parrilo', 'biplanar', 'zottl', 'wolkerstorfer', 'traitness', 'eredinren', 'izreig', 'deubiquitylation', 'bringedala', 'rebner', 'jayaraman', 'iatridis', 'cfz', 'glyceride', 'impairement', 'saib', 'corynebacterium', 'sarker', 'melman', 'sanjiv', 'thermographic', 'cdcu', 'zavialov', 'mortazavinejhad', 'mathaudhu', 'shelain', 'subgenera', 'pawlyta', 'arsanious', 'administrating', 'sfaihi', 'acuiifeiii', 'knipper', 'emdad', 'mottrie', 'velev', 'lemmond', 'dfe', 'scarpulla', 'caregiver', 'multipliesto', 'lenvatinib', 'healhty', 'waleczek', 'srinivar', 'hollwarth', 'akihiko', 'expressors', 'dklebsiella', 'lingos', 'chaparala', 'lamotrigine', 'nunez', 'lufenc', 'kolkata', 'latroche', 'dfafcs', 'diseaseclinical', 'kiguchi', 'adekola', 'zubiran', 'kristina', 'elga', 'lemery', 'valent', 'psakhye', 'vazeou', 'ozcinara', 'mittermeier', 'panchmatia', 'gumbi', 'bhansing', 'newexact', 'mottling', 'epron', 'oropharyngeal', 'hoffmannb', 'egodawatta', 'lowvolatility', 'gessner', 'gsea', 'rontgenstr', 'fetcs', 'rferns', 'espevik', 'limei', 'kdigo', 'crumbley', 'shimomatsuya', 'belge', 'glastras', 'olaoye', 'tibeku', 'connora', 'colom', 'tieland', 'preanalytic', 'nonborrowed', 'bapras', 'anania', 'eyumitzeng', 'nowruzib', 'durakovic', 'punwani', 'stefanelli', 'doub', 'pentlandite', 'zis', 'evanno', 'vemmou', 'shucheng', 'mcop', 'sakr', 'exomes', 'patravale', 'dotarem', 'arikan', 'salucartilage', 'quadcopter', 'ohja', 'havekes', 'meleagris', 'wle', 'schweer', 'abhay', 'intellispace', 'ahren', 'cccp', 'acusticus', 'ricolleau', 'inserters', 'occlusions', 'puttamadappa', 'straetemans', 'nisalak', 'velikova', 'mrl', 'harveyn', 'macken', 'benzyloxy', 'mamontov', 'sacule', 'mapa', 'lldepartment', 'maiselb', 'alattar', 'taeyoung', 'riesenberg', 'occurance', 'husser', 'uustal', 'chernogubova', 'cradick', 'ethinyloestradiol', 'fleisher', 'acrylates', 'lanciano', 'ymhn', 'tamiya', 'breakapart', 'wodicka', 'brodey', 'dysrhythmia', 'mothebe', 'owyonga', 'hatefi', 'strbian', 'rebimastat', 'unsuppressed', 'knowledgebase', 'imjai', 'vxa', 'cicer', 'woukd', 'readsorption', 'uscar', 'emh', 'ctgf', 'borchers', 'tailorable', 'tbjc', 'poloczek', 'sjolin', 'tajalli', 'nptii', 'heinzelova', 'bstrategy', 'pulejo', 'cybulski', 'cassileth', 'kantere', 'burnand', 'pannbacker', 'yarmo', 'manzetti', 'rwj', 'itraconazoled', 'duker', 'wenhua', 'quaranta', 'lingeman', 'ivr', 'lyubchik', 'exstrophic', 'chetoni', 'atd', 'laurell', 'volikov', 'furetto', 'gerges', 'voicelab', 'morigaki', 'ratanatharathorn', 'dui', 'skylar', 'beeck', 'electrogram', 'manipal', 'ewgsop', 'pirker', 'lianren', 'lapido', 'xuequn', 'afv', 'smyrl', 'wellstat', 'qred', 'hayirlioglu', 'sury', 'schlom', 'feltracco', 'jeyasimman', 'aerothermodynamics', 'lobbes', 'pky', 'strieter', 'parsell', 'nonallergic', 'blineberger', 'sannwald', 'guaifenesin', 'dogu', 'mandic', 'jwrevels', 'skempner', 'rolstad', 'leaderer', 'hdmr', 'kinner', 'hofmeister', 'prepositioning', 'odors', 'gonadotoxic', 'circuited', 'polymyxins', 'tejada', 'intervasl', 'grauers', 'distributionon', 'winsorization', 'burschka', 'immuno', 'coissac', 'shepler', 'jenabzadeh', 'npmrel', 'sodani', 'arealis', 'restrepo', 'marjolein', 'sticu', 'nattinger', 'pauchard', 'calleja', 'chandrayan', 'soprosity', 'petrucci', 'warszawa', 'penteado', 'hornicek', 'salehimanesh', 'thadani', 'demestre', 'markevich', 'francesc', 'dprofessor', 'xmethanol', 'soecs', 'turbul', 'kugeln', 'axemo', 'tamilia', 'yuekyen', 'interleukins', 'rosti', 'skog', 'perlson', 'butini', 'shvartz', 'jeh', 'polysilicon', 'moreeffective', 'usfda', 'swiestra', 'membr', 'freimark', 'avidano', 'bettini', 'jagodzinski', 'asdahl', 'rosenheim', 'margarite', 'colocalisation', 'isopentenyl', 'kranich', 'squamates', 'cattelani', 'shanshan', 'dalyah', 'skadberg', 'supervisee', 'tarsia', 'trampuz', 'xfin', 'medwell', 'knyazkov', 'karran', 'nontalented', 'skjaerpe', 'pinacol', 'garbati', 'wangerin', 'goltsman', 'pedaling', 'turajilic', 'pinon', 'aspera', 'afscs', 'houwert', 'aravinthan', 'advenced', 'efferocytosis', 'alotaibi', 'filipi', 'kondapi', 'kneebone', 'comportement', 'priscila', 'pampati', 'matagi', 'okolokulak', 'ruiter', 'gulack', 'testb', 'sundara', 'traub', 'bossone', 'cworld', 'levinsky', 'nwankwo', 'klumppm', 'lpy', 'refca', 'ggagcatgtgaagaacagca', 'mcenaney', 'guczi', 'butavicius', 'gonvers', 'pelissier', 'abased', 'fatih', 'attritions', 'bekiten', 'skillen', 'warrensburg', 'corzo', 'magyari', 'guidinger', 'liegs', 'kolotylo', 'estin', 'rumminger', 'andere', 'hilferderivative', 'cissp', 'phatak', 'saedodin', 'bitterman', 'rvedp', 'iodoquinole', 'kastelz', 'lahiri', 'kammersgaard', 'oakleigh', 'oberman', 'schoenherr', 'rcdc', 'siha', 'jickling', 'tafe', 'raubitschek', 'enyo', 'carboxyalkylation', 'postcapillary', 'subbaiah', 'massons', 'glucocortoids', 'saengcharoen', 'radoembolization', 'ranchere', 'gacacagcagtcaccagaggat', 'jub', 'particpant', 'tokuhira', 'barbagallo', 'carnet', 'bjf', 'gunaydina', 'tiss', 'wellsc', 'nervi', 'wieczorek', 'nursingplus', 'jaccard', 'sikorski', 'adenomyomas', 'seon', 'milikowski', 'baredes', 'noh', 'ingrosso', 'gruesomely', 'mannsverk', 'schairer', 'longy', 'vst', 'vandenbark', 'triazenoimidazole', 'dosimeters', 'sovte', 'anuloplasty', 'nogami', 'mashtalir', 'openstack', 'tridello', 'blackbox', 'knipping', 'jedrychowski', 'extaqii', 'ancs', 'fridh', 'radioresistance', 'verzola', 'fanourgiakis', 'tommasello', 'cabanne', 'mdsc', 'dancel', 'facrbcornelrs', 'okada', 'zapotoczny', 'stepanyan', 'jeonil', 'bronas', 'sarikaya', 'inhalational', 'goldfeder', 'matsumotob', 'dror', 'multimodality', 'modelwavelets', 'rosetting', 'xiexin', 'bugnon', 'nonbreast', 'mhuircheartigh', 'carlamaia', 'farinati', 'nowdays', 'canthus', 'hsieha', 'healthc', 'didvoice', 'lenze', 'bigdata', 'bifurcates', 'subheading', 'sifakis', 'yagupsky', 'cnossen', 'glosvik', 'microsurgical', 'nagirnaja', 'sabu', 'melkote', 'tebano', 'aprn', 'tsuneoka', 'galloaluminosilicate', 'tonetti', 'diene', 'novelli', 'cks', 'adsuar', 'crooke', 'gecis', 'pongsakul', 'kalantri', 'kindschi', 'bicubic', 'verreijen', 'tajfel', 'wrex', 'upenn', 'bria', 'rutman', 'mastercycler', 'deuterides', 'genki', 'yorulmazer', 'bervas', 'cichem', 'acupoins', 'lusida', 'songxianlu', 'reparaz', 'deafferentation', 'noninstitutionalized', 'kudasheva', 'opferman', 'obertacke', 'hakomaki', 'urso', 'sgrna', 'ostemomyelitis', 'rzhou', 'guarner', 'abola', 'spliethoff', 'varty', 'kerong', 'constances', 'najat', 'shionoya', 'irshad', 'korkala', 'hvdc', 'bilic', 'macroglossia', 'giannakopoulos', 'sayakhot', 'hadgkiss', 'tahag', 'hdo', 'hashemipour', 'instrumento', 'canc', 'ioka', 'mercatelli', 'axb', 'karike', 'skirbek', 'unvaccinated', 'mishkel', 'backdoors', 'vanderford', 'rqa', 'grancic', 'triebel', 'uijl', 'ecerpta', 'suzuken', 'granulysin', 'fecn', 'koldunova', 'holotrichiae', 'harbord', 'recuerden', 'krishnapuram', 'lanhua', 'tommi', 'hoefnagel', 'kristy', 'unconventionally', 'subects', 'vogele', 'goeres', 'reigstad', 'sitia', 'fica', 'astrocaryum', 'sahandi', 'feriani', 'verizon', 'glycative', 'levulinate', 'productionof', 'erkul', 'villalon', 'sbrana', 'trainable', 'arma', 'shakunthala', 'viveiros', 'hypophosphataemia', 'mcandrews', 'keawutan', 'guzelsoys', 'raak', 'chaput', 'wcflv', 'helmke', 'convolute', 'increasingannually', 'minibodies', 'zipcar', 'chandorkar', 'miyairi', 'oggioni', 'ottem', 'cortinovis', 'casanegra', 'ortopedico', 'floorball', 'dragovi', 'pathlength', 'hagiwara', 'torsions', 'ureteral', 'tomotherapy', 'bues', 'stetzenbach', 'chaud', 'gaidano', 'iridocorneal', 'coagulants', 'scarcipino', 'ungated', 'chastre', 'riccabona', 'xiu', 'chelator', 'rlu', 'kolarova', 'tribouley', 'paproki', 'dongjiaominxiang', 'xinqiao', 'osami', 'harv', 'mork', 'perimetry', 'kingstone', 'borggren', 'poretti', 'rbrainstem', 'abril', 'tetrahydrochloride', 'kudrimoti', 'kallis', 'rocchetta', 'palanikumar', 'epoxyeicosatrienoic', 'tzameli', 'bichanich', 'nakashoji', 'pharmacoepidemiologic', 'bergenmar', 'henton', 'acnm', 'yinghui', 'goudieb', 'maligncancies', 'gardetto', 'morlet', 'karademir', 'vroegindeweij', 'bsrec', 'mennen', 'carbonochloridicacid', 'raborn', 'contemp', 'yongjin', 'ster', 'zajdowicz', 'rops', 'beretti', 'haemaglutinating', 'gheza', 'rosinol', 'kauppi', 'poydras', 'wma', 'rajeswari', 'conchal', 'sherfesee', 'bessar', 'annealled', 'sekhar', 'raghukandan', 'adeonopathy', 'hutsell', 'snuc', 'uniloculated', 'mendelhall', 'leifer', 'whittermore', 'rond', 'elfottoh', 'depoorter', 'healthcom', 'umatanib', 'konanur', 'mizonokuchi', 'recategorized', 'selboe', 'wakao', 'arriba', 'ssdect', 'nbreak', 'morffat', 'dhont', 'docoslis', 'deaccetylases', 'dalcor', 'guenoun', 'kips', 'eelen', 'padberg', 'kalidindi', 'kavimani', 'roelens', 'benzyloxybenzene', 'osanai', 'dapa', 'scapular', 'solvothermal', 'muether', 'neumeyer', 'pandita', 'schreft', 'plap', 'hoper', 'vendittelli', 'ashanxi', 'orteil', 'iconn', 'siguaw', 'actualidad', 'liyanage', 'blepharoptosis', 'ethnomusicology', 'tillier', 'cycloalkyl', 'fastl', 'mezer', 'catastrophization', 'mulukutla', 'atls', 'birati', 'brambatti', 'perosa', 'lumeij', 'demethoxylation', 'mascherini', 'chibby', 'clonus', 'fobs', 'aera', 'electrogustometry', 'gabaergic', 'pisasale', 'schaner', 'jiuling', 'caudwell', 'davisa', 'complexness', 'yondelis', 'morio', 'binion', 'pancreatectomies', 'waern', 'induites', 'ranaf', 'nontriggered', 'mehrdad', 'nemaris', 'rahmanou', 'hustrus', 'bastardo', 'koss', 'virtane', 'collom', 'putta', 'mathur', 'tohme', 'larue', 'stavem', 'shaverdian', 'alduk', 'ruwea', 'chatman', 'camphorsulfonic', 'sfar', 'juanfang', 'zhongguoxiu', 'bandgaps', 'ayral', 'lightheaded', 'strohmaier', 'paramedicine', 'liangyungang', 'iacoviello', 'crfpepico', 'qy', 'schlotz', 'istat', 'tsakadze', 'dzyubaka', 'odding', 'fepc', 'oka', 'dejax', 'oursler', 'nanoconfined', 'microperfusion', 'pyka', 'musholt', 'ilesi', 'rotoli', 'somatisation', 'cond', 'graingerd', 'keshtkar', 'alhosaini', 'nakaoka', 'pigny', 'kyriakides', 'periovarian', 'allegrini', 'heczey', 'veraldi', 'kingseajz', 'wittstock', 'matsutani', 'weinmann', 'erkki', 'schaak', 'propylphenol', 'vertosick', 'bioacoustical', 'dsalazar', 'jjoeefhp', 'umesh', 'lackland', 'isidori', 'bhuiyan', 'fessellb', 'myxoid', 'gazerani', 'acitelli', 'buzdar', 'abbout', 'whisman', 'reattachment', 'tagungsbericht', 'guajardo', 'dranka', 'laucirica', 'iya', 'carvalhal', 'khademalhosseini', 'obliqus', 'knoors', 'melanogenesis', 'ropivicaine', 'electrospinning', 'nonsuitability', 'iceeict', 'bioinforma', 'anat', 'seifer', 'komiya', 'schlarman', 'tmamr', 'petiniot', 'torqued', 'krewski', 'maffei', 'overrepresentation', 'otorhinolaryngologica', 'microinfarct', 'vochteloo', 'channelize', 'teasel', 'sellenriek', 'koami', 'javoy', 'serville', 'pierro', 'yanke', 'svenaeus', 'seika', 'dinescu', 'mikaszewski', 'btxa', 'quamme', 'ronnberg', 'ohrvik', 'loutzenhiser', 'betokened', 'overweighed', 'flandry', 'debriefed', 'gillor', 'horbinski', 'pesenti', 'telpeptode', 'pangayara', 'metheny', 'sandbue', 'cierny', 'czaja', 'intraabdominal', 'nanoparitcle', 'exploratorio', 'jannaf', 'hemadsorption', 'videosurgery', 'dahej', 'slsr', 'akdesir', 'timponej', 'cinv', 'neomyhc', 'aralkumaran', 'battilana', 'colistinmethanesulfonate', 'azour', 'yuuki', 'hotpress', 'golez', 'brander', 'hsinpaia', 'bhole', 'methylenetetrahydrofolate', 'nasoalveolar', 'narcisse', 'bnortheast', 'delvaux', 'okab', 'chonburi', 'tfw', 'helgesen', 'domenicoa', 'electrodese', 'bicoronal', 'jaber', 'antitumoral', 'akitatsu', 'laryngealinjury', 'cumplimiento', 'seperator', 'walzak', 'venkata', 'dankerl', 'aksentijevich', 'fayyad', 'skulev', 'nowaczyk', 'baesso', 'amhlathuze', 'puspita', 'mizunuma', 'immunomodulators', 'medex', 'totaro', 'anthropol', 'signorelli', 'shakourifar', 'bachour', 'skouras', 'bczyyb', 'wettersten', 'iccst', 'eleftherios', 'pathogenicb', 'trimetylsilyl', 'dicicco', 'chisinau', 'aihara', 'colebunders', 'nicod', 'subordinations', 'ichildren', 'camargo', 'micropipettor', 'shelxl', 'biofunctionalization', 'cadore', 'sejjran', 'barrilleaux', 'recalibration', 'hepatoxicity', 'stangoni', 'perfexion', 'slopeb', 'marcott', 'linning', 'xiehe', 'riboni', 'additively', 'gopi', 'ichinose', 'osteoglycin', 'metalloproteases', 'ktc', 'segard', 'pranitha', 'docohumo', 'tajiri', 'peric', 'stabil', 'porpiglia', 'druck', 'reske', 'hydrolyzed', 'federle', 'parsortix', 'cicconi', 'krusei', 'stolonifer', 'ueta', 'angiitis', 'bspanish', 'vigeland', 'hauglum', 'sitzki', 'janevski', 'stimmkategorien', 'voiding', 'hoteit', 'colcemid', 'krynyckyi', 'ukactive', 'wanous', 'datta', 'talis', 'pdaroui', 'kuhlemeier', 'glcnac', 'chromatogram', 'schappert', 'tnanders', 'lenea', 'jonjic', 'palhares', 'acevedo', 'bygreen', 'arquitecto', 'darizona', 'brekenfeld', 'mnpc', 'ganjali', 'bomer', 'uncaptured', 'dmira', 'doxorubicin', 'resly', 'agostini', 'zinger', 'jphc', 'chunquan', 'duncker', 'homebirth', 'rnaiso', 'cryoprotectant', 'trounce', 'dmin', 'mcminnville', 'dblue', 'rehfuess', 'jaspard', 'mpds', 'disilicide', 'soullie', 'battalio', 'ednometrium', 'tzounis', 'burzagli', 'pobe', 'aschersleben', 'spalt', 'zappitelli', 'micronutrient', 'heitzman', 'lect', 'axs', 'trifurcate', 'mucoepidermoid', 'virnovskaia', 'hematemesis', 'soenens', 'asklund', 'yvggqehfahllilr', 'tetraspanins', 'hwajeong', 'dorthe', 'gynecolobstet', 'polyols', 'aronstam', 'alshalalfa', 'larghero', 'triposciadis', 'valiani', 'purinoceptor', 'tokenless', 'leidenius', 'wellens', 'cigan', 'cibermutuamur', 'circoarytenoid', 'mondor', 'hydroxycholecalciferols', 'pijnenburg', 'hauke', 'tumbarello', 'iqp', 'nanocontainer', 'laminins', 'fracanzani', 'tvandermeer', 'expansile', 'tebaldi', 'tremoli', 'prosed', 'cricos', 'mdcss', 'soithr', 'ganglioside', 'prbcs', 'barrientos', 'lactobacillales', 'johnsonb', 'pelloso', 'unifac', 'hasheminisari', 'soltanzadeh', 'giannotti', 'utilizzo', 'glueck', 'gilani', 'spellane', 'omalley', 'rajam', 'lawshe', 'jusheng', 'colelli', 'kowalczuk', 'springman', 'silapunt', 'sitta', 'multipara', 'zarkotou', 'tslp', 'dunscombe', 'lemmers', 'chevoir', 'krautter', 'cholangiectasis', 'afsnit', 'sporogony', 'simman', 'incurbated', 'pock', 'rmjp', 'nanophase', 'rostrup', 'miano', 'melcher', 'perimysial', 'fages', 'thilges', 'leitura', 'grocke', 'neuroendocrinological', 'krasnikov', 'bnei', 'wsns', 'pallav', 'linagliptin', 'bedini', 'lindl', 'oulu', 'luen', 'zampini', 'bioline', 'salani', 'gtcaggtcatcactatcggcaat', 'vandivier', 'lcm', 'lahmann', 'wenink', 'goyer', 'transactivating', 'jvand', 'auctr', 'yuchen', 'jaarsveld', 'kaliab', 'mvcs', 'kalyankrishna', 'schaeffler', 'vantomme', 'lenards', 'abdelmonem', 'haramati', 'nanocable', 'salsberry', 'sophorolipid', 'qinghong', 'olavs', 'thunb', 'tcf', 'longwell', 'versele', 'gocyla', 'rmsecv', 'expgui', 'hna', 'blockholders', 'patabendige', 'tawakol', 'yener', 'qaseem', 'jpen', 'manuguerra', 'jwj', 'stinnet', 'gvm', 'rhumatisme', 'bargallo', 'borad', 'chichewa', 'aquadulce', 'conmed', 'vandenesch', 'nanoarrays', 'bokesch', 'polarz', 'zaja', 'foschi', 'ahrf', 'honoring', 'nariman', 'implantology', 'feinglass', 'villari', 'mfdr', 'bahng', 'podrazil', 'kleef', 'poonch', 'gharaibeh', 'andatrioventricular', 'euscher', 'payandeh', 'edenfield', 'idex', 'farnan', 'rindos', 'petechiation', 'kazemi', 'byrski', 'kneip', 'pandith', 'coworker', 'hmsc', 'delrue', 'lookstein', 'bryc', 'zapanta', 'esophagoscopy', 'puddling', 'weo', 'intrameduallary', 'shapira', 'reniformis', 'fourcin', 'piezoresistivity', 'scortechini', 'acetonic', 'rifampicin', 'khouli', 'picropodophyllin', 'tqmax', 'sialolithiasis', 'findigns', 'antifertility', 'tatsuhiro', 'kersebaum', 'gruenewald', 'wiki', 'ghermezi', 'ebinesan', 'intermaggio', 'metocean', 'nonmagnetic', 'dessaint', 'terrassa', 'shihabudheen', 'saarbruecken', 'akabane', 'chinnadurai', 'permissionless', 'bartolomei', 'decribed', 'lentivirus', 'gelation', 'marijnissen', 'motricity', 'dinasa', 'laetsch', 'kirkels', 'khiyami', 'ectatic', 'risovic', 'bhagawan', 'gastrojujenal', 'klompas', 'porat', 'brachymetatarsia', 'niauptal', 'albinet', 'subcuticular', 'karlinc', 'maslak', 'stanich', 'chazallon', 'cotp', 'bulstra', 'ottitis', 'disproven', 'compositae', 'szweda', 'meguro', 'fghsc', 'mhlanga', 'remaind', 'kwek', 'peds', 'arkatkar', 'pvinylphenol', 'mchs', 'halimiasl', 'hammuda', 'rezoning', 'redei', 'wakimoto', 'hikoso', 'quot', 'frates', 'edaravone', 'shreveport', 'bezzio', 'teichberg', 'vorup', 'vadikolia', 'durox', 'corrosiveness', 'powdercell', 'grindle', 'pedicle', 'wdm', 'homogeneouosly', 'vanichanan', 'pettinari', 'buildable', 'sterculia', 'navitoclax', 'gompertz', 'penner', 'rammeloo', 'ryter', 'simkens', 'enhacement', 'minamia', 'dsarkany', 'github', 'neuroradiologist', 'metano', 'tifh', 'rhinobyon', 'triethylene', 'fingolimod', 'forsense', 'schurmann', 'subpulmonic', 'bandos', 'electrophysiologic', 'yeboah', 'loomer', 'melanophages', 'kondou', 'constansis', 'electromyographic', 'togao', 'cph', 'plastreconstr', 'zavitz', 'nguyena', 'merkulova', 'kofina', 'programma', 'exerise', 'rth', 'valvira', 'gurm', 'kunduk', 'fennessey', 'nissl', 'suppositional', 'bhora', 'epidermoids', 'dahlstedt', 'nastaran', 'geppetti', 'abman', 'samplingand', 'ajnr', 'wakiso', 'wtvf', 'fadir', 'desantana', 'drevs', 'telomescan', 'fadilah', 'cawthorn', 'compagnoni', 'ungi', 'haghighinejad', 'niggemeyer', 'kandori', 'shuncheng', 'lamkin', 'gudeman', 'bratslavsky', 'stai', 'theysohn', 'jurkovic', 'stewardson', 'burred', 'jirkovsky', 'hirotsu', 'coalesces', 'mineralocorticoid', 'kamfose', 'bagatini', 'mcelvein', 'klair', 'marcou', 'detogni', 'duluth', 'mcilhenny', 'mif', 'guirro', 'telemental', 'lambertini', 'ghaoui', 'arentz', 'jiaven', 'bankson', 'seebeck', 'sociales', 'enol', 'kalender', 'varolgulseren', 'borides', 'stepas', 'folpe', 'krompiec', 'cavermaptm', 'berdel', 'materialsfor', 'munjal', 'fluit', 'lazzari', 'dsenior', 'ecompressor', 'ravasio', 'villaluna', 'sondhi', 'muenzer', 'umric', 'dongting', 'ajpregu', 'happel', 'gowani', 'rhizobia', 'muthuraj', 'triangularis', 'salda', 'virnna', 'smokefree', 'muguruza', 'ksos', 'baghizadeh', 'pbts', 'kalogeras', 'paralysation', 'noncomparative', 'comotti', 'schacher', 'amaryllidaceae', 'napravnik', 'hanchanale', 'miaskiewicz', 'kekelis', 'doublewall', 'exametazime', 'unplugging', 'mostard', 'residua', 'sawatwong', 'brust', 'jie', 'tamis', 'moreu', 'femor', 'kulekci', 'tielke', 'apextrans', 'akinboyo', 'oxime', 'emamikhah', 'osteomed', 'slavejkov', 'kudelka', 'coolen', 'shoff', 'relling', 'hiromi', 'lippincottwilliams', 'pcns', 'ejtahed', 'lsf', 'phinney', 'mokgotho', 'meeuwisse', 'edin', 'tosetto', 'docwichmann', 'vskk', 'chromatogr', 'zaidia', 'lavine', 'giarratano', 'uchibori', 'overactivity', 'relaxin', 'zg', 'senticol', 'argiro', 'comovement', 'sternotomy', 'preven', 'ionsphere', 'aljohani', 'histpathol', 'biofilms', 'dorsoplantar', 'shenhao', 'schrijnemakers', 'miviewer', 'cigarroa', 'overfilling', 'pseudophacodonesis', 'trifurcation', 'weaverrg', 'scheufler', 'suwanee', 'metabolize', 'verschoor', 'straightly', 'arcinoma', 'gasem', 'empro', 'diversey', 'underpredicting', 'osteopromotive', 'cavenagh', 'ljubicic', 'demeyer', 'baeka', 'nanocrystralline', 'kirito', 'abdulhamit', 'hrdlicka', 'fpe', 'morteza', 'kurugol', 'sarnak', 'akasaka', 'kiyoi', 'bedimo', 'trivandrum', 'faanb', 'deramond', 'estrous', 'standardizations', 'dmsc', 'backreedy', 'shalhav', 'isocentre', 'subspecialty', 'ahmadian', 'gefitinib', 'lydersen', 'duncanson', 'phagocytotic', 'adac', 'placebocontrolled', 'raclage', 'talkhoncheh', 'papousek', 'jlo', 'bonnaud', 'mastio', 'bolner', 'csit', 'rhinosinusitis', 'flowsheet', 'drejet', 'pickands', 'deglycosylated', 'saffire', 'nmwa', 'adenomeres', 'shenqifuzheng', 'panagariya', 'ppec', 'fvera', 'zhongti', 'cacciola', 'shanley', 'klinea', 'rosimere', 'cessou', 'huifeng', 'radcol', 'hyponatremic', 'wargon', 'decontaminating', 'tendonosis', 'jaywant', 'yasuhito', 'schirm', 'eikawa', 'libsvm', 'gagliato', 'shinya', 'cptp', 'aquisition', 'theotokatos', 'maehara', 'serwadda', 'kadiyska', 'kluetz', 'bandyopadhyay', 'astrategic', 'ctcccttcggatgttggtag', 'henke', 'fluoroalkenes', 'brinke', 'hygienes', 'uum', 'bloem', 'sonified', 'sundhedsstyrelsen', 'introducted', 'talwalkar', 'otorhinolaryngologist', 'maunier', 'grear', 'dumpala', 'marieke', 'cltipsei', 'kbei', 'mww', 'uroscopic', 'loukas', 'targher', 'kogelmann', 'itac', 'vipond', 'silette', 'khk', 'kameshwar', 'roughening', 'hexanitrohexaazaisowurtzitane', 'colleyd', 'silfen', 'haugeberg', 'milecki', 'oxyfuel', 'arsel', 'kieler', 'roumiguie', 'caruana', 'suric', 'hindcast', 'dembele', 'gagliotti', 'oorschot', 'baig', 'gerratt', 'ramify', 'veves', 'kobst', 'hacek', 'rcj', 'gilleron', 'benkhalti', 'alcon', 'tsz', 'pikora', 'configures', 'conductively', 'dorenbos', 'hivatal', 'betrancourt', 'ravera', 'enseignement', 'zwink', 'fuenfschilling', 'miyatake', 'kirtane', 'milanovich', 'spetsioti', 'reneau', 'muh', 'fanaroff', 'eoa', 'laza', 'gerdesmeyer', 'ruotolo', 'shadel', 'chartier', 'tenggardjaja', 'geier', 'conaire', 'akinbo', 'coltoff', 'hakujyuji', 'skillsets', 'morbidoni', 'rgdp', 'brandeis', 'musfiq', 'vaporizer', 'hydrolyzes', 'braveman', 'mcgruder', 'szmuda', 'molife', 'transposon', 'truffaut', 'putzeys', 'albracht', 'dotap', 'microenvironmental', 'timsit', 'baldassin', 'bittante', 'lpei', 'montavon', 'vaquerizo', 'azulyl', 'ozgor', 'disson', 'kahlon', 'trat', 'deyk', 'atsushi', 'kadoglou', 'rozenbaum', 'vtl', 'schepartz', 'oron', 'cathodes', 'lamare', 'nobl', 'ronot', 'fitmeter', 'santojanni', 'taic', 'tetrahydronaphthalene', 'agoston', 'aruffo', 'suga', 'resitra', 'phurailatpam', 'ultrastructurally', 'expectorating', 'canudo', 'tubiana', 'zhanjiang', 'prognosing', 'wainreb', 'vrhovec', 'awoisard', 'jhk', 'rosenkaimer', 'elyse', 'sokobin', 'marij', 'pressurizes', 'adamle', 'mebe', 'stagnara', 'comborbid', 'dhibar', 'jpem', 'helmig', 'kabe', 'trovas', 'supong', 'mphi', 'alconchel', 'chenjian', 'lekakis', 'amiruddin', 'kristianseni', 'ogusa', 'agterveld', 'brabois', 'treangen', 'bahiraeic', 'zanovello', 'kotylo', 'cacciatore', 'jeanine', 'meerleer', 'bileaflet', 'trisomies', 'murca', 'sustakoski', 'sayitoglu', 'multiblock', 'hypesthesia', 'multiset', 'gelpoint', 'zongqiu', 'pessis', 'hongzhong', 'stampfl', 'cbbv', 'kindig', 'buthionine', 'werkuyten', 'fomc', 'filmtec', 'nonnecrotic', 'stonecypher', 'kooijman', 'ildm', 'cosecsa', 'queiroga', 'yoshihara', 'pozez', 'kakugawa', 'suguna', 'nonideal', 'operativa', 'schook', 'areand', 'tendeloo', 'hajiha', 'eppard', 'atomizer', 'edokpayi', 'pcun', 'suganthi', 'urakami', 'wiker', 'boubnov', 'tharion', 'soderpalm', 'lpm', 'ganos', 'hitze', 'dfh', 'michelakis', 'dedkova', 'chappard', 'refai', 'alamri', 'hickle', 'bucerius', 'smaldone', 'tirada', 'nllvt', 'maciel', 'gearen', 'graboyes', 'smrt', 'hirota', 'lwh', 'pohjalainen', 'bweir', 'mitoq', 'tzardi', 'ancestries', 'rochemonteix', 'kozlov', 'lecso', 'reclassifications', 'nakshatra', 'tomohisa', 'bandettini', 'shahabimajd', 'bosmann', 'opic', 'boonyasuwat', 'gaibazzi', 'hashikawa', 'asundi', 'ozkar', 'cuves', 'hueh', 'grampp', 'biochemistries', 'middelkoop', 'gyte', 'broholm', 'kristoph', 'esfandeh', 'maleimido', 'tanyeri', 'wue', 'sundaramoorthy', 'tehranartuniversitypress', 'niknejad', 'kobashi', 'antirecharacterization', 'mangnall', 'partheen', 'durduran', 'bisulfite', 'homocystinuria', 'czarnecki', 'amolodipine', 'misstep', 'pinjic', 'okun', 'comovements', 'netsell', 'phutance', 'lateralis', 'brytting', 'ledeboer', 'yancopoulos', 'mta', 'uthara', 'parvizie', 'achadi', 'pyrmont', 'yongjie', 'kdwg', 'dusza', 'liebmann', 'pcj', 'lggs', 'tatooles', 'fengying', 'iure', 'ghvd', 'dihydroxycholecalciferols', 'positionpaper', 'delforge', 'cphp', 'cellagen', 'leventi', 'elbardissi', 'fukata', 'tassios', 'smithard', 'hellsten', 'skeppholm', 'weikert', 'leiomyosarcomas', 'dancause', 'ziesman', 'spia', 'monoethanolamine', 'bajolet', 'carrabba', 'ganzhou', 'hexanes', 'virais', 'ircan', 'zigarmi', 'correctedresponsesample', 'valdevit', 'warf', 'kepentropy', 'labscan', 'benattar', 'agiho', 'biocomposite', 'chlorogenic', 'clia', 'huazhi', 'unfeasibility', 'seiser', 'attainability', 'alava', 'salimetrics', 'galinetto', 'aclassof', 'dharmais', 'azari', 'koscielny', 'dmh', 'scutes', 'mmbando', 'houdayer', 'crampin', 'gnuffield', 'tungsanga', 'misregistration', 'zhernosekov', 'reliablefor', 'lejemtel', 'hematolo', 'groffik', 'rumpl', 'chera', 'accustick', 'infusates', 'scsc', 'heathy', 'tegumentary', 'rutte', 'hepatokines', 'ozanmdemir', 'manternach', 'poikilocytes', 'mataya', 'helmick', 'onm', 'trevisan', 'lysergic', 'elsayyada', 'webcast', 'hagspiel', 'bernardina', 'naggie', 'wybier', 'smds', 'gprd', 'linhong', 'mesenteropathy', 'robotis', 'matolin', 'skurosaw', 'yokoo', 'evaluaed', 'vegative', 'litwiller', 'hosako', 'ptotic', 'lutsey', 'dongchuan', 'icuas', 'koneksa', 'salagre', 'pegylation', 'nejjari', 'guegan', 'eicosane', 'genbank', 'glushakova', 'jeihoonian', 'laviola', 'consumentenproducten', 'nsutebu', 'rusu', 'koelemay', 'desreased', 'kulle', 'tributyl', 'gishen', 'mureebe', 'extragenic', 'mantese', 'robertis', 'pezeshki', 'eskandar', 'szabolcs', 'mukut', 'genotoxins', 'badinand', 'zilli', 'kohnke', 'oberg', 'biographic', 'samplings', 'hematopoiesis', 'asklepios', 'badriah', 'siegfr', 'lermusiaux', 'beckstrand', 'roszel', 'xplane', 'parmar', 'sneag', 'messagea', 'shichinohe', 'dharnidharka', 'cacaaagcctggcagctctcta', 'brandstrup', 'abbassi', 'oshinski', 'attapulgite', 'swvp', 'voris', 'meike', 'abobotulinumtoxin', 'lencz', 'cointegration', 'hspcs', 'palmon', 'fabiano', 'portilla', 'andreae', 'mannuel', 'ndajiwo', 'rosamariarp', 'mainstreamed', 'marescaux', 'jame', 'brownstein', 'peridiaphragmatic', 'sohn', 'maqsood', 'duvernoy', 'reavill', 'romanska', 'bilirubinate', 'lilienfeld', 'brateman', 'williamsii', 'numerosity', 'mvn', 'zubenko', 'slama', 'orphal', 'flatfield', 'imitinib', 'kasperek', 'asten', 'junqua', 'menell', 'schambelan', 'edps', 'sier', 'coenegrachts', 'gurpinder', 'yantara', 'luba', 'ngarmukos', 'evidensia', 'hamidullah', 'aucklandiae', 'indix', 'borregales', 'psad', 'rejane', 'bartoncini', 'jaca', 'ouache', 'lazuras', 'glycolytic', 'fesoterodine', 'pries', 'reii', 'hujer', 'somatosensation', 'mhma', 'gregoriob', 'microspherical', 'csizmarik', 'lumenis', 'cremonini', 'actrec', 'zudaire', 'micheli', 'aboelwafa', 'instigates', 'dozier', 'metralindole', 'schulich', 'meining', 'balmes', 'choueka', 'quantitating', 'veirman', 'rerupture', 'yixian', 'noordhoek', 'dysfunctioning', 'bausch', 'lazarek', 'susic', 'pujadas', 'konopleva', 'lipidomic', 'mihail', 'dysplasias', 'ecathode', 'kamisan', 'elfokery', 'perodontitis', 'bancillon', 'elmar', 'boogaarts', 'kolotkin', 'tuhkanen', 'notarius', 'keratolytic', 'almaula', 'wetzig', 'cadavid', 'khushman', 'grunhagen', 'uropathologist', 'jeugd', 'leukoscan', 'decalescence', 'desvio', 'goormastic', 'fernhall', 'sergeev', 'fumet', 'shuijianglan', 'lymphoceles', 'tuberculomas', 'shockless', 'microtrauma', 'orthophosphate', 'hawken', 'delucia', 'wartel', 'trkb', 'sester', 'phlebology', 'siloed', 'examintion', 'dlis', 'vanman', 'coppo', 'perre', 'ccaaaccaggctggcacaattg', 'vranckx', 'anterosuperior', 'clarivate', 'alevizaki', 'ghazal', 'crepaldi', 'aard', 'travieso', 'gtl', 'reperfuse', 'rakipov', 'neuroaxial', 'nippleplasty', 'gatifloxacin', 'orbiotin', 'roentgencephalometric', 'hcnws', 'biradar', 'lidelser', 'tecnologie', 'anticrobial', 'ayad', 'dubreil', 'duhig', 'zengerling', 'microtransplantation', 'westin', 'intratreatment', 'doersch', 'kwashiorkor', 'bioresour', 'lamin', 'thornqvist', 'pignone', 'perdriger', 'bremss', 'ibeh', 'zezhang', 'suardjaja', 'krooshof', 'margioris', 'triptans', 'akamizu', 'dewood', 'datamining', 'busuito', 'yontar', 'topiramate', 'kozarski', 'cowland', 'macarena', 'rantz', 'kulsomboon', 'icmree', 'prequestions', 'alkylation', 'neurosupportive', 'abouassalya', 'habashi', 'soundcard', 'fernagut', 'fedwards', 'hasbani', 'chemengineering', 'pourkashanian', 'pfz', 'histcitedtm', 'velloni', 'bjarnsholt', 'saddier', 'gallai', 'dimerisations', 'pedemonte', 'hazneci', 'charalambous', 'atrace', 'norrlund', 'ibinson', 'humanit', 'hdaf', 'bruijne', 'fluckey', 'ketelaar', 'pirris', 'voip', 'granderath', 'sobhy', 'artech', 'ragab', 'ayale', 'hasinoff', 'hoznek', 'friesner', 'stener', 'ucj', 'nonhypoxemic', 'hrf', 'finucci', 'soja', 'topakian', 'sakaino', 'programand', 'odontologica', 'gurha', 'schror', 'marcaigh', 'stauffer', 'heikal', 'professorf', 'ammar', 'forsth', 'tekin', 'ishim', 'thakker', 'ilibman', 'intringuingly', 'anvisa', 'reactiveness', 'maml', 'dspanish', 'aminr', 'rehospitalisation', 'abdolahyan', 'bcore', 'karaagac', 'sotso', 'stk', 'medhi', 'bailleul', 'dkms', 'execg', 'aoniris', 'salerni', 'perarnau', 'bbso', 'turnipschool', 'cookb', 'ilhan', 'zabirowicz', 'perrucchini', 'ctvsv', 'kerkrade', 'puralube', 'reznikov', 'gii', 'oliven', 'ziaei', 'etzel', 'farhia', 'procon', 'rdw', 'finmonica', 'gordb', 'ilium', 'gitlin', 'melem', 'antetorsion', 'yl', 'campillo', 'yile', 'engmann', 'nimahon', 'isec', 'baroclinic', 'tacatgcggtggagtgtcc', 'carryed', 'weitman', 'capsulotomies', 'sammons', 'dequeker', 'shamszad', 'gamieldien', 'urethrocavernosal', 'charnsangavej', 'lequoy', 'westman', 'meshram', 'ozzano', 'szklarczyk', 'gaorui', 'nonlin', 'fulop', 'esmailian', 'futko', 'kuess', 'nurkkala', 'fouts', 'neuropsiquiatr', 'hepatologists', 'drakaki', 'anthoney', 'galea', 'ravikovitch', 'pessin', 'intramyocardial', 'pseudopotentials', 'jaberi', 'kunder', 'rwagasore', 'roscigno', 'greenverg', 'periodontium', 'aujesky', 'laberge', 'buchhold', 'deahl', 'giri', 'tumc', 'lepelletier', 'markland', 'deptartment', 'hgs', 'mojaverb', 'savoldi', 'anacov', 'xiuying', 'ofualuka', 'rgcs', 'cknight', 'oyan', 'smv', 'dacvra', 'vasc', 'palmati', 'apotosis', 'bernardoni', 'desvarannes', 'rubab', 'mesana', 'attiah', 'partinco', 'katen', 'ncat', 'deferoxamine', 'talkativeness', 'montvale', 'sereschka', 'chemistryopen', 'capsular', 'francaviglia', 'hollenbeck', 'buldu', 'moustapha', 'sajdak', 'nephrolithotripsy', 'daentl', 'cdaphna', 'grigorieva', 'cassir', 'liftshitz', 'spetzler', 'diiodoidrossichinoline', 'angarita', 'giessing', 'sonogames', 'bulim', 'yergeau', 'kentaro', 'villanova', 'trapianto', 'cinemre', 'keong', 'deeny', 'dysfluent', 'groupb', 'yuxun', 'malinouski', 'getwell', 'rapkin', 'taourel', 'bautechnik', 'jfas', 'tofhla', 'weiffenbach', 'sollievo', 'lagergren', 'mfd', 'avenir', 'shara', 'peock', 'bider', 'aar', 'lexicographically', 'vegiopoulos', 'metzl', 'filleting', 'kibbler', 'caudoventrally', 'visentin', 'lupski', 'iannotti', 'hanash', 'bpfs', 'osants', 'villone', 'ccaacatggaagcagtcaaa', 'olasky', 'drospirenone', 'netballers', 'houaijia', 'haeck', 'ltts', 'additivity', 'schonbachler', 'weissa', 'rade', 'experiene', 'intersystem', 'localio', 'mbsse', 'hochu', 'massidda', 'mayordomo', 'sgromo', 'hodoshima', 'wissenburg', 'dmnishitaneurology', 'ruppe', 'bouddabous', 'lupien', 'koschate', 'manthey', 'kayamori', 'golli', 'aganglionosis', 'eudcation', 'hervier', 'jbjon', 'gacagacagggtagattaggaa', 'godsk', 'katharina', 'weighill', 'yangfan', 'vezina', 'riggi', 'sheilagh', 'kanim', 'mardiyati', 'pronatory', 'nonwoven', 'adloff', 'xiguan', 'benzidia', 'norfloxacin', 'kowanetz', 'dupree', 'diffeomorphic', 'epithelialcell', 'pekguleryuz', 'naharudina', 'latifrons', 'siebe', 'lhnp', 'mafroz', 'tamimi', 'polyarginine', 'lobel', 'gbq', 'knahr', 'kitakobayashi', 'tmvr', 'dilloo', 'zieroth', 'montemayor', 'oligodendroglioma', 'mulki', 'oohta', 'cytologyand', 'salardi', 'gamzazade', 'kontoyannis', 'pratilas', 'zulet', 'xiaoshan', 'morisco', 'teno', 'affordably', 'aoi', 'ipatasertib', 'inferiorly', 'moriggl', 'aminzadeh', 'blykers', 'lymphoproliferative', 'gstsg', 'caagcatcctgtctcacgaa', 'schrenzel', 'ganse', 'merlio', 'cosas', 'atheroprotection', 'daee', 'asaunders', 'warrenb', 'glabellar', 'kusai', 'vesterhus', 'marradi', 'wairagkar', 'feld', 'trucco', 'hmwf', 'kurtotic', 'affilitation', 'brunmair', 'temiri', 'laparoscopies', 'docagrawal', 'smis', 'umeoka', 'prosquill', 'beber', 'methanococcus', 'eichler', 'koito', 'biocapsule', 'giono', 'catgeory', 'fangel', 'nziavra', 'domburg', 'nonstenotic', 'costentin', 'atmoshphere', 'speek', 'olpin', 'burcak', 'bardram', 'efejection', 'unicentricity', 'lipofectamine', 'bihrle', 'haasl', 'pirri', 'gamis', 'berkelman', 'hattabi', 'nephron', 'dbw', 'pontryagin', 'oncore', 'suka', 'estudos', 'schlosberg', 'porus', 'kupcha', 'protoc', 'badhani', 'tejwani', 'jarrell', 'haglin', 'faraoni', 'kilpimaa', 'bvi', 'parmiani', 'zhongru', 'strocchio', 'pseudobulbar', 'adunsky', 'wenlong', 'sheikhbahaei', 'kutsuna', 'branski', 'xenobiotics', 'nfrbcs', 'depei', 'jiankang', 'hojris', 'ceelen', 'dobbsa', 'vukovic', 'gruenert', 'kaeppeli', 'urfer', 'dongge', 'sieck', 'kothawala', 'pancreaticoduodenal', 'tosur', 'haenisch', 'spall', 'caputi', 'dolichotis', 'videonasoendoscopic', 'karban', 'thermocouples', 'instructorb', 'emine', 'mundy', 'zade', 'esubstrate', 'bondings', 'ruiling', 'princomp', 'noice', 'cruces', 'wukari', 'ferda', 'replicons', 'yammine', 'alinejad', 'tollen', 'alawrence', 'asiru', 'gadzinski', 'declamped', 'colombini', 'louveaux', 'wassermann', 'benzylidene', 'alhammadi', 'fuleihana', 'siami', 'davor', 'amodel', 'fbaptista', 'pdgfs', 'aecomaterials', 'brodoefel', 'radda', 'colleoni', 'bvoice', 'cvemp', 'hematogeneous', 'chraiti', 'integrations', 'lekawanvijit', 'keneni', 'kandasamy', 'santtila', 'colugnati', 'extramedullar', 'intermetatarsien', 'jimmunol', 'dinerman', 'outranking', 'brca', 'jers', 'abches', 'bekassy', 'dihydrotanshinone', 'nomograms', 'coeffcient', 'atividade', 'raskaya', 'eymard', 'tcle', 'roffey', 'fuzhong', 'mittag', 'catastrophizing', 'gauger', 'gehe', 'penetrators', 'ohbayashi', 'zimath', 'amirhossein', 'unimalleolar', 'hadish', 'nakandakare', 'nkomazana', 'shedler', 'ning', 'borane', 'kligman', 'hexamethyldisiloxane', 'durational', 'nonagents', 'cronk', 'gggtgactgaatctgggtttg', 'paraboloid', 'senne', 'hiele', 'bioglue', 'svec', 'termin', 'somerson', 'argal', 'arthrometric', 'tunneled', 'kotlar', 'johanssonb', 'decantation', 'intersectionality', 'brechbuhler', 'astrasentan', 'karnik', 'jiwen', 'kehlbach', 'gorgan', 'compoundsa', 'zhongyanga', 'danza', 'tzanou', 'strutwolf', 'neuenheimer', 'schlagwein', 'suska', 'uozumi', 'degiustii', 'ggctgtttaccagactccgaca', 'aweill', 'nashed', 'chiappori', 'parlow', 'arls', 'dimethylbenzene', 'kads', 'byard', 'bulbake', 'retsrospective', 'spierings', 'horisberger', 'bendyk', 'heterozygosis', 'aikata', 'carnosus', 'kanuk', 'kieling', 'lipoid', 'lartigue', 'sughrue', 'orlander', 'amirkabir', 'kashkooli', 'gorbunov', 'okai', 'anatol', 'goselink', 'semicontinuous', 'plastique', 'lichy', 'oterodhanselotero', 'boeve', 'hanewinkel', 'byahire', 'nosology', 'ccolentina', 'autodilation', 'cbiol', 'bosland', 'luksanapruksa', 'pellb', 'nieuwenhuizen', 'sucher', 'stariha', 'arnell', 'bringhenti', 'gajbhiye', 'kornyshev', 'noncatalytic', 'lorenzini', 'dlugosz', 'ioannidis', 'kronawitter', 'spirostik', 'dhypertrophic', 'baluch', 'sabermetrics', 'jazan', 'mohamedian', 'bergot', 'molter', 'leachmann', 'tirschwell', 'datler', 'grayden', 'vanderpool', 'gollop', 'auc', 'adhitya', 'consistant', 'stroh', 'stabouli', 'nimbalkar', 'anaplastic', 'kadanka', 'dysfluency', 'cttccatgctgaagccacgctt', 'neuralplasticity', 'immunoactivity', 'symbiobacterium', 'bdepartmnet', 'ndcs', 'akahoshi', 'pogonza', 'alvir', 'konidari', 'brotfain', 'obninsk', 'arshadi', 'kawaoka', 'kwiatkowski', 'edept', 'owolabi', 'treadgold', 'yamao', 'organische', 'bondas', 'reapproximate', 'realenergy', 'wautot', 'holmdahl', 'mannel', 'tgagttttttctc', 'metrology', 'drikold', 'samuelssona', 'palerm', 'arfeller', 'golecki', 'manasagangothri', 'arfuso', 'pangeni', 'placeholders', 'hgf', 'peiqing', 'neocortical', 'megachemotherapy', 'laukkanena', 'wiebe', 'hyalinization', 'kerkeni', 'turmelle', 'mineralogist', 'tcoh', 'bettlach', 'kunihito', 'fsird', 'abusee', 'joosen', 'yager', 'paunps', 'gholami', 'adumeau', 'giudicelli', 'valeriano', 'qmg', 'jorio', 'ipth', 'costanza', 'kushnerik', 'traceroute', 'jebakumar', 'rosmarini', 'osuji', 'solanes', 'aschermann', 'winkens', 'castagnaa', 'texier', 'evola', 'shirotake', 'vasdhs', 'pillinger', 'jinan', 'kallen', 'interlobar', 'pomk', 'lup', 'massad', 'seborrheic', 'pijun', 'patelb', 'catharina', 'paulino', 'lahiani', 'tcralphabeta', 'lisberg', 'naglie', 'chiam', 'pratsinis', 'dedola', 'nebiyu', 'digisim', 'brassicaceae', 'sulpice', 'ctas', 'usluer', 'vilhelmsen', 'requies', 'dysathrie', 'lamkanfi', 'trouton', 'edeson', 'haluska', 'photoacetalization', 'vancs', 'wpump', 'foged', 'johannesen', 'buist', 'pregas', 'brianna', 'hoefel', 'salpingitis', 'yaobohu', 'brotto', 'retsat', 'sizeindependent', 'intera', 'esccap', 'fennema', 'harraz', 'alipour', 'semerjian', 'peroneum', 'aghaalikhani', 'raichu', 'naoto', 'metastasized', 'koshima', 'helitron', 'shepp', 'symeonidis', 'treosulphan', 'olbps', 'briet', 'mcsv', 'diaphoresis', 'djimon', 'syburra', 'vha', 'gemmis', 'gigerenzer', 'moonshot', 'vakonaki', 'studyconducted', 'kotthoff', 'csohcma', 'tsiporah', 'marcovascular', 'korst', 'purwanto', 'mouhab', 'hempenstall', 'bitencourta', 'mautalen', 'mclauchlin', 'woltmann', 'isocratically', 'cytotechnology', 'marcumc', 'amamoto', 'tinner', 'lesional', 'wmt', 'castelo', 'nangole', 'grajciar', 'dynamyc', 'multidose', 'kaihara', 'rivano', 'stokol', 'eyualem', 'yanbo', 'dohah', 'maoc', 'cambridgeimaging', 'invariability', 'volulme', 'lebigot', 'tennapel', 'wibmer', 'bizakis', 'nishele', 'crimmins', 'lyberopoulou', 'gch', 'perret', 'rasrendra', 'entrustability', 'ganzha', 'lbx', 'hampala', 'oneill', 'houpt', 'kingery', 'biosimilar', 'tropisetron', 'grayscales', 'gno', 'valentinis', 'ridderikhof', 'laryngorhinootologie', 'teutsch', 'colonnese', 'tsepeleva', 'hishinuma', 'chohan', 'verdean', 'khynes', 'enthesophytes', 'similitudes', 'cellolignin', 'vbba', 'bragoni', 'zambrana', 'shindler', 'carwithen', 'unfavorite', 'pyrazine', 'decalcified', 'transradial', 'gynecological', 'attar', 'lemaitre', 'panella', 'vrticka', 'vanderah', 'mollura', 'crosshair', 'ozier', 'dehart', 'perruchet', 'bexb', 'kesmezacar', 'lannem', 'jorm', 'architecting', 'nasybulin', 'urti', 'prakashbamitmath', 'gaudron', 'santikunaporn', 'seasholes', 'vivekanantha', 'kerch', 'kunlin', 'assmus', 'tonify', 'begrenzt', 'levigated', 'adim', 'pgas', 'ahya', 'lemanski', 'pred', 'galet', 'takiuchi', 'trichion', 'prerenal', 'hii', 'bortolami', 'niii', 'oligozoospermia', 'suwantarat', 'cuschieri', 'yuhua', 'eonia', 'devabhaktuni', 'hypertensiona', 'backhaus', 'palmaris', 'fendorf', 'newbies', 'lairon', 'wiuff', 'zimsen', 'triazolyl', 'parapatt', 'giovangiulio', 'ilves', 'uzunel', 'sikder', 'richette', 'tschan', 'divalproex', 'tibionavicular', 'lumbotomy', 'sapienza', 'hrv', 'remanining', 'riedler', 'activityin', 'sunithi', 'failue', 'titanyl', 'ttgatggcaacaatctccac', 'willinger', 'olano', 'tekelab', 'hochrein', 'aresponse', 'ahokas', 'iliocaval', 'aptasensors', 'phosphonates', 'schneemann', 'heathb', 'gonin', 'manusctipt', 'sinopoli', 'pekan', 'szmitko', 'leventon', 'pfos', 'immunostainings', 'perrachione', 'zhenming', 'antonisamy', 'froslev', 'rutchik', 'cenosfer', 'cepidemiological', 'aortoscope', 'psammomatous', 'fiss', 'shenhe', 'reformatted', 'hatori', 'joussain', 'saillard', 'echinococcos', 'larter', 'ahmadishad', 'hematologists', 'gelfand', 'manji', 'nabati', 'tothe', 'unterhalte', 'ptcg', 'luczynska', 'jinyong', 'gapdh', 'sarcocystis', 'etula', 'gajek', 'komano', 'beerman', 'poels', 'keifenheim', 'matrisian', 'thumma', 'bensalah', 'explo', 'costodiaphragmatic', 'tarakcioglu', 'arpaci', 'paddletm', 'hildebrandt', 'nachman', 'kotanidis', 'atwa', 'biochanin', 'timonen', 'unterhofer', 'sakabe', 'mpta', 'burian', 'gamgal', 'caide', 'globala', 'kropil', 'maclaran', 'baturova', 'szendroedi', 'lvefa', 'yikun', 'yamanashi', 'lopiccolo', 'nystagmography', 'hamesnet', 'shuran', 'genesee', 'shlomchik', 'undegoes', 'zuppero', 'mrmctools', 'rcps', 'limberg', 'srx', 'noelck', 'limmatvapirat', 'kajopaiye', 'learmonth', 'dogliotti', 'levac', 'linguraru', 'marosfoi', 'multilocularity', 'azaria', 'aguiari', 'hillsdon', 'jblattouf', 'garson', 'moreland', 'typanotonus', 'luschka', 'maceachern', 'faringol', 'balay', 'metallproteinase', 'riecker', 'viu', 'xuweili', 'talan', 'gersen', 'nitroarene', 'harward', 'murty', 'zorunda', 'critt', 'memoriam', 'yuygli', 'klingshirn', 'kornblau', 'baty', 'derera', 'facg', 'subotnik', 'karyampudi', 'diquaternary', 'cancemi', 'piriform', 'clg', 'umehara', 'anisocytosis', 'symbionix', 'dogrul', 'madhava', 'mcim', 'amemiyaa', 'sideslip', 'incidentalomas', 'extremal', 'cryogel', 'beste', 'bena', 'pulping', 'nephrosclerosis', 'hohnloser', 'koutsi', 'ojala', 'lipotoxicity', 'basec', 'microbalance', 'torralba', 'renkl', 'torun', 'guiyang', 'pitsch', 'stf', 'frangoulis', 'biblarz', 'hamao', 'polycondensation', 'paniaguaa', 'bossink', 'comparegroups', 'foraminal', 'cindependent', 'peiqia', 'dankoa', 'nakato', 'ziade', 'softwares', 'coppens', 'tmert', 'isouard', 'nonvariceal', 'laury', 'byb', 'cantara', 'azygos', 'intrathymic', 'staphylococ', 'ogen', 'ebt', 'popovich', 'hoge', 'montine', 'razfarc', 'placentas', 'hakes', 'apendix', 'tjarnlund', 'hortensius', 'nuove', 'manatt', 'dmaiii', 'neglibible', 'gaynes', 'embryogenetic', 'tsuboyama', 'allahabadi', 'zengcheng', 'enrollees', 'pappo', 'resaland', 'wethers', 'voelckel', 'gse', 'baerlocher', 'mitochondrion', 'feick', 'telangiectasia', 'mollet', 'ccctgcgtaaactggatgac', 'astion', 'kollias', 'aminosilicas', 'liebetanz', 'satkunasivam', 'cbpm', 'ketelheun', 'baranov', 'lanay', 'jentzschet', 'carevic', 'tramadol', 'vauzour', 'bise', 'developement', 'agaagagcg', 'haufe', 'saalik', 'ballauff', 'wakita', 'szmulewitz', 'lardner', 'carthew', 'toncheva', 'pennati', 'rationalizability', 'tadahiro', 'kerle', 'mutthiah', 'brusso', 'schober', 'confalonieri', 'qgs', 'hamane', 'dzhou', 'simental', 'saria', 'elmofty', 'emeis', 'merogonic', 'rass', 'sumedha', 'kwk', 'anojan', 'pisana', 'huntsinger', 'transvalvular', 'perea', 'chuai', 'culturable', 'grobman', 'feldpausch', 'fuson', 'boudoulas', 'steeg', 'zotti', 'biteker', 'menas', 'avtzi', 'weichman', 'endourologic', 'lmr', 'condylar', 'balasis', 'desarda', 'olesky', 'mangtani', 'mengarelli', 'sankkila', 'brunham', 'samji', 'klamka', 'nbome', 'immunotherapeutics', 'genomix', 'simas', 'sagris', 'ickowitz', 'snalps', 'golwala', 'michenaud', 'rehovot', 'genom', 'dipankar', 'ainswortha', 'stach', 'lcsp', 'terabe', 'heideveld', 'arounleut', 'sepeai', 'reveillon', 'zhigang', 'gorog', 'yazaydin', 'kadihasanoglu', 'reaserch', 'pasala', 'haydena', 'trulaske', 'vyse', 'aroukatos', 'riwes', 'brachman', 'blumfield', 'mccunney', 'pharmacogn', 'zootaxa', 'hogenboom', 'protocatechuic', 'anderzhanova', 'chromic', 'kawatkar', 'unifocalizations', 'bronner', 'moktar', 'tsda', 'montmorillonite', 'ltt', 'contextural', 'hecoria', 'xvmc', 'kwakye', 'gerontologie', 'martinib', 'kinetin', 'exponentiated', 'gauravb', 'cya', 'acidaemia', 'regulatary', 'gribskov', 'gorecki', 'dikalov', 'orlin', 'arnhart', 'linmiao', 'lbbds', 'siupsinkiene', 'nalini', 'otologie', 'octodon', 'mbct', 'iodomethane', 'gattis', 'endig', 'andother', 'fructus', 'automotives', 'aydinoglu', 'tenodesis', 'nunan', 'ozger', 'histomorphometry', 'larestan', 'sillanpa', 'wiedman', 'barison', 'klejman', 'hosoya', 'urbanchek', 'nasua', 'westhaven', 'tobler', 'caselli', 'praxair', 'conceptualises', 'fieger', 'papillar', 'keroak', 'hasak', 'seedpots', 'unfenestrated', 'nutzl', 'alazmi', 'hidradenocarcinoma', 'alhammad', 'issler', 'massaquoi', 'edl', 'sematic', 'nasani', 'muijtjens', 'barcelos', 'mcever', 'elborn', 'lowey', 'myllyoja', 'nabb', 'salest', 'bauden', 'gamper', 'thermalgravimetric', 'elverfeldt', 'delsys', 'couris', 'uchicago', 'toporski', 'mecklenbrauker', 'igdir', 'apob', 'microfluorometry', 'vocale', 'zijk', 'plannings', 'colaco', 'chebib', 'nissila', 'footitt', 'vocology', 'zielinska', 'pericatheter', 'meyssonnier', 'babjuk', 'nanovesicles', 'sebhaoui', 'pmartin', 'ccgtacgggacccttgatgg', 'chmp', 'kharouba', 'ellag', 'xinliang', 'litalien', 'attama', 'ziraba', 'frontini', 'daliri', 'ahadzadeh', 'gollu', 'sulham', 'janas', 'damilakis', 'mullainathan', 'glcms', 'cochleosacculotomy', 'dothe', 'hypercoagulopathy', 'holste', 'lenz', 'doehn', 'xylopyranose', 'kassirer', 'kaldany', 'chukwuweike', 'kivrak', 'ludhiana', 'yinchaod', 'colletti', 'haploidy', 'propul', 'osteochondromas', 'camaiore', 'noncoronary', 'ketep', 'wellsa', 'schabrun', 'leadbeater', 'integra', 'milbar', 'beyazit', 'postoperativeerative', 'getz', 'sukul', 'gatterer', 'atakli', 'porphyria', 'isoflurane', 'glycemic', 'soopramanien', 'paczkowski', 'hagedoom', 'ordway', 'roncaroli', 'barborini', 'perseverated', 'hoek', 'korach', 'cpic', 'raghunath', 'spielkamp', 'cogolludo', 'sushan', 'rengland', 'marginprobe', 'cheesman', 'denniss', 'ohmichi', 'salia', 'microparticle', 'vanderhoff', 'handana', 'cavadore', 'tamboli', 'yuhao', 'zhongda', 'viprakait', 'licklederer', 'korteweg', 'yarbrough', 'tohka', 'romanyuk', 'madinah', 'koslowsky', 'yanagisawa', 'givvimani', 'kanicky', 'ahlsten', 'rybicki', 'auditec', 'multiplug', 'totsugawa', 'groenendaal', 'multistrategy', 'maddani', 'baykara', 'poultsides', 'rtpcr', 'dellamaggiora', 'bahadori', 'taghji', 'niraj', 'dahlander', 'bulvari', 'micropyramid', 'felfe', 'agganis', 'acceseory', 'otorhinolaryngology', 'cegger', 'activ', 'hanas', 'asni', 'mrabet', 'mdros', 'vinblastine', 'bastiani', 'dinia', 'lobefalo', 'touppanirtappoun', 'lansberg', 'microrray', 'huhdanpaa', 'lamerton', 'roghayyeh', 'monteverde', 'sihombing', 'banka', 'polcyn', 'ultramicrosurgical', 'esci', 'hijikata', 'zncr', 'nonbulbar', 'ppaq', 'automatizing', 'neretin', 'albertan', 'ohsu', 'karaoli', 'fluroscopy', 'oechsle', 'lutecki', 'weltert', 'schlachta', 'voxelwise', 'pseudofractures', 'porosinska', 'gordiets', 'kornej', 'thebaine', 'materijali', 'alkhamesi', 'jnc', 'interfraction', 'otsuki', 'kikuno', 'nontransgender', 'acramentos', 'jelfs', 'mucosotomy', 'macyszyn', 'bonasia', 'harikumar', 'karci', 'asharabi', 'subaortic', 'weyler', 'geoip', 'draine', 'marcon', 'medroxyprogesterone', 'reizenstein', 'notwane', 'thiol', 'rovin', 'allaf', 'moazzami', 'malaborption', 'scouce', 'kior', 'tcgaretriever', 'vacina', 'wehrend', 'nonoguchi', 'lucidium', 'lvv', 'ymva', 'ohtsubo', 'riozinho', 'blincoln', 'seanmurphy', 'khariwala', 'mensi', 'ffaculty', 'rakestraw', 'pukou', 'simmerman', 'primely', 'pharyngostoma', 'hipfl', 'hirudo', 'escalabmk', 'condoleo', 'broersen', 'renovist', 'spt', 'calbo', 'salley', 'landsort', 'rarick', 'puggioni', 'pyelogram', 'gande', 'takeyoshi', 'hassanib', 'ascts', 'bsao', 'calcolo', 'lwl', 'paravisini', 'danuthai', 'nimptsch', 'mhh', 'ahearne', 'gierb', 'santvoort', 'shoesmith', 'palmu', 'kniestedt', 'auwaerter', 'biotechol', 'ziosi', 'pouyan', 'lovik', 'ambrosy', 'aliofkhazraei', 'schererb', 'cari', 'dbo', 'cahuzac', 'aplan', 'konev', 'daures', 'cavaliere', 'rhodenizer', 'schmidauer', 'moskowitz', 'chemistory', 'fulheihan', 'zhanliang', 'rosco', 'plipat', 'hatoms', 'pubococcygeal', 'desplaces', 'mdbkitleyc', 'brufau', 'temporelli', 'pngal', 'subsantimetric', 'dicle', 'ourique', 'tisa', 'scripta', 'catalaa', 'seasar', 'seroma', 'augoustides', 'puerariafuran', 'vidazaallo', 'epididymal', 'weinfurt', 'unenforced', 'recoding', 'paradiscal', 'giustini', 'abolghasemi', 'posterolaterally', 'kown', 'centerpt', 'erkoc', 'nucleoplasm', 'kochav', 'scancar', 'brennecke', 'walkera', 'kuruoglu', 'satrowiyoto', 'focality', 'termo', 'superina', 'lomiento', 'guojia', 'skalicky', 'bleicester', 'wunder', 'gunaseelan', 'psoralen', 'davigatran', 'panb', 'lagae', 'teleconsultation', 'janmohamed', 'emidwife', 'cornacchioni', 'remon', 'cakaloz', 'beyound', 'khiadani', 'dnastar', 'pfestroff', 'carbocatalyst', 'uisoconstrained', 'bohyeon', 'hinner', 'cyteval', 'fluoropropyl', 'leprino', 'moltchanov', 'delmonico', 'schellhammer', 'nemergut', 'ellipticity', 'cshenyang', 'patologic', 'pathognomonic', 'izar', 'cdd', 'korcarz', 'biomechanically', 'barcellos', 'seet', 'labadvantage', 'dgbs', 'polyoxypropylene', 'watadani', 'ctxa', 'sisani', 'filtcraft', 'adinolfi', 'sigpca', 'velez', 'denergy', 'werkhoven', 'yongjun', 'gonfiotti', 'mulley', 'hwangb', 'verapamil', 'dubray', 'ruediger', 'kobs', 'schwentner', 'shanyao', 'delpini', 'posival', 'rigden', 'joedicke', 'kamkar', 'buyukcakir', 'voskoboinikov', 'teixido', 'plaschke', 'sengbusch', 'forcedly', 'botman', 'mankovecky', 'giacinto', 'heimberg', 'moriates', 'mathematica', 'tharmalingam', 'okoshi', 'gijsbers', 'berhane', 'rowin', 'gersbach', 'coxson', 'beks', 'duruisseaux', 'alshehri', 'varin', 'youan', 'johnssona', 'pericoronary', 'intercondylar', 'vsrr', 'bigleyc', 'kittikowit', 'bivittatus', 'holguin', 'extrapolative', 'anodising', 'abari', 'lsca', 'creatinineb', 'chellali', 'vasileios', 'pflitsch', 'rojo', 'amscr', 'aobs', 'shaoa', 'sawai', 'gahreman', 'hoonpongsimanont', 'anoscale', 'wandel', 'ryuta', 'mbms', 'questionmark', 'terahara', 'snps', 'nanoplex', 'bustamantea', 'ctu', 'sukesh', 'grandalrbetz', 'preventionists', 'pyriformis', 'uagcagcacauaaugguuugug', 'pysarenko', 'ciniglia', 'stelt', 'aznaouridis', 'oztunc', 'pgh', 'repurposed', 'amereller', 'boufi', 'highet', 'plectroglyphidodon', 'dogecoin', 'donthireddy', 'uslan', 'perihepatic', 'laslop', 'pedrini', 'sporns', 'chennat', 'marstrand', 'cahlon', 'pardanaud', 'walkinga', 'siggraph', 'biltjes', 'frangiamore', 'pallan', 'anycervical', 'mardena', 'arcangeli', 'exportiamo', 'ritoniemi', 'seyama', 'registrydagger', 'komalavilas', 'zhengting', 'uronephrology', 'alv', 'dubbo', 'dauer', 'medcenter', 'kastin', 'guend', 'neurotherapeutics', 'ovaert', 'richetta', 'sakinis', 'shapter', 'imr', 'hollema', 'vose', 'interfacemaking', 'sciurea', 'idichi', 'swindal', 'dfeb', 'hornberger', 'nasopharynges', 'papaioannou', 'remethylation', 'vuda', 'iliopectineal', 'funabiki', 'hammaoui', 'chemoperfusion', 'arti', 'hontas', 'cgtcccgtagacaaaatggt', 'brigis', 'pwa', 'kodippili', 'tuomikoski', 'desouki', 'dft', 'cardiotrophin', 'ramappa', 'vitruvio', 'borik', 'mqd', 'septmber', 'spani', 'feskens', 'kuczmarski', 'madabhushi', 'dezitter', 'kauert', 'longwei', 'sandia', 'bportland', 'megavoltage', 'laufs', 'wamdi', 'spyropoulos', 'intraventricular', 'spearmans', 'netzsch', 'tpdro', 'chistiakov', 'cristalloid', 'voilliot', 'achapuis', 'lhm', 'wermert', 'holtick', 'prosen', 'qcm', 'cfsm', 'battali', 'fpae', 'perl', 'mentkowski', 'goellner', 'hyaguchi', 'embolize', 'prosolvia', 'undiscounted', 'gaing', 'engraftments', 'lieske', 'eslamian', 'sacculotomy', 'gwmt', 'hetrogeneous', 'toyoshima', 'tirosin', 'azacyclo', 'intratumour', 'nagati', 'schep', 'asts', 'oleinikov', 'gegen', 'zacharakis', 'jezierski', 'khorana', 'vanb', 'accat', 'chillemi', 'reconception', 'goldhor', 'cvvh', 'ertl', 'chevrel', 'sharbat', 'sicp', 'psychoeducational', 'histopathologic', 'rcgp', 'rehberg', 'malpresentation', 'canovas', 'glajch', 'precense', 'hubal', 'lwoffii', 'illinios', 'hodgdon', 'grunow', 'bcan', 'covit', 'mmrd', 'xianfeng', 'eedepartment', 'boudiab', 'dtabr', 'polyarginines', 'unicentro', 'phamacokinetics', 'fankem', 'diaminopyrimidines', 'spectroscopies', 'somasundaramk', 'vardeny', 'holdaas', 'handgrips', 'streichenbergerc', 'ribavirin', 'kening', 'bertoluci', 'espriella', 'ihh', 'salto', 'papassotiriou', 'archana', 'lucchini', 'wolinsky', 'sollecito', 'xsede', 'periorbita', 'zhanggong', 'kusserow', 'lichang', 'stample', 'iemg', 'monark', 'collura', 'galerkin', 'kingsnorth', 'vangari', 'noviyanti', 'nieuwenstein', 'transilluminator', 'kishta', 'metaboanalyst', 'kiihara', 'levenspiel', 'parkpian', 'neurofibrillatory', 'nagae', 'estrogen', 'mattha', 'pedelucq', 'vereb', 'guoxue', 'nondistended', 'uds', 'aboki', 'ohwada', 'yemchuk', 'biomimetic', 'kaplinsky', 'thiocyanate', 'slns', 'contoli', 'tooming', 'reclamp', 'lampropulos', 'diacetonitrile', 'orms', 'utilement', 'lankila', 'papkostas', 'grinter', 'anesthesiology', 'ramla', 'graftable', 'dolethal', 'badunenko', 'casida', 'buyske', 'telegenetics', 'wolfsthal', 'laparotomies', 'rockswold', 'phosphonate', 'agricul', 'thermoprobe', 'goriparti', 'stockissue', 'adinstruments', 'konczak', 'yagub', 'jibiinkoka', 'bele', 'hennige', 'vacuo', 'emphysematous', 'tomazos', 'laurencelle', 'muroyama', 'furuse', 'algou', 'shs', 'rahmaniana', 'sydnor', 'benjaminc', 'youngstedt', 'audapter', 'procdate', 'alhanash', 'rjw', 'cliniques', 'physicaa', 'marchetti', 'gravallese', 'nirros', 'pongpat', 'beevor', 'trapmann', 'cichello', 'mascio', 'manaka', 'amadio', 'yuanding', 'microclimates', 'carrasco', 'champaign', 'tongyu', 'hypetrophy', 'reconstruscted', 'kostanjsek', 'ifcc', 'wetterstenb', 'szvalb', 'deland', 'transbiliary', 'mandin', 'lyberatos', 'guelinckx', 'sylvere', 'tapprich', 'lasater', 'gaagatcaagatcattgctcct', 'poley', 'powerorders', 'svati', 'sormain', 'ematologica', 'alcaligenes', 'tranmer', 'scholer', 'perorally', 'sekizawa', 'ohdan', 'steinhaus', 'namuganga', 'pigorsch', 'scherner', 'kayaku', 'hiddentear', 'korahf', 'akkas', 'xie', 'proph', 'kaboteh', 'lecuyer', 'jounal', 'topflash', 'taylorbtaylordm', 'esaitoh', 'buildups', 'mwnt', 'nrow', 'natanzi', 'desjardin', 'dowless', 'ruoyan', 'electrolyze', 'chengchi', 'bourhaba', 'xenex', 'zhengd', 'weyer', 'digito', 'schuckman', 'steenbakkers', 'antus', 'benassi', 'mdfb', 'kerenyi', 'letunic', 'cranially', 'pharmavet', 'coutte', 'clemons', 'mucosalleishmaniasis', 'ringham', 'nitride', 'ponisio', 'kamio', 'cellsavetm', 'labrousse', 'kenmoku', 'andsouza', 'pfcs', 'ktransmaximum', 'nanomatrices', 'venule', 'heterjunction', 'ricchio', 'kerbauy', 'cannistra', 'gaj', 'stenstrom', 'breier', 'fjpi', 'baggetto', 'biotest', 'mengci', 'hullu', 'raduan', 'bnorthwest', 'brucella', 'papagiannopoulos', 'potel', 'rappold', 'polyjuglanin', 'nehu', 'hjeltnes', 'amestoy', 'aspeech', 'curationis', 'disinfectors', 'photodegrade', 'vishnupur', 'drabkin', 'birgand', 'landrigan', 'viljakainen', 'bakhtiary', 'medviso', 'erschwert', 'cactive', 'disenfranchising', 'rgo', 'turpeinen', 'bjs', 'agrn', 'penetrator', 'vonder', 'gastroliths', 'akhter', 'mobeireek', 'mustelid', 'lits', 'jtanboon', 'nakajo', 'bezzaoucha', 'sprunggelenk', 'ovando', 'rpl', 'lowenstine', 'rstorb', 'biodonostia', 'renorrhapy', 'smiti', 'pentixather', 'selk', 'cudihy', 'gerhardsson', 'walport', 'vardhmaan', 'shijitan', 'eckeli', 'bvd', 'tsurusawa', 'tenoplasty', 'datiashvili', 'clodronate', 'souvlis', 'castelvecchio', 'postflame', 'nikitina', 'cuvelek', 'boelens', 'bfui', 'kadowaki', 'verzura', 'mateasik', 'conduced', 'lci', 'thuet', 'muraca', 'atovaquone', 'sulfathiazole', 'maximim', 'ponton', 'wuyts', 'imafuji', 'zigbee', 'bogenhagen', 'spi', 'extrapelvic', 'danlong', 'amidwifery', 'khedekar', 'misr', 'ascilite', 'granowski', 'goktay', 'consequents', 'steensels', 'morigi', 'goukassian', 'janik', 'desfrere', 'jongkees', 'massicotte', 'babanova', 'semiautomatic', 'tcars', 'septically', 'laippala', 'yafeh', 'shiseki', 'rejno', 'butturini', 'vej', 'soorkia', 'fibroma', 'kozhimannil', 'janiec', 'farmbased', 'tdepartment', 'cystine', 'dysgalactiae', 'trypticase', 'furfur', 'hinkson', 'huuhtanen', 'kongress', 'glezos', 'ncoat', 'hosker', 'lerebours', 'oxycarbide', 'tsay', 'kylah', 'sleavedt', 'ludmir', 'gissane', 'drgepsa', 'gerovasili', 'kccq', 'autorino', 'aristolochic', 'kazuto', 'israels', 'forinterpolation', 'caoxm', 'lowrance', 'ohye', 'sroka', 'panahi', 'circulationaha', 'nanofacs', 'takuji', 'braeckman', 'stefanidis', 'aitao', 'franch', 'euc', 'grinstein', 'gastrojejunoscopy', 'steenblock', 'obturation', 'priot', 'joshia', 'kopalle', 'martineza', 'mitragotri', 'ohteki', 'woodgett', 'heq', 'karanicolas', 'striegel', 'magera', 'zein', 'tripepi', 'pawlikowski', 'adaboost', 'myqa', 'colesovelam', 'hjelmborg', 'filson', 'dihuang', 'kuller', 'gametophyte', 'chioncel', 'miii', 'soussi', 'tareck', 'kevil', 'gubskii', 'jianglan', 'notame', 'hashizume', 'trakhan', 'kienapfel', 'luk', 'nacionais', 'terwesten', 'khadka', 'polyvinylidenefluoride', 'rbe', 'dijck', 'chowdhur', 'prados', 'papulosis', 'dubrovskiy', 'anserini', 'nevarez', 'tuula', 'noga', 'sotves', 'aminopenicillins', 'kutaye', 'geburtshilfe', 'ramlia', 'chirkov', 'bdepartamento', 'himoto', 'bendahan', 'myeloencephalitis', 'trilochan', 'monerris', 'monomethoxy', 'barbaranelli', 'ribozyme', 'drexl', 'campi', 'idus', 'jestin', 'adivision', 'gibbus', 'afip', 'imparity', 'yuzefpolskaya', 'gregorya', 'enchondroma', 'seacord', 'harmsze', 'curra', 'retnakumari', 'fluroquinolone', 'deconvolutions', 'yombi', 'rarefaction', 'izgi', 'lecour', 'karlsen', 'urbakh', 'schafens', 'kmk', 'nonacceptor', 'joannon', 'bagian', 'sangita', 'sjoberg', 'pcpa', 'degrado', 'corino', 'meglumine', 'cherif', 'levoglucosenone', 'sarkarb', 'endotext', 'bproductivity', 'dowlingb', 'giampaolo', 'malbaghdadi', 'laussen', 'moskal', 'vaught', 'rebeiro', 'brehmer', 'yapi', 'itaya', 'cebon', 'cirrhosisdue', 'fsi', 'bonate', 'tcjpsi', 'silversides', 'etarbi', 'acmc', 'cognet', 'marucci', 'azaperone', 'desobliteration', 'hfir', 'khar', 'gotlibobski', 'siop', 'tsi', 'minarik', 'thermoelastcity', 'leppala', 'oztuna', 'nougier', 'salomonc', 'asg', 'raffel', 'forslow', 'alcorta', 'karnes', 'lariscy', 'svedberg', 'intergrowths', 'hyi', 'loevner', 'kinen', 'capryol', 'wallihan', 'fifirst', 'bamichas', 'hazrati', 'brizel', 'cwyarnski', 'addmisiontype', 'wickman', 'liuqing', 'electrolaryngograph', 'ngene', 'probabilties', 'callea', 'blacam', 'jasna', 'multivariant', 'stobberingh', 'ghacha', 'harutyunyan', 'kluender', 'willingto', 'dominas', 'ainfectious', 'mandegaran', 'blinatumomab', 'pinteaux', 'michou', 'auguet', 'shenep', 'nouvelles', 'ffa', 'cpathobiology', 'zadikctovezadik', 'alback', 'insurgentes', 'papotti', 'sebastien', 'pnuemonia', 'hypophysectomy', 'egorova', 'maximoff', 'pota', 'huazhang', 'rigato', 'barbagli', 'eroneni', 'vuas', 'bshigley', 'tandema', 'audiobook', 'accc', 'puglisi', 'ghadri', 'vilr', 'farnetani', 'pipj', 'markovich', 'plouffe', 'gammie', 'davaris', 'bohl', 'yanru', 'electrooxidations', 'verduci', 'gharizadeh', 'amaia', 'weiblichen', 'zavorotynska', 'skarulis', 'papasavas', 'karne', 'supraphysiologic', 'actelion', 'kapron', 'mpz', 'ldllowering', 'schaudienst', 'acheampong', 'neoflex', 'unters', 'tems', 'finardi', 'borlongan', 'myoishi', 'complicationsin', 'crespillo', 'chondrocyte', 'cicatrix', 'stentoft', 'gullino', 'givskov', 'subodh', 'serbousek', 'wfr', 'postvoid', 'berufsalltag', 'zhumadian', 'scannertable', 'levey', 'vibrat', 'hockaday', 'grieshaber', 'shenkin', 'fistanbul', 'alhaffar', 'kwakkel', 'vop', 'krystal', 'netflix', 'delliou', 'cousson', 'pirenne', 'ruhrberg', 'vrijens', 'kundu', 'deyab', 'fakeeh', 'microinfarcts', 'biesecker', 'rampini', 'overdraining', 'lehrke', 'engvallj', 'cooksey', 'bendok', 'pauwelsstr', 'aguilera', 'morois', 'boaldin', 'beloiartsev', 'lipogenesis', 'regueiro', 'lowitz', 'olufunlola', 'lymphangiosis', 'porrozzi', 'prasher', 'bounameaux', 'triphasic', 'nbme', 'cassadya', 'dandona', 'intratesticular', 'dunningc', 'intraarticularly', 'bleys', 'duplexing', 'bozkus', 'sterol', 'pyrolysate', 'nationella', 'malfunctioned', 'affibody', 'sopravvivenza', 'gommans', 'brewton', 'tracheostomal', 'pressello', 'sinibaldi', 'goundar', 'radioimmunotherapies', 'budha', 'nurre', 'kantorovich', 'dipeptidase', 'hypermetabolic', 'suprafascial', 'ranval', 'aneja', 'etherate', 'moexipril', 'tsangaris', 'fredericson', 'fludrocortisone', 'alsmeyer', 'golle', 'selleng', 'galipeau', 'zimrin', 'dimercaptosuccinic', 'santacaterina', 'procarcinogenic', 'samnani', 'universitaet', 'zerah', 'levalbuterol', 'kimmery', 'omazic', 'banizs', 'ptis', 'aditus', 'multisurgeon', 'pomoni', 'zivadinov', 'kanwar', 'golombos', 'frudd', 'kammer', 'krystkowiak', 'luttenberger', 'wouden', 'autograft', 'amideo', 'dornbluth', 'maneuverability', 'riew', 'gern', 'dezern', 'vosshall', 'hdacs', 'lilburn', 'savani', 'draget', 'khanghah', 'insusceptible', 'tsapatsis', 'yongyong', 'sahm', 'dombroski', 'cdlp', 'fouche', 'schaadt', 'csicu', 'renslo', 'kofer', 'twm', 'padwa', 'mintova', 'hemiblock', 'osland', 'abanour', 'fornell', 'grellet', 'rsas', 'airfare', 'obi', 'targer', 'pediatrico', 'obayashi', 'recurrrences', 'bhagwati', 'khhhkhhhkhhhkhhhk', 'yuksekkaya', 'ababson', 'zilliox', 'partheeban', 'heemskerk', 'wuzhuyu', 'niemarkt', 'lequaglie', 'transsplenic', 'practicum', 'cardioverted', 'octenidine', 'wrann', 'fiberscope', 'villy', 'diah', 'spirt', 'lleida', 'asemota', 'franes', 'polyarteritis', 'coffalyser', 'bandula', 'migirov', 'lviv', 'maagaard', 'releaset', 'wiezer', 'zilberman', 'cyclohexanols', 'azobenzene', 'dodecahedral', 'chemstry', 'musca', 'inderbitzi', 'vandooren', 'abstractor', 'ovchinnikova', 'simatos', 'willen', 'replika', 'lohr', 'percolates', 'annane', 'geltman', 'boutroy', 'scaphoid', 'morimura', 'jdt', 'koutsomanis', 'xuewen', 'japna', 'tokunada', 'minhajuddin', 'buising', 'koehlmoos', 'teorici', 'caccg', 'laminas', 'bukhary', 'mpoy', 'propreties', 'beavercreek', 'spinix', 'mwi', 'jeronimo', 'osamu', 'siga', 'yurtseven', 'wero', 'shushkov', 'glele', 'saada', 'wickramasinghe', 'rivkin', 'mahmoudzadeh', 'buggenhout', 'wolnerhanssen', 'dystrophins', 'schroff', 'nioh', 'armeniacae', 'cssa', 'primsa', 'junghui', 'pdacs', 'kankaanpaa', 'koea', 'tempranas', 'glisson', 'lammers', 'hipsc', 'biasoni', 'diab', 'giacalone', 'guidetti', 'mcdm', 'katabi', 'karch', 'verbalis', 'skouby', 'havet', 'recompensation', 'stempliuk', 'pagotto', 'hht', 'controllimit', 'osteen', 'noritomi', 'loinc', 'ensley', 'synthronization', 'priemchenko', 'neophallus', 'ejerblad', 'ilsirente', 'stidsen', 'hyperflexibility', 'jirschele', 'difentrp', 'zelefsky', 'workresearch', 'lel', 'laramore', 'yumiao', 'ryuc', 'speleman', 'polydispersity', 'dikina', 'sugarman', 'fracchia', 'biofire', 'kilovoltage', 'kuehnle', 'nafisah', 'thrombelastographic', 'nonischemic', 'oxnard', 'kathuria', 'nieuwdorp', 'masumoto', 'duffau', 'karram', 'buspar', 'fuglo', 'hanzu', 'shahgholi', 'janecki', 'natella', 'moccaldi', 'myhrvold', 'noncontributing', 'bodapati', 'orientalistik', 'nnamdi', 'bertoni', 'monoclonals', 'landuyt', 'dipojono', 'hentze', 'huludao', 'hmfca', 'mishina', 'weerden', 'crsrpt', 'swett', 'osorno', 'moudgil', 'docentes', 'rakhimova', 'venard', 'ghlizade', 'rcsia', 'gershell', 'avoice', 'wfc', 'shivappa', 'cytologica', 'agglomerating', 'bruker', 'shuqin', 'minhat', 'nachtegaal', 'rathib', 'pggns', 'supracavernous', 'hjalmarson', 'vidriales', 'elhedhli', 'onji', 'smal', 'broeder', 'sumarium', 'parniske', 'hfe', 'lipsett', 'puduppakkam', 'kildea', 'kister', 'polyblend', 'wazer', 'hemamalathi', 'hoyermann', 'traube', 'machtay', 'akridge', 'marroneb', 'jancura', 'ofutah', 'mazumder', 'electrookulography', 'alkoxyl', 'ipq', 'ghoraani', 'najafia', 'demetracopoulos', 'sytschev', 'bommel', 'ciceri', 'gevaert', 'beamforming', 'showes', 'buvanendran', 'hicken', 'shervanian', 'triptan', 'baniel', 'apofisis', 'lankveld', 'spino', 'nensa', 'biocarbon', 'ambroisine', 'bipshosphonates', 'tiseo', 'salmen', 'gilliesa', 'dshiyuan', 'polpsa', 'mikmekova', 'debeugny', 'crepitus', 'wynes', 'maruthy', 'cibmtr', 'nonlabor', 'orpki', 'melazzini', 'iantorno', 'silverdin', 'pozgaj', 'misdistribution', 'sioen', 'matsuhiro', 'puscas', 'pescini', 'koyata', 'silicium', 'heusden', 'lundquist', 'decolonised', 'ciccolo', 'kilincaslan', 'dardari', 'osmani', 'delsing', 'lavernia', 'malthaner', 'ocurring', 'kilgo', 'polino', 'guiot', 'cubuk', 'niza', 'exemplarily', 'sharifian', 'cworldpop', 'parkhomenko', 'pennycress', 'rumbo', 'neodiplostomum', 'polybenzoxazole', 'entraining', 'ptvimn', 'tebekaw', 'lacognata', 'coauthors', 'rothbart', 'bchemistry', 'schiepse', 'esnouf', 'moniek', 'bcentre', 'regenerex', 'shaowu', 'transoral', 'dieplinger', 'stavudine', 'wodzakb', 'quadrature', 'measureable', 'analysensysteme', 'vaziri', 'uav', 'johnsonc', 'ambrosioni', 'liquation', 'pyloritreatment', 'houillier', 'przem', 'kwakernaak', 'antropol', 'coronaplasty', 'electrospun', 'koureas', 'schlangen', 'meisinger', 'ministere', 'carrio', 'manduca', 'aiq', 'arrt', 'misreads', 'mdasusantarry', 'bakiga', 'chrisant', 'kardiologii', 'asepsis', 'minimed', 'recordati', 'dfduring', 'toletone', 'aberoumand', 'mowen', 'yancy', 'castrillejo', 'billeter', 'boberg', 'luxated', 'deuster', 'vaznaisiene', 'jaritphun', 'kuijt', 'hirschsprung', 'rastinehad', 'phoniatrica', 'bpublic', 'pirazzoli', 'antero', 'papoutsidakis', 'limt', 'affilitations', 'oudda', 'hyaladherins', 'amelink', 'sterbis', 'dbscan', 'jehle', 'mounajjed', 'bonello', 'stoecklin', 'leekha', 'haca', 'rempel', 'halcomb', 'leemrijse', 'kvksn', 'ditre', 'aliasing', 'irikura', 'treanor', 'ehospital', 'piha', 'martuscelli', 'gengeliczki', 'rapidarctm', 'schupfner', 'vosviewer', 'hebrewspeakers', 'stoicair', 'dzudie', 'opposers', 'cland', 'insulinoma', 'erilotinib', 'sclerose', 'tiel', 'bassoullet', 'coordin', 'cieza', 'octover', 'sabic', 'perineurial', 'wongkhw', 'meghanidmeghanis', 'melismas', 'portmann', 'igcccg', 'fcri', 'sutedja', 'disinhibition', 'zyyuan', 'doignon', 'wadium', 'qpeout', 'dralf', 'eternalblue', 'barthel', 'kepskewness', 'wiltberger', 'nunthanid', 'whitsett', 'pcfcs', 'andreatta', 'geers', 'takagi', 'croiset', 'chenjared', 'mandolfino', 'sanitarias', 'arabkhani', 'simek', 'neijt', 'billinton', 'humayoon', 'titrates', 'kus', 'tohyama', 'lidster', 'virga', 'pilotto', 'tadanaga', 'sterriker', 'nicodemo', 'lautaro', 'brahmendra', 'dentener', 'catalyzing', 'bioliangshen', 'maracle', 'experiements', 'uthsc', 'soriano', 'huie', 'propert', 'ebvigm', 'ponreka', 'setodji', 'bohren', 'dutciuc', 'bizekis', 'bseton', 'chofle', 'typico', 'inflammability', 'depuysynthes', 'mmcs', 'sangha', 'scheel', 'mosleh', 'osteochondritis', 'sathiyaraj', 'schliemann', 'beardc', 'morato', 'egle', 'obovate', 'prolongo', 'muelhbergerf', 'dysmetria', 'nellans', 'dflextension', 'gjlhf', 'nonghanphithak', 'lact', 'shole', 'postcombustion', 'autochthonous', 'karaarslan', 'kolars', 'kaviarasan', 'pasricha', 'hilmer', 'rubel', 'roseum', 'dubas', 'coumans', 'dannera', 'dzivite', 'vermaas', 'chakrabortysett', 'phylloses', 'slutske', 'korantzopoulos', 'pressurescombust', 'borrelia', 'pengloan', 'midazolamb', 'laimer', 'aspris', 'rabe', 'radiogrammetry', 'alamili', 'malmivaara', 'yenawine', 'helfenrath', 'ylt', 'dgp', 'sab', 'amerd', 'mrkh', 'chalut', 'endothelia', 'ratneshwar', 'exogeneous', 'uncontestable', 'belyea', 'emilyann', 'perimountpericardial', 'elkassabany', 'parikh', 'aohp', 'imagning', 'ricinus', 'mukaddes', 'nonconvexity', 'dhurjati', 'bgeneral', 'afrassiabi', 'takkinen', 'kroin', 'burm', 'birgd', 'ahroni', 'aphysics', 'brinsa', 'leguay', 'baltag', 'korchagin', 'fogelman', 'vogelbaum', 'electrohemical', 'wiman', 'luteofolius', 'cossette', 'hirshman', 'cleandry', 'shyyko', 'metallo', 'aortoesophageal', 'sammyld', 'melaina', 'juge', 'cellscale', 'flemington', 'shirazian', 'phillippi', 'processamento', 'diamadopoulos', 'levchenko', 'frfs', 'qiu', 'lavezzi', 'stoichiometries', 'hdept', 'rydella', 'bioluminescent', 'gazit', 'sainty', 'brandberga', 'noordali', 'kimmell', 'cataisson', 'delambre', 'btmhzong', 'alkanali', 'profesionales', 'gredel', 'pieske', 'phdbjeensor', 'vesselinova', 'shiinaf', 'huintramuscular', 'brespiratory', 'cabitza', 'popovici', 'amarger', 'preatoni', 'meq', 'fattorini', 'pucher', 'cpreto', 'ypma', 'michot', 'ventola', 'zhusheye', 'rame', 'aronsky', 'extr', 'sbmd', 'buntkowsky', 'segan', 'summa', 'hammerbacher', 'travmatologia', 'jintao', 'episodica', 'mavros', 'accrediation', 'dejana', 'weinhardt', 'vaginalitis', 'carnevali', 'hickerson', 'aggctgcacaaatacttcagg', 'dinardo', 'hammeke', 'paxscan', 'costi', 'alvareze', 'maranzana', 'yh', 'juncal', 'genou', 'quapp', 'nurnabi', 'misorientations', 'olympios', 'yoshidaf', 'pistia', 'papakostas', 'gubina', 'csky', 'biointegrated', 'ctggttctgtcttggccacat', 'diplophonates', 'nonobe', 'beriwal', 'dipeptides', 'unodc', 'ectopy', 'ferdous', 'hershberg', 'mury', 'nonunity', 'xor', 'aydoseli', 'lsv', 'pellogia', 'vervoort', 'wanek', 'sathianathen', 'laypeople', 'telemonitoring', 'kenpokumiai', 'gaziano', 'tautomerizes', 'fundacion', 'selke', 'srilakshmi', 'lioce', 'envirnoment', 'vranjes', 'laminectomies', 'stollery', 'undervaccination', 'phenomin', 'hedelius', 'unsicker', 'nicoara', 'vandenbruaene', 'collinear', 'zaleznik', 'grychtol', 'subthreshold', 'isocenter', 'waveguides', 'fontas', 'steindl', 'stubblefield', 'sativum', 'signifcantly', 'logisitic', 'bowker', 'rampazzo', 'tenorio', 'alkylketohydroperoxides', 'chemotherapyin', 'keiding', 'galdeano', 'deckelbaum', 'mattioli', 'malmgren', 'brauchi', 'goktas', 'sourkouni', 'pinghsun', 'birnkrant', 'hamartoma', 'setiptiline', 'kuentz', 'hobara', 'thoracoplasty', 'christopeit', 'chrenek', 'elleby', 'moriel', 'stelzer', 'nakahira', 'izhorskaya', 'forlanini', 'agren', 'sahiner', 'santosb', 'sanville', 'hematuresis', 'merola', 'donders', 'schluns', 'expressers', 'rubeanic', 'labou', 'harbst', 'kaura', 'scheid', 'immunoreceptors', 'liusheng', 'panyu', 'gigahertz', 'javorek', 'bavencio', 'rigamonti', 'osong', 'rossig', 'piau', 'shiosakai', 'ffcps', 'piaggi', 'pischon', 'druley', 'intercaval', 'metrx', 'bipy', 'delocalization', 'phytomedicines', 'wollner', 'knopp', 'morgoglione', 'kebangsaan', 'preadministration', 'beker', 'kuokkanen', 'uncorroded', 'galovska', 'sigmon', 'davydov', 'vedarajan', 'sushila', 'muccioli', 'ennking', 'khattry', 'gravemetric', 'theel', 'impara', 'nanthuru', 'heit', 'diagnostika', 'laurin', 'harzig', 'trouillon', 'metter', 'malladi', 'uthukela', 'marasmus', 'apiaceae', 'gccctctctctcctcttgct', 'astruca', 'thorwarth', 'rigolio', 'jacobsn', 'rahbari', 'petzelbauer', 'bertling', 'sinodural', 'romagnoni', 'friburgo', 'salameh', 'levitated', 'schwinger', 'begenau', 'jagasia', 'aldeyab', 'neunhauserer', 'xiaolin', 'quasense', 'antimicrotubule', 'bsurgical', 'inclusivity', 'montaurier', 'gholoum', 'hypoechogenic', 'mabjeesha', 'birkelund', 'ghadimi', 'goldshmit', 'gyubin', 'mennie', 'safarinejadian', 'immunostains', 'hongying', 'kashiwagi', 'hchowdhur', 'polyspecific', 'westenbrink', 'covella', 'citalian', 'marycz', 'delahanty', 'luminometer', 'significantlly', 'gebrim', 'rrf', 'clysma', 'taramasso', 'laizet', 'sepehri', 'yib', 'rothlaker', 'krumdieck', 'intrachain', 'bendidi', 'lyase', 'chensue', 'caetano', 'vandenborne', 'technologic', 'gcagcaggttgtcttggatgt', 'lymperis', 'synnestvedt', 'zeebregts', 'abkari', 'immunotherapeutic', 'denitsa', 'hakicm', 'plu', 'bettin', 'yone', 'venedik', 'maisanob', 'vtd', 'frcpcd', 'catizzone', 'jori', 'eere', 'suboptimally', 'psammoma', 'mohideen', 'adewale', 'tresserra', 'bpdcn', 'alizad', 'markovian', 'corrugation', 'ossorio', 'grazio', 'majoko', 'mankoff', 'yutein', 'muzaffarabad', 'jesiotr', 'kalliokoski', 'malsih', 'cvii', 'ingenia', 'sassi', 'pelykh', 'rothrock', 'lucin', 'hanbang', 'ziskind', 'otology', 'ausgeschlossen', 'breachability', 'yossi', 'mirzaa', 'ketalization', 'lvesvi', 'synbiotic', 'manziactomanzia', 'menias', 'chessa', 'rebollar', 'fenichel', 'dranindita', 'suburethral', 'enzerra', 'katayon', 'smorodintseva', 'reems', 'demokritos', 'duringpregnancy', 'khleif', 'lipidol', 'bouhanna', 'perti', 'rotger', 'menarini', 'hypergonadotrophic', 'wasmus', 'mundlos', 'endre', 'cierniak', 'punatar', 'cnsd', 'maierhofer', 'isenberg', 'reactiona', 'colorlessness', 'kishnani', 'idh', 'windom', 'tgbs', 'bergstrom', 'fana', 'vilacosta', 'borgioni', 'histologie', 'hantula', 'tgactggtgcctgatgaact', 'vari', 'immunodeficient', 'thromboemboli', 'yingxin', 'hydroxyzene', 'hiranuma', 'doumit', 'ubiquitinated', 'afranie', 'brugger', 'workarounds', 'tesla', 'contryman', 'epelman', 'shokeir', 'nizn', 'obermeyer', 'triamcinolone', 'guri', 'iffrig', 'roreest', 'upsala', 'yimam', 'cordisco', 'katchamart', 'robbat', 'meetshovan', 'fujita', 'kelesidis', 'demobesin', 'bullata', 'dithiocarbazate', 'haribal', 'halmandge', 'svilaas', 'gumbert', 'beyondblye', 'achen', 'jiajian', 'anticipative', 'hunsom', 'dood', 'mallens', 'cancedda', 'groyal', 'emshocknet', 'ameloblastoma', 'sefik', 'neavyn', 'listservs', 'meditbio', 'ehlen', 'tencor', 'xianning', 'kruckow', 'davi', 'tallroth', 'nonthreshold', 'musura', 'ruwe', 'lumtec', 'aupperle', 'residualizing', 'ondokuz', 'tanda', 'sungorus', 'iweins', 'chemosensitive', 'sensys', 'endothelialized', 'tasbozan', 'idfs', 'loblolly', 'cryptanalysis', 'smolders', 'jilani', 'ewels', 'bunkering', 'mijuskovic', 'afrom', 'mezquita', 'gandou', 'qacb', 'sinagpore', 'demando', 'burgard', 'demonstarted', 'henriksson', 'jiamina', 'aldhous', 'acharlie', 'teeffelen', 'respiratoria', 'karkos', 'benabou', 'codebook', 'medicne', 'melotti', 'jupille', 'aljamal', 'ponkilainen', 'gylcols', 'formaldehyderesin', 'dimenhydrinate', 'zwickel', 'testemitanu', 'magoh', 'owenius', 'panzarella', 'cricco', 'yunhuali', 'nirmala', 'vara', 'setiabudib', 'multiparae', 'berendt', 'matricali', 'suzigan', 'scalling', 'microdiscectomy', 'barack', 'psychopharmacology', 'duban', 'roggen', 'procaccianti', 'rachwalska', 'immunocheck', 'gesamte', 'molinaroajmolinaro', 'leksell', 'polycythaemia', 'flacco', 'hamzaid', 'kosarev', 'ziogas', 'decocted', 'andreassi', 'kaul', 'actigraphs', 'shvartsberg', 'selman', 'kwe', 'arvin', 'wahadneh', 'kashiwabara', 'ccollege', 'komaba', 'sylvn', 'akalin', 'safgren', 'wildner', 'yongb', 'aorto', 'tunability', 'nasrollahzadeh', 'wirell', 'coppadoro', 'aglycone', 'ressection', 'neuropharmacological', 'askaa', 'salmi', 'gogenur', 'bourbigot', 'fessell', 'ragone', 'asf', 'oseni', 'eblagon', 'forchhammer', 'neurogenesis', 'zadeh', 'diel', 'meggs', 'chronbach', 'spillmann', 'mermin', 'honsawek', 'diethylene', 'berr', 'bevor', 'paulsen', 'visualizes', 'conotruncal', 'vorenkamp', 'randers', 'wakeup', 'tsaoa', 'carihant', 'yongcheng', 'edgertronic', 'jayanti', 'hlaing', 'bochna', 'kharatyan', 'zuurbier', 'suttner', 'gassler', 'bulbus', 'vaznaisieneo', 'klapheke', 'benneyan', 'maccauro', 'ogd', 'gire', 'omofoye', 'maxion', 'attapon', 'bonafonte', 'endoconcha', 'translevator', 'tuczek', 'pedf', 'anglen', 'arthroplast', 'davolia', 'aduna', 'claussnitzer', 'cqe', 'abdala', 'galadima', 'visnovsky', 'pdsas', 'dacamargogomes', 'comi', 'illkirch', 'hajek', 'usra', 'neurofiboma', 'analysedzed', 'eeles', 'agglomerative', 'andwith', 'parameteric', 'azami', 'hechingen', 'gortjes', 'kutsukata', 'marciscano', 'mengiardi', 'deformable', 'unscrutinized', 'yarnold', 'jwy', 'waddingham', 'koksoy', 'optokinetics', 'hlc', 'povoski', 'hayee', 'lega', 'ebcrd', 'mtg', 'dinitto', 'ratingsb', 'deidda', 'techn', 'breitkreutz', 'cravenb', 'hryniewicz', 'lipiecki', 'glycoproteomics', 'reyneke', 'brynberian', 'leche', 'ruanlong', 'urogynecologic', 'bloodwise', 'sonn', 'pastewka', 'schuur', 'anecs', 'experimentals', 'marnitz', 'aidr', 'polystyrenes', 'swinoujscie', 'jouvec', 'renovascular', 'tweens', 'karakawa', 'malegori', 'xhaard', 'autoflow', 'fridgeirsdottir', 'wieneke', 'sscs', 'pontrelli', 'nikkho', 'complicat', 'phenanthrene', 'suerbaum', 'yurchenco', 'rokyta', 'verlaan', 'maehlen', 'retreived', 'hosseiny', 'wappingers', 'laryngostroboscopic', 'sonneveld', 'taponen', 'nakhaie', 'sirchio', 'balboni', 'schelkin', 'materka', 'cherla', 'sharifa', 'zeidler', 'crannage', 'terjimanian', 'sotile', 'endoneurial', 'umb', 'trf', 'androulakis', 'mccarley', 'ttcgggttgcttcggataatgg', 'eko', 'bursitis', 'spanwise', 'haro', 'kronecker', 'andcolic', 'unmodulated', 'kotera', 'chartrand', 'virley', 'lml', 'multinary', 'phleboliths', 'microconstants', 'overwriting', 'zaccarioti', 'suplementory', 'zangardi', 'dspace', 'hilpert', 'cuol', 'kryptofix', 'uder', 'muzio', 'huland', 'bragman', 'truyen', 'labiod', 'venkaiyah', 'reeb', 'eld', 'bartal', 'montin', 'jigozen', 'kodani', 'transversus', 'herbinger', 'nonstaining', 'puryear', 'meller', 'bange', 'markou', 'antiemetic', 'nagesh', 'heikens', 'hrj', 'octanoate', 'groton', 'coggia', 'cgm', 'khachigian', 'marcone', 'kamimoto', 'annneurol', 'tagaras', 'leschka', 'ammerpohl', 'warrenc', 'enterohemorrhagic', 'stepleman', 'esurf', 'bodner', 'hepatocolic', 'martellini', 'bolejack', 'glucosamine', 'aretrospective', 'abscessed', 'czibere', 'dejonge', 'hemmelmayr', 'ampie', 'boirie', 'bowei', 'ratzeburger', 'matlabtm', 'xinhang', 'pandav', 'volcker', 'lymphoablative', 'mulle', 'dathe', 'workerfriendly', 'haltamo', 'triantafyllopoulou', 'krege', 'hengel', 'sabiston', 'sidak', 'katsuoka', 'indotestudo', 'sacchetti', 'carvernosa', 'pestana', 'icbg', 'fiebich', 'upadhye', 'schestak', 'radiopaedia', 'suuberg', 'inherence', 'piscitani', 'craney', 'arn', 'vakratsas', 'hasenstein', 'hamroun', 'capanni', 'zhixuan', 'berci', 'magnetohydrodynamic', 'tarva', 'murashige', 'periradicular', 'perihaematoma', 'relatice', 'pectus', 'cecilio', 'prsq', 'abbre', 'mogensen', 'biocatalyst', 'subspecialtyb', 'matronas', 'wijesiri', 'angervall', 'compler', 'zanni', 'gabapentinoids', 'bordbar', 'kopman', 'tangpricha', 'jabr', 'bangsberg', 'egberts', 'chakrabandhua', 'deff', 'lft', 'ccbs', 'hyperchromatism', 'ijpe', 'castranova', 'nonjudgmentally', 'comove', 'rivetta', 'karolien', 'arfelli', 'rhen', 'stroller', 'sattarkhan', 'nasex', 'invaginating', 'architected', 'hirngefabe', 'indovina', 'poromaa', 'kozyrskyj', 'endocyte', 'hamabe', 'labruyere', 'hugx', 'tys', 'rhinoscleromatis', 'weinhofer', 'dehisced', 'criminalized', 'meerbergen', 'bogdana', 'demaria', 'slnd', 'aknowledgements', 'mmsi', 'pcrp', 'rateneeds', 'semaines', 'bleses', 'pbmc', 'kaddourah', 'bianconi', 'fasano', 'zon', 'migliaccio', 'altaani', 'anthanthrene', 'husniye', 'grotts', 'keltai', 'siafaka', 'nswlec', 'madhuri', 'vanhegan', 'poria', 'rebrikova', 'thalassemic', 'coulombeau', 'gammill', 'fogagnolo', 'tavakolian', 'polychoric', 'pza', 'dierckx', 'rej', 'almario', 'pavlock', 'zlobin', 'extracolonic', 'noncommunicable', 'forsberg', 'ghoncheh', 'primigravid', 'angarone', 'sportarten', 'matouk', 'heymanns', 'muttik', 'pandaa', 'waha', 'msbetween', 'cvad', 'wempe', 'cmars', 'huvos', 'zadpoor', 'waibel', 'khemees', 'harro', 'xiaopenga', 'landfester', 'sivagurunathan', 'djennoune', 'staffan', 'pamphilon', 'adhesively', 'kemmling', 'kittles', 'alloantigen', 'videofluoroscopy', 'cottonoids', 'yag', 'kapp', 'anetumab', 'glasner', 'analytica', 'klankenmayer', 'rsst', 'namwat', 'frese', 'rito', 'hamann', 'epigenomic', 'intercorrelated', 'pampana', 'zakaria', 'pavelko', 'rnaseq', 'arboscello', 'kalgaonkar', 'tienush', 'lyazrhi', 'hertrich', 'aatthisugan', 'ferketich', 'pedicel', 'sabherwal', 'bozzetti', 'kortenhaus', 'dunett', 'pranayama', 'gerlag', 'adamska', 'iodometric', 'vanlommel', 'audios', 'goicochea', 'jonatan', 'ketelslagers', 'yurova', 'foglio', 'ozemek', 'yipp', 'feki', 'ccetir', 'kuckertz', 'kable', 'laugesen', 'yester', 'troeberg', 'mpct', 'isoeugenol', 'tommerup', 'vidhan', 'marguth', 'blastogenic', 'tunback', 'premade', 'ludovicianus', 'zisman', 'itorgjl', 'irreparability', 'mahjneh', 'lrbc', 'krumholz', 'nathens', 'goryakin', 'roehrs', 'terenghi', 'pengpid', 'antiinflammatory', 'luning', 'mladen', 'xrcc', 'mississauga', 'steinbuch', 'drisapersen', 'biris', 'malmborg', 'microst', 'pzfc', 'trifluridine', 'montesi', 'kamalakaran', 'laryngectomy', 'screwdevice', 'machd', 'romieu', 'liljencrants', 'aosmaniye', 'fasicular', 'respn', 'ngwene', 'pesch', 'befroy', 'shojo', 'monophil', 'villeminey', 'edls', 'villaverde', 'weidauer', 'behringer', 'kreinovich', 'schmeets', 'ayodeji', 'berror', 'boyarkina', 'dhartford', 'deelawar', 'vertebrobasillerdisease', 'charig', 'spittaels', 'gurentsov', 'ciarmatori', 'kuzmich', 'hady', 'curat', 'basavanagoud', 'rygbp', 'dargon', 'electrophysiology', 'ifinity', 'chagne', 'suurmeijer', 'asienforum', 'thaker', 'mdcmd', 'midsubstance', 'krijger', 'altounian', 'feasby', 'collodion', 'fleischli', 'videofluoroscopic', 'tatiparti', 'unobtrusiveness', 'cmedean', 'afss', 'corwin', 'lardinois', 'ollgren', 'lehrerinnen', 'multisociety', 'beveled', 'feider', 'kvale', 'hpst', 'cqmax', 'foell', 'garriboli', 'katlego', 'matsukawa', 'crystallins', 'fesil', 'shortres', 'martella', 'petko', 'mencarini', 'kathrin', 'geosci', 'almus', 'chumney', 'marengo', 'fuling', 'kombe', 'bisection', 'torracca', 'trimethyltin', 'ples', 'hittmair', 'lyseggen', 'lacrimal', 'bucal', 'vanhelder', 'linnetz', 'ridaforolimus', 'buttler', 'buckowitz', 'charinlet', 'dacvecc', 'convolve', 'autohct', 'hirotsugu', 'iaquaniello', 'haun', 'scattoni', 'kispal', 'cycler', 'solnes', 'poffenbarger', 'possibilioty', 'ihare', 'antipyretics', 'majmudaa', 'asthana', 'rauchhaus', 'trimethylbenzene', 'gtgcttgggcgagagtagta', 'acumed', 'jeene', 'tuteja', 'ploumen', 'ramco', 'behlaub', 'panahia', 'salinero', 'terc', 'norlanddxa', 'munita', 'periauricular', 'soveri', 'viechtbauer', 'andonian', 'refrig', 'murge', 'bouma', 'tanska', 'mclf', 'ortopaedics', 'ferla', 'vercammen', 'collagenopathies', 'mdo', 'selectioni', 'luecka', 'posada', 'kamali', 'volkovich', 'katula', 'ossifications', 'pugno', 'shapherd', 'byszewski', 'derivatisation', 'altoparlak', 'guenfaf', 'aledronate', 'uali', 'chiayi', 'valcke', 'auayporn', 'zikusooka', 'panu', 'bastas', 'apediatric', 'ipmns', 'ruweb', 'pavlik', 'ymkim', 'tierarztl', 'carpente', 'buttorff', 'ravichandra', 'isovolumetric', 'schildgen', 'norvell', 'bindiana', 'lagunoff', 'zattoni', 'depuy', 'menoury', 'geolani', 'sowon', 'unscaled', 'mantashyan', 'halmagyi', 'sundelin', 'dominick', 'monomethylarsonous', 'wurdinger', 'laqua', 'pooni', 'nonparaxial', 'vspl', 'mikail', 'mercatali', 'pehlivan', 'thorsteinsdottir', 'bordoloi', 'dilavore', 'langermen', 'ultrasonographer', 'niedrach', 'charosky', 'maheswaran', 'donaire', 'morphovolumetric', 'palczynski', 'gasdynamics', 'dorsocaudal', 'chami', 'piegas', 'scharber', 'swinkin', 'rvedvi', 'allotype', 'monoterpenes', 'gokel', 'meenakshisundaram', 'elkan', 'viviendas', 'koutroumpa', 'marja', 'futers', 'saturators', 'denco', 'bourdeaudhuij', 'gdept', 'chappity', 'melan', 'mietla', 'hsuchou', 'noraxon', 'matromarco', 'thawait', 'elouarrat', 'kuchinskaya', 'kataja', 'kuroda', 'ruptni', 'saucier', 'federmann', 'apheresed', 'generalov', 'fleishon', 'orfao', 'grobbee', 'guedin', 'etfb', 'neglar', 'isoxazolidine', 'akutsu', 'jsee', 'edwinraj', 'hortensiamor', 'ppdpaa', 'kivity', 'bioanalyzer', 'mocx', 'kgc', 'wamba', 'unpublised', 'tugwell', 'yoshinaga', 'conyon', 'jolasky', 'nachtmann', 'zhenxing', 'lewczuk', 'sfantul', 'trimethylolpropane', 'zabernigg', 'archulet', 'yijk', 'skriver', 'claustres', 'exscel', 'krasel', 'grabda', 'csis', 'profederlima', 'karine', 'reexposed', 'dodabalapur', 'molectron', 'wognin', 'tcrit', 'hcz', 'qubit', 'apranoa', 'marchandin', 'schneideri', 'zanetoni', 'sondel', 'kellermann', 'saltviga', 'calisir', 'vlbwi', 'wdb', 'torimoto', 'vasanthraj', 'eleuterio', 'polychemo', 'ozsvar', 'hadjibabaie', 'halum', 'hermitian', 'aeterna', 'pizzio', 'lindernauer', 'propstk', 'roswell', 'negnevitsky', 'gansser', 'bioterrorism', 'kornik', 'disabilty', 'camphausen', 'daniotti', 'fluoptics', 'guille', 'weisskirchner', 'tpvr', 'weizenbaum', 'renda', 'veillette', 'hvlt', 'savasci', 'sexspan', 'hisamitsu', 'sucb', 'perri', 'aromaticity', 'resynthesis', 'phoniatrists', 'szczot', 'schwarzenbacher', 'kassarjian', 'hosemann', 'autry', 'burbano', 'skoe', 'pigarro', 'kowey', 'psub', 'bodammer', 'subvesicular', 'troncale', 'temte', 'avanzo', 'hravnak', 'dinfectious', 'voniati', 'scianna', 'burggraf', 'pleurovenous', 'empirics', 'shioura', 'impactos', 'landmesser', 'kledzik', 'paczesna', 'seince', 'cinternal', 'vakif', 'welten', 'terracciano', 'cevher', 'rosiak', 'ischiorectal', 'cropp', 'hemothorax', 'noblelight', 'titainum', 'tanxi', 'facvsc', 'zacchello', 'tormin', 'bparameters', 'mmej', 'suppressions', 'tcheiner', 'tzschucke', 'megapixel', 'bikash', 'irch', 'mavi', 'fegoun', 'centrocytes', 'sona', 'tehvs', 'pgpc', 'thiels', 'liyifu', 'mehnert', 'barquet', 'eiaed', 'herreshoff', 'sabelnikova', 'wadhwani', 'litgs', 'horstmann', 'tuskegee', 'wiernik', 'otorhinolar', 'diatroptov', 'itagaki', 'mercelis', 'soverini', 'almogy', 'mugalur', 'repellin', 'agaggtctttacggatgtcaacgt', 'prca', 'polverelli', 'grimaldi', 'receivablesadjusted', 'matthys', 'buraczynska', 'sippy', 'veraguas', 'ferorelli', 'barbero', 'pmes', 'awad', 'rayudu', 'planavila', 'hcip', 'mikrochirurgie', 'chatzisarantis', 'khetchoumian', 'vaps', 'pediatrc', 'fpdetective', 'mongioj', 'vallecular', 'torrified', 'dioguardi', 'pigot', 'jayanteek', 'gaulard', 'supratip', 'oleophilic', 'cientifica', 'zazubovich', 'francilien', 'baukal', 'getnet', 'laufer', 'haime', 'eedi', 'moriarity', 'hmta', 'neuropathology', 'pappagianopoulos', 'augmentin', 'scorec', 'erretter', 'indexan', 'thommes', 'diachronical', 'cnhs', 'deaton', 'simonian', 'kozmenko', 'cannavo', 'dxittm', 'tilman', 'lobenberg', 'diisopropyl', 'abbaslou', 'speziale', 'proprietry', 'releaseability', 'sdhb', 'gharehpetian', 'scamming', 'tenaculum', 'chemokine', 'chougule', 'rehydrogenation', 'emrr', 'odriozola', 'balami', 'ensenauer', 'jelalian', 'blaner', 'kihlgren', 'scientech', 'gabbieri', 'exudates', 'alcidi', 'chloroplast', 'fundable', 'iskrov', 'vanoverschelde', 'periungual', 'ccompared', 'heyendaalseweg', 'salavtore', 'portocarrero', 'anupam', 'burghardt', 'sorlie', 'fiberwire', 'monoarthritis', 'symmetrising', 'garnero', 'verbaten', 'kamura', 'weinrauch', 'drewett', 'manibhushan', 'madaan', 'stamos', 'granulate', 'shrivastav', 'estudiantes', 'glycosaminoglycans', 'undecane', 'madamanchi', 'panditi', 'travaini', 'orbitrap', 'nlpalaskas', 'kusuyama', 'aooi', 'rdss', 'gerdeman', 'nishitoba', 'crevicular', 'tonolab', 'bgentamicin', 'peptest', 'wildenberg', 'ruimy', 'vindesine', 'pallavi', 'bartneck', 'abreaction', 'nadasdy', 'condat', 'aadepartment', 'ferrans', 'archetti', 'bufalini', 'tripoliti', 'delbanco', 'zillikens', 'powter', 'initio', 'bovie', 'bbwindi', 'practicle', 'smarc', 'rodon', 'espadero', 'jeng', 'rosaa', 'uvinhad', 'najt', 'edtv', 'bdipartimento', 'morsellized', 'maryroth', 'ravindranath', 'volokh', 'frangogiannis', 'ferkol', 'przybylski', 'vasilevskis', 'narine', 'peiqi', 'pterygoid', 'antiementics', 'shamsi', 'schuringa', 'shariftabrizi', 'pittenger', 'isoparaffins', 'rcsi', 'stebner', 'rachytherapy', 'glantzounis', 'jaewoo', 'hufnagle', 'abidallah', 'palamara', 'bfisheries', 'griendling', 'sirm', 'barroco', 'medizinische', 'elastics', 'klitz', 'respecitvely', 'luypaert', 'mehl', 'bastie', 'periodwhich', 'vogely', 'gruta', 'frizelle', 'reinitiated', 'kanel', 'munishwar', 'geroscience', 'voltarelli', 'glucuronidated', 'lonner', 'engber', 'kammoun', 'bossens', 'monoxime', 'lysimachos', 'fritzeen', 'sokmen', 'keven', 'xinwen', 'valco', 'assaghir', 'reblock', 'isoflo', 'mezzanzanica', 'metrick', 'bybee', 'romicat', 'walkiewicz', 'tayier', 'zhenc', 'schaeffeler', 'paavonen', 'tolhuisen', 'caretta', 'bigliolib', 'turac', 'corrugators', 'stensel', 'pauciullo', 'myrian', 'goffar', 'francephone', 'berlingieri', 'hermas', 'opbroek', 'kiuchi', 'atin', 'khera', 'rescaling', 'caprini', 'allameh', 'thiesen', 'alcamo', 'mcguffin', 'agneta', 'infaction', 'hilfinger', 'gastroplasty', 'trabucchi', 'mulpuru', 'bracciolini', 'slanger', 'annala', 'sitinamaluwa', 'imade', 'vogiatzi', 'propio', 'sabde', 'hagel', 'delmo', 'badshah', 'klann', 'usakli', 'sreerama', 'darinskas', 'absorbant', 'bubert', 'becht', 'vergouwen', 'warneri', 'agovi', 'staminali', 'siffert', 'fujikawa', 'univariately', 'moelle', 'lmna', 'prajogo', 'mediat', 'rubertsson', 'olek', 'thermoelectric', 'gcod', 'dorkin', 'microchannel', 'risalvatto', 'psagot', 'matsukov', 'fechada', 'saraff', 'gehirnen', 'sampleselection', 'photopeaks', 'cintia', 'mahmassani', 'hongzhuo', 'githuba', 'multinodular', 'cmelak', 'consultantb', 'spronsen', 'dgk', 'kester', 'ashuntantang', 'achu', 'yarden', 'lisocabtagene', 'franger', 'nabaweesi', 'downtrend', 'schrader', 'hoefer', 'cavaggioni', 'balasingham', 'dmicic', 'liebl', 'nann', 'mcsweeny', 'boukerche', 'octahydrotriborate', 'boltes', 'kalinauskas', 'alijan', 'ttgcactccactctgggca', 'borgatti', 'wust', 'detmar', 'pludowski', 'belel', 'statisticsfinland', 'mahillo', 'jeniohyoid', 'charusiri', 'converstional', 'mahboubi', 'mukai', 'chanb', 'sandell', 'mahermounib', 'lumboperitoneal', 'uvdp', 'theodorou', 'neisseria', 'simperl', 'kokkonen', 'rothengatter', 'hoeben', 'nacada', 'nanoassemblies', 'lefer', 'abeler', 'ghodbane', 'erfassung', 'gunnlaugsson', 'edico', 'appaturi', 'rehani', 'blais', 'alankaar', 'belhaj', 'oncocytomas', 'konsolakisa', 'pylypenko', 'goutam', 'ferlito', 'sutterella', 'ekani', 'sankowski', 'marcacci', 'primips', 'palmero', 'progar', 'shirtliff', 'sulfuretted', 'buonaguro', 'tejedor', 'qki', 'invtqt', 'zhamu', 'madajka', 'pasqualone', 'dysphony', 'sterzing', 'changmai', 'canovab', 'acesion', 'likedin', 'protocollo', 'tamplate', 'zachrisson', 'halogenated', 'umebayashi', 'dermatomyositis', 'gatidis', 'hommel', 'supplementations', 'spectr', 'ieice', 'jej', 'xoh', 'dorshimer', 'microfinance', 'baygan', 'gelbgeider', 'wellek', 'schrebler', 'colosimo', 'paiz', 'ashforth', 'erlenmeyer', 'halappanavar', 'sheptane', 'sfax', 'romosozumab', 'dutp', 'dauriz', 'mennonite', 'hager', 'mto', 'qinhuai', 'lukehopkins', 'ultraminimally', 'tgcatctggcgtctacactg', 'pretreament', 'helicis', 'monopolar', 'microlaryngoscopical', 'tesque', 'lhid', 'kakolyris', 'kvitastein', 'nefrol', 'isakos', 'korte', 'michet', 'bentrup', 'pihusch', 'pelargonio', 'apml', 'permissioned', 'fatemeh', 'dsahani', 'ivanovskikh', 'zirlen', 'nondetrimental', 'napenas', 'meisterernst', 'faragher', 'cayacs', 'nipaam', 'jarvinen', 'neupane', 'wieseke', 'fluoroazomycin', 'hydroxyethyl', 'apostolos', 'antonova', 'argininosuccinate', 'vinclozolin', 'deneke', 'vallabhajosula', 'emblica', 'mcnamme', 'dynamicity', 'onufer', 'evnp', 'jywoodcock', 'siloing', 'leinoleic', 'cctgcctgggtgtccaaatg', 'susek', 'nurudeen', 'whererepresents', 'stitzenberg', 'kuijpers', 'azarmi', 'zmerli', 'zxpan', 'hockenbury', 'cihr', 'drnaveenvmmc', 'lsorli', 'esbjerg', 'dslnb', 'hypoalbuminea', 'endopeptidases', 'llatzer', 'cebotari', 'gifa', 'contadini', 'hiruni', 'muehlenbachs', 'goral', 'guinovart', 'hoberman', 'komarow', 'interrelates', 'parasitemia', 'gersak', 'hatswell', 'rantonucci', 'crisprs', 'andidentify', 'weekers', 'tacelli', 'berjawi', 'longhair', 'komabayashi', 'turkes', 'arsenate', 'infratec', 'viprakasit', 'sifuentes', 'fhackensack', 'currall', 'cassez', 'aac', 'sybing', 'balezdrov', 'fahy', 'hattab', 'semiotica', 'uremic', 'jayaswal', 'anumbers', 'waarsing', 'interdigestive', 'boshuizen', 'wakihara', 'airwway', 'putensen', 'mukkur', 'faradic', 'omiatek', 'whgrnp', 'aslh', 'zhisu', 'ribuot', 'henni', 'blaiseb', 'twl', 'propene', 'uvula', 'ozpinar', 'chowdhary', 'siakavelas', 'macris', 'abbi', 'suzan', 'recht', 'waldenstrom', 'garakani', 'michonski', 'psychonomic', 'liljencrantz', 'weizhi', 'chrng', 'mcghan', 'lesiuk', 'translumina', 'icba', 'tapad', 'kegley', 'simuwelu', 'pelloux', 'immunoregulation', 'dmce', 'yalan', 'tmcginn', 'klutke', 'abdullayev', 'taichung', 'multilobulated', 'losmapimod', 'nonselective', 'kalandadze', 'fungoides', 'suaid', 'gruver', 'lintu', 'hariyanto', 'ttn', 'luiss', 'thierens', 'naar', 'kudchadker', 'fesquet', 'gogoi', 'pseudonymizing', 'simpfendorfer', 'romaniello', 'vivekanantham', 'preoperativd', 'kunentrasai', 'fkey', 'vermassen', 'monik', 'clayes', 'hatano', 'hanajima', 'getmeanfromdb', 'breedon', 'ericzon', 'chason', 'winterrowd', 'predictible', 'assistances', 'shujin', 'querol', 'krontech', 'histiologic', 'jayman', 'stenosed', 'plyometric', 'facchini', 'huoxiang', 'plastsurg', 'cisterna', 'tunghai', 'amoebiasis', 'bafaqeer', 'demx', 'familiaris', 'whitside', 'vaic', 'zingone', 'hundahl', 'faquin', 'affordance', 'ohkubo', 'rpfs', 'jakobstad', 'ubct', 'wijsmuller', 'perfraction', 'canhoto', 'lnhdl', 'dommelen', 'neuruppin', 'istics', 'moraleja', 'jornal', 'damann', 'vusm', 'sbine', 'xihh', 'clob', 'esthappan', 'oloff', 'debelder', 'komaki', 'nmfc', 'antagonises', 'leuzzi', 'screentb', 'ballsports', 'hanske', 'izudia', 'moride', 'diso', 'bichat', 'vlc', 'wurr', 'papasian', 'alejandra', 'brux', 'gesendet', 'smego', 'bjorkstrand', 'csirt', 'bindal', 'poissy', 'cdaf', 'opiela', 'jaipe', 'amzin', 'eplets', 'pectinase', 'karyopyknosis', 'spannagl', 'chelvayohan', 'batwa', 'operatingcycle', 'unruptured', 'egdell', 'biocl', 'brandywine', 'alphafoetoprotein', 'rozenfeld', 'makis', 'amarillo', 'chelydra', 'durnwald', 'mehyar', 'sexuell', 'pacchetti', 'snathosh', 'nianzu', 'sissani', 'fasion', 'ringgren', 'midftoot', 'ibiebele', 'piercings', 'asokkumar', 'malke', 'sidiropoulos', 'fibularis', 'xinhe', 'purulence', 'manpreet', 'aubert', 'sactual', 'lamchahab', 'tribollet', 'vajo', 'boramae', 'krishnamurthia', 'stefansson', 'mangla', 'cryomicrotomy', 'corporospongiosal', 'ufuk', 'phoha', 'orabid', 'mullington', 'carrubbia', 'cgaaggctgtccctttgtatt', 'gopcabe', 'eukel', 'videography', 'nagurney', 'schuffler', 'vvi', 'jenness', 'eutech', 'maines', 'smvpthongsna', 'dawsonedwards', 'funiversitat', 'balamuth', 'baijun', 'parelkar', 'qutpra', 'radiometals', 'changliang', 'prstkc', 'bufalino', 'bankova', 'groell', 'fenard', 'collaud', 'menarcheal', 'vakoc', 'jullien', 'aconsiderableresult', 'killinger', 'honza', 'mrecist', 'aegerion', 'teigen', 'phosphoprotein', 'encephalitozoon', 'iordan', 'sterenczak', 'statistisches', 'khon', 'sklorz', 'craemer', 'vukmirovic', 'mboodhwani', 'channeling', 'incus', 'wherewith', 'prattichizzo', 'felger', 'reliabibility', 'congenic', 'hetzer', 'anesthesiological', 'hydrolyses', 'subscripted', 'pasick', 'getaways', 'taeklee', 'hypoergy', 'sokalski', 'imidate', 'stabilizations', 'gramza', 'benvenutti', 'immunoproliferative', 'hasegawae', 'rilm', 'unaccepting', 'nakata', 'ngsa', 'sockel', 'hungerer', 'lunjoulo', 'aschwanden', 'subitem', 'rossiny', 'shcherbakova', 'hawellek', 'vangala', 'alaeddini', 'pissuwan', 'vagelos', 'cussenot', 'fedex', 'yagdi', 'gathany', 'inmunohistochemistry', 'hirshfeld', 'milenkovic', 'salisburylaan', 'polysulfides', 'koguchi', 'rovenstine', 'kolhe', 'hyunseok', 'fiuiuj', 'griseofulvin', 'zakharia', 'pedisi', 'eustermann', 'lpn', 'abadeh', 'capacitated', 'hradiotherapy', 'khadaroo', 'transshipment', 'ossoff', 'gemcitabine', 'elovainio', 'dubinin', 'videto', 'transarticular', 'ananth', 'undergradaute', 'sutcu', 'arntz', 'endomysium', 'wermer', 'goepferich', 'mird', 'vansbro', 'pallidus', 'zajarias', 'bedrest', 'chosewood', 'halasi', 'imaizumi', 'bekarevich', 'nucleophilicity', 'echogenicity', 'potentiometry', 'danggui', 'kinga', 'rwjuh', 'etnier', 'hemorio', 'sbpmean', 'ensail', 'sabourin', 'eryol', 'dorsch', 'xinjun', 'meeus', 'oppedal', 'granda', 'posttest', 'vaienti', 'patild', 'pajor', 'mcwhinnie', 'hvoo', 'aggaa', 'nsdi', 'thiocarbamide', 'serment', 'capnograph', 'teactor', 'pioglitazone', 'bassioni', 'transmuconic', 'nanozymes', 'gundermann', 'baixiaob', 'westaby', 'interventionsto', 'vnl', 'tsilidis', 'pcia', 'taie', 'mmia', 'huong', 'orel', 'damha', 'kyriakidis', 'dihydroxyacetone', 'phosphomolybdate', 'thumar', 'salcedo', 'noviello', 'ferghalmcverry', 'diacinti', 'puett', 'negroni', 'virag', 'thruvalla', 'verhamme', 'endovasculaire', 'stelken', 'comella', 'daocheng', 'clz', 'actas', 'endodoscopic', 'briena', 'hershko', 'sunym', 'karasaki', 'asbury', 'styslinger', 'marziani', 'elbadawi', 'uniprot', 'gaaaaggtcagttccccaaga', 'capitanio', 'peptidoglycan', 'cormier', 'inhixa', 'mechelli', 'mirzahosseinian', 'kakarla', 'cystatin', 'zuhorn', 'talbo', 'archuleta', 'imine', 'pratical', 'ggg', 'dwerryhouse', 'magentic', 'marroni', 'chdc', 'binjiang', 'spelsberg', 'dilators', 'latour', 'hexahydride', 'legalese', 'mastoids', 'testbed', 'isildak', 'viberti', 'chavarro', 'worldviews', 'regurgitations', 'accu', 'liistro', 'schaison', 'risau', 'dahlof', 'shterenberg', 'navicularis', 'xujj', 'turyakira', 'kendoff', 'plasterk', 'chmiel', 'hiroto', 'polit', 'riecken', 'franic', 'shivananda', 'dlikelihood', 'dilorenzo', 'jellinek', 'dsbs', 'bacteroidetes', 'hoogeman', 'isgor', 'jianfeng', 'freetext', 'abdelfettah', 'schoenenberg', 'saxman', 'qingyuan', 'heitjans', 'parasitological', 'lipoti', 'bragadiru', 'preinfusion', 'argeso', 'rhinolalia', 'hnsdi', 'emsma', 'santodonato', 'phonvocol', 'harikesh', 'jhepatol', 'maroto', 'pinsky', 'derclec', 'gilotra', 'laeken', 'zeeuw', 'kristjansson', 'marmar', 'plasties', 'pallares', 'ashinuma', 'flir', 'fdes', 'sukumar', 'khouja', 'pulleri', 'kibel', 'starita', 'cranioplasty', 'grafenstein', 'diaa', 'ahypothesis', 'bedair', 'damiao', 'aradiologist', 'montenegroa', 'rahimia', 'deshielded', 'toilsome', 'aym', 'noly', 'cheungpasitporn', 'emissive', 'nawafune', 'ruzsics', 'consumptiona', 'neurofibromatosis', 'cuiying', 'vourliotakis', 'skalidaki', 'hemicerebral', 'thorup', 'baish', 'biaofeng', 'elvander', 'rakitin', 'brastianos', 'rekha', 'muhad', 'btx', 'caprine', 'tstatistics', 'sclerosed', 'maataoui', 'wojenski', 'velmurugan', 'barona', 'vbjh', 'kongbjpkong', 'mandaokar', 'reyella', 'blondeel', 'kouwe', 'delair', 'annich', 'lauze', 'puckowski', 'codecademy', 'jian', 'shaiu', 'indigence', 'pinakapani', 'tmds', 'sapropterin', 'calcarine', 'chalcogen', 'sporulated', 'cricoidal', 'phenomenons', 'mounton', 'ambul', 'pernot', 'mizo', 'lakshmikanth', 'mehreza', 'tanizaki', 'katsuto', 'herzlia', 'klopocki', 'stavrakas', 'gururaja', 'chatzis', 'ennedy', 'youden', 'karuppali', 'osadnik', 'mdixon', 'revesz', 'sterud', 'shovanc', 'ghaedamini', 'ahrenhoerster', 'olivecrona', 'hendriksen', 'rumohr', 'evehart', 'kucharczyk', 'granzierai', 'midv', 'valiquette', 'untabulated', 'heerstr', 'improvment', 'fetka', 'kerkhove', 'sainani', 'demetriou', 'miciura', 'souvatzoglou', 'gandjour', 'remodellers', 'oteyza', 'zimbelmann', 'bonanome', 'bencke', 'daoli', 'espen', 'almehmi', 'rescaled', 'eiberg', 'meynert', 'gojo', 'ifteme', 'gua', 'sistemistica', 'osteodermopathique', 'mhlw', 'cappuccio', 'takeya', 'bandelier', 'noncontiguous', 'ncbfl', 'ullah', 'fomenko', 'eubanks', 'mucksavage', 'gallego', 'baqui', 'euerle', 'aillaud', 'abulaban', 'chinala', 'areskog', 'beaber', 'runeson', 'prominences', 'countertop', 'piscataway', 'rasoulian', 'ciciliano', 'polyarthralgia', 'tlhakoc', 'daclama', 'prola', 'dragomirescua', 'koesslbacher', 'xenobiotica', 'guigue', 'bureu', 'halstensen', 'ranimustine', 'lasserson', 'embery', 'ostgard', 'katsuda', 'flikweert', 'hufner', 'wdns', 'kundel', 'erhan', 'chongyang', 'famautologous', 'mapcheck', 'steinhubl', 'biolincc', 'zhangxinke', 'ecml', 'rodman', 'deiseroth', 'faccinetto', 'sekizkardes', 'strenghtens', 'bosetti', 'jihyun', 'mobidity', 'stenman', 'baltagi', 'jensborg', 'khairutdinov', 'zzz', 'claessen', 'okutsu', 'rikkonen', 'englewood', 'adipic', 'coccygodynia', 'underreported', 'yesb', 'mandez', 'croal', 'wahres', 'knowl', 'lagony', 'mokpo', 'gowik', 'catanzano', 'kanaoka', 'hachamovitch', 'vlastra', 'chaowenb', 'vasiliki', 'recon', 'devlieger', 'landen', 'palumboc', 'minjoz', 'jaar', 'sciandra', 'suriapparao', 'elhakim', 'nager', 'primovist', 'bottger', 'cztsse', 'glomerulonephritis', 'gosmann', 'esenwein', 'nta', 'zaier', 'zinkler', 'jibb', 'rimando', 'rathjen', 'hinz', 'pozetti', 'kabak', 'mykletun', 'shiranmb', 'lertmaharit', 'morafka', 'nce', 'wallstent', 'petruzzello', 'applicablec', 'gulaj', 'junqueira', 'cchina', 'shlens', 'haizheng', 'mopso', 'panknin', 'batomic', 'nicomp', 'sharbaugh', 'godino', 'kaploon', 'zanforlini', 'inframalleolar', 'atlantodental', 'menga', 'forestier', 'thayssen', 'weimo', 'iop', 'kolesova', 'aq', 'rudra', 'bulat', 'aneshtesiologists', 'kapphahn', 'musculoaponeurotic', 'adelgaiz', 'kidima', 'supragingival', 'rrde', 'urasoe', 'shamsipur', 'prechemotherapy', 'hemilaryngeal', 'visone', 'microneurography', 'sgp', 'woloschuk', 'toka', 'clofarabine', 'sarabesin', 'racemosa', 'kudryshov', 'kudoa', 'davierwala', 'hartsell', 'haaga', 'hysteroscopic', 'battaglin', 'rebuenoa', 'ashtari', 'planel', 'macan', 'haben', 'hillmane', 'ethnobotany', 'shiroyama', 'uyguna', 'bonacci', 'gastroenterolz', 'hyperestrogenism', 'slooff', 'gabritsch', 'rugarli', 'changyuan', 'actb', 'eizai', 'bioadhesive', 'decidual', 'hornbuckle', 'aljadhey', 'potterat', 'ytterbium', 'schacke', 'eslava', 'laverdiere', 'pwmigm', 'spex', 'tekce', 'manto', 'saindane', 'srfs', 'reptilienpraxis', 'molmed', 'kohlenberg', 'mushlin', 'gpl', 'pedagog', 'muroff', 'reyesd', 'romanach', 'preselected', 'proqol', 'cooccurrence', 'trabulsi', 'alzubaidi', 'experto', 'characterisitcs', 'nanofuel', 'lagyngology', 'karatasakis', 'ferigolo', 'tokiwai', 'inexistent', 'siswanto', 'amelang', 'koerner', 'distractive', 'shuangkun', 'unangenehm', 'koruk', 'transfibular', 'jinno', 'dermoscopic', 'aleman', 'siebel', 'alguns', 'sayad', 'papayannidis', 'lyndawilson', 'muhammet', 'adenoviruses', 'ganetsky', 'sangsterb', 'gindina', 'nestin', 'lvw', 'haarr', 'tebes', 'delitto', 'bestavros', 'lauryl', 'drawning', 'cherifi', 'variableshows', 'ramified', 'loppini', 'weickert', 'vilpas', 'portugali', 'graefes', 'rupr', 'flexures', 'digamma', 'runup', 'lgbtq', 'fagard', 'hezarjerib', 'zulf', 'wahli', 'darrah', 'nanofluids', 'lordkaew', 'oppeltz', 'bempiric', 'livedoid', 'altay', 'msebele', 'dinnebier', 'nienhuis', 'polymeneas', 'tyuterev', 'vandersluis', 'solga', 'schurr', 'salivarius', 'hofbauer', 'salatino', 'imagenet', 'pietrobon', 'jalovaara', 'hernlund', 'badjah', 'radioligands', 'krisman', 'seborg', 'deyhim', 'crowdsourcing', 'emj', 'eiatotal', 'waldeyer', 'nathanj', 'tubuloglomerular', 'embryopathy', 'rohtomo', 'cricinfo', 'yangchin', 'mohiddin', 'sobhan', 'angiograms', 'lnmo', 'resti', 'yanta', 'bolden', 'tricobalt', 'psychometricization', 'zoll', 'palkonda', 'bsidney', 'pergolesi', 'chrysoscelis', 'tdm', 'guessens', 'santanam', 'andreone', 'dokucu', 'burtscher', 'vitalizing', 'phthalates', 'apin', 'atorvastatin', 'kippenbrock', 'pcttotopt', 'esus', 'wangdd', 'zmistowski', 'bencsatha', 'shengyonga', 'semaphorin', 'sparling', 'gemplots', 'deoxygenation', 'usamp', 'parman', 'ozluoglu', 'lyophilizing', 'fenestrate', 'haochuan', 'aoshanwei', 'jello', 'meijler', 'goldszmidt', 'communic', 'faver', 'vuv', 'canellas', 'tsoutsoura', 'rostia', 'aveiro', 'csbader', 'dompmartin', 'dabscheck', 'hcld', 'nkalubobjuliusnkalubo', 'qssa', 'rougraff', 'tatarskiy', 'cefazoline', 'piratvisuth', 'adriat', 'holinka', 'kierans', 'sauver', 'dhepe', 'golimumab', 'paech', 'comorbid', 'brayford', 'fintelmann', 'haagen', 'dhital', 'manongi', 'bellacasa', 'teklad', 'vangoethem', 'ortec', 'clusteringmethod', 'mdds', 'vaneycken', 'katsimpoulas', 'maoe', 'nutriomics', 'atccatcatggctgatgcaatgcg', 'prestwood', 'mirs', 'laninschegg', 'wahn', 'aacfasa', 'palis', 'santajit', 'sofu', 'jud', 'agerstrand', 'sabetello', 'asemenov', 'rioux', 'usbiological', 'saiseikai', 'rinker', 'daubs', 'ninds', 'noemi', 'stanje', 'angularis', 'couvert', 'bowser', 'kellenberger', 'dpe', 'texeira', 'uchaker', 'elementar', 'cootes', 'rutkove', 'tenri', 'doyal', 'ganguli', 'ojile', 'irzyk', 'pavlin', 'evaluando', 'lowhagen', 'ucmak', 'heegaard', 'tjia', 'ribatti', 'hokimoto', 'benzophenone', 'miserandino', 'terhaar', 'sarl', 'cerwinski', 'tjosvold', 'frotzler', 'orig', 'mullane', 'shuangying', 'blantz', 'nasution', 'fuser', 'laiyongrong', 'stathopoulos', 'methylthiosemicarbazone', 'cmft', 'lioukas', 'rusvai', 'szulkin', 'utsinger', 'haaf', 'cyrotherapy', 'gready', 'panjeshahi', 'woc', 'iacangelo', 'goesling', 'kleinhans', 'psychosoc', 'zrull', 'thryonomys', 'henan', 'spelle', 'blacher', 'discolor', 'leafblad', 'rademaew', 'hydroalcoholic', 'servet', 'fechter', 'longhua', 'kolsarici', 'mdi', 'dntp', 'morcellation', 'dekocker', 'vestin', 'akabame', 'kreibich', 'hammouch', 'truxima', 'labban', 'menozzi', 'mns', 'roadmapping', 'giwaxs', 'ocup', 'unreated', 'striggow', 'rgq', 'sarathi', 'strouhal', 'altundag', 'tridentate', 'kitta', 'sterpin', 'attimarad', 'schildt', 'windseaenergy', 'oettl', 'wanggg', 'arcmap', 'equilibrative', 'hartranft', 'tsanta', 'jyoussef', 'torabinejhad', 'sahbaee', 'golestany', 'brightspeed', 'sanitaire', 'choa', 'giovangigli', 'underreact', 'representability', 'vicina', 'urbonaite', 'drenowatz', 'vixt', 'dwuya', 'kassis', 'bajcsy', 'harbert', 'kither', 'heatmap', 'benidt', 'gitte', 'freke', 'combustions', 'osterlund', 'palomba', 'fluoroquinolonec', 'lazzaro', 'arene', 'seleka', 'resamples', 'szymanski', 'vanrell', 'thalami', 'ohtori', 'hibbett', 'molstad', 'gilmar', 'nafarm', 'varanasi', 'abos', 'bauckland', 'cordovani', 'antipsychotics', 'roudier', 'spernat', 'intussuscepted', 'dinant', 'maeo', 'jiabiao', 'inertias', 'mozer', 'tunio', 'ballane', 'qacc', 'spirtos', 'bosseler', 'leitner', 'biaglow', 'koshiyama', 'demarteau', 'lyapuonv', 'heterocycles', 'hilmarsdottir', 'rasic', 'eribaum', 'sbm', 'rezaeian', 'sakaida', 'merguerian', 'ceascan', 'martaindale', 'fibromyalgia', 'kornev', 'chylkova', 'mior', 'pxl', 'misericordaie', 'therascreen', 'czerniecki', 'banpodaero', 'panchani', 'bouarissa', 'haberal', 'gluteal', 'williamon', 'zawodzinski', 'oncosexuality', 'cerofolini', 'hpe', 'barbay', 'postlaan', 'mechanoceptive', 'akaji', 'prediger', 'autologus', 'delurgio', 'tavare', 'recollapse', 'perivoliotis', 'ratnasamy', 'zacho', 'gropp', 'oefner', 'dralbardini', 'macrolide', 'bemmel', 'sscd', 'berestein', 'mlis', 'bandler', 'fusetti', 'abbruzzese', 'ragaini', 'psns', 'loevenbruck', 'toxoid', 'angscmom', 'roessingh', 'nakache', 'heppa', 'muskelsvindfonden', 'sharrard', 'vedin', 'wandt', 'tinago', 'eyer', 'sssr', 'chariyalertsak', 'dusseault', 'fichera', 'bifacial', 'nonteaching', 'otegbeye', 'rtk', 'neurologico', 'audisio', 'certificant', 'sheshmani', 'zighelboim', 'nanoelectrocatalysis', 'tlbh', 'medullaryveins', 'vukina', 'furtherly', 'sakadzic', 'setia', 'burtt', 'pavms', 'dextrin', 'mellit', 'glovsky', 'soussan', 'twims', 'hadway', 'sistemic', 'spielmanns', 'ferdaous', 'pdcu', 'microinsurers', 'resequencing', 'wellhoner', 'cueva', 'angelini', 'nieuwenhuis', 'protamines', 'hagg', 'mewton', 'corella', 'pednisone', 'sotiropoulou', 'jahazi', 'abiraterone', 'lambregts', 'stephans', 'pcps', 'nucifora', 'mofid', 'staph', 'kerkhoff', 'vainio', 'rubinasalam', 'kharodawala', 'bpe', 'arpit', 'noneof', 'kutay', 'haymart', 'gleason', 'roelofse', 'bedel', 'spijkervet', 'balena', 'jurkutat', 'bresident', 'speedyields', 'ekarolinska', 'zwish', 'boerse', 'fertilite', 'thiazolidinedione', 'castoldi', 'harun', 'marinkovich', 'tatsuo', 'cmcdonough', 'mauk', 'mfw', 'grah', 'deloia', 'skalli', 'verir', 'aboulhosn', 'pseudopapillary', 'radaid', 'ladmean', 'commisurotomy', 'dcognitive', 'tierkliniken', 'stournas', 'buzdin', 'tuukkanen', 'babenko', 'desjeux', 'xflame', 'omaru', 'puc', 'mutrie', 'beovic', 'kneser', 'edinger', 'celestone', 'alsadeq', 'deliveliotis', 'taveras', 'electromobility', 'crbsi', 'origitano', 'marui', 'hypoplasia', 'shuen', 'hashtag', 'nmk', 'takanashi', 'karamana', 'terbutaline', 'vargaasz', 'shadlou', 'fraunhofer', 'welgene', 'dermatovenerologist', 'ablasibai', 'poudrier', 'dtrax', 'casalino', 'chomitz', 'zuberi', 'maranets', 'muscogiuri', 'cytokinesis', 'jstor', 'tianqi', 'lella', 'kateros', 'hongyuan', 'biolappl', 'afri', 'sunstein', 'omnp', 'eremo', 'beckerich', 'endoaortic', 'rekommendationer', 'vitala', 'inacap', 'assavapokee', 'trichostatin', 'ridgers', 'docetaxel', 'zhiyuqian', 'ryd', 'drenaige', 'jetan', 'nonuniformly', 'kilby', 'subfascially', 'uniformlly', 'vedani', 'xiaojun', 'facupuncture', 'empagliflozin', 'heroux', 'eltorky', 'capucho', 'fridsma', 'leukemianet', 'alishaq', 'farbenempfindungen', 'oraby', 'ogunsina', 'baustralian', 'abaci', 'akyildiz', 'bhargav', 'midparental', 'mjc', 'simner', 'vathulya', 'lemer', 'harke', 'gruop', 'turkstra', 'demartino', 'electrolaryngographically', 'colquitt', 'utrankar', 'extraarticular', 'mirey', 'orlenko', 'slovenj', 'itoga', 'goldani', 'maschietto', 'peipoch', 'alcianophilia', 'mansor', 'kanthou', 'electroreduction', 'kleinsasser', 'hypometabolic', 'vesivirus', 'grigolo', 'uptodate', 'missana', 'normon', 'msagati', 'ardel', 'harjola', 'zybek', 'coinfusion', 'norcini', 'sevoflurane', 'gharacheh', 'katsh', 'pashna', 'coffice', 'bleomycins', 'luhmann', 'quantizeris', 'geva', 'arteriograms', 'uro', 'dongyang', 'bera', 'vahidi', 'wattigney', 'kidwai', 'overcompensation', 'menacwy', 'crtieria', 'hendeld', 'lndr', 'rietberg', 'lahdensuo', 'zannini', 'wufei', 'acromion', 'riekerc', 'nucleophile', 'sloven', 'sassenburg', 'pawlish', 'irtyuga', 'kaneoka', 'mkv', 'thamerkassim', 'bilaniuk', 'minnerop', 'schwannomas', 'hayn', 'goardon', 'aptamers', 'warnecke', 'lrandom', 'itaq', 'smanik', 'plocek', 'daskalov', 'thorstad', 'jaing', 'nezar', 'trypin', 'subepidermal', 'psychophysiologic', 'fiujuj', 'molecularl', 'unstented', 'ilc', 'manninen', 'tevi', 'wenjuan', 'kijeller', 'rcaap', 'siahpush', 'vajda', 'paniccia', 'fpm', 'nonlife', 'arthrofibrosis', 'thoulouzan', 'chavanb', 'linb', 'striatum', 'twilens', 'plasmalyte', 'spair', 'kiewiet', 'mazar', 'randsdorp', 'degeratu', 'belzberg', 'parvus', 'schuettfort', 'kalrad', 'extirpative', 'jizhao', 'gleim', 'faggiani', 'bratchell', 'sakimoto', 'nephrologists', 'debois', 'elnozahy', 'chaharbakhshi', 'topcat', 'vnpt', 'bagle', 'anesthesiologist', 'itswele', 'pinard', 'zharkova', 'atten', 'dajiubao', 'aluminothermic', 'guludec', 'saghazadeh', 'zhengling', 'chyrka', 'howieson', 'recalculate', 'bentivoglio', 'favoretto', 'girault', 'prvubettger', 'toceranib', 'fenghuayulu', 'parmelee', 'acmge', 'cprivate', 'lipiodol', 'foltete', 'teraguchi', 'glueckauf', 'ltcf', 'lowess', 'labreuche', 'resectional', 'microatheromas', 'huangliur', 'joea', 'fontanelles', 'ppos', 'diskey', 'diloy', 'bjurstrom', 'penia', 'cobanoglu', 'unsuspicious', 'styrkarsdottir', 'sallum', 'lundie', 'cheona', 'rafanelli', 'gangadhar', 'suborder', 'aksana', 'alali', 'hhes', 'lonlay', 'bekkers', 'aircrafts', 'yakimov', 'morellec', 'thalau', 'xiedh', 'nyun', 'cylindric', 'hoodb', 'lohscheller', 'menshawi', 'gonsebatt', 'kuligowski', 'donkervoort', 'raub', 'cottman', 'varn', 'keidar', 'advisee', 'sirgy', 'bihao', 'mdac', 'alliston', 'arthrograms', 'diep', 'ananalysis', 'spagnuolo', 'ramee', 'tujunen', 'hyperpigmentations', 'doaa', 'scialabba', 'adipokines', 'nocs', 'msda', 'talboom', 'serranob', 'irpr', 'hepatopetal', 'sestan', 'weinkam', 'disponible', 'mullikin', 'reisman', 'oudiz', 'exostectomies', 'egrf', 'hydrindantin', 'xuepingb', 'destaerke', 'newbould', 'locander', 'cribrosa', 'fmiso', 'ljh', 'galeandro', 'awhich', 'diepolder', 'hydrogr', 'radiatus', 'wijkstra', 'pluzanska', 'phmb', 'kojodjojo', 'likability', 'rightillustration', 'bryl', 'honors', 'uitenbroek', 'shuhaiber', 'feindel', 'prinslow', 'shann', 'bernardes', 'ruperao', 'tatlisumak', 'professorc', 'teta', 'flokas', 'picu', 'musikhochschulen', 'naestved', 'chinet', 'pediatrician', 'maenner', 'hodis', 'cuker', 'lakiotis', 'nanoliposome', 'percieved', 'santora', 'tzilinis', 'pseudowords', 'oomen', 'krm', 'needlelike', 'glute', 'eminience', 'holmang', 'pliskin', 'centerlines', 'zeradjanin', 'kachrimanis', 'lowea', 'methylfuran', 'salopek', 'mccredie', 'conjugating', 'wachsmuth', 'onedimensional', 'maksoud', 'pietrosimone', 'mittal', 'prednisolonee', 'tasgetiren', 'hysterosalpingography', 'krack', 'liubin', 'bernink', 'andraus', 'racher', 'kadokura', 'massarelli', 'preexistent', 'sakamato', 'rkc', 'spects', 'baylor', 'depolymerisation', 'ghamari', 'sabbah', 'aknay', 'tochiki', 'schotters', 'phukd', 'otfa', 'ipna', 'vinifera', 'tokito', 'mikulis', 'milanesio', 'adryamicin', 'ulug', 'bugbee', 'thissen', 'karsh', 'sivapalasunrtharam', 'feilmeier', 'zeighami', 'phonetogram', 'acetabula', 'shnaiderman', 'stucker', 'bodenstein', 'monakier', 'cbmtr', 'slavinskayad', 'ksunnybrook', 'paulaa', 'miclau', 'merhubi', 'huppertz', 'indjic', 'conservativeness', 'raxml', 'wasserscheid', 'numerators', 'tedford', 'bilora', 'blowout', 'polycarbonates', 'lateriflora', 'bebo', 'cappola', 'jamous', 'huhnke', 'tspps', 'thermocatalytic', 'shermer', 'magadula', 'freyssenet', 'stambler', 'cbehavioural', 'sukhyung', 'lokken', 'aliramezani', 'imageology', 'haugk', 'anot', 'zethraeus', 'sagol', 'chlamtac', 'versionb', 'tequniques', 'novametrix', 'defaultable', 'borhan', 'mesnard', 'nanosilica', 'fayazzadeh', 'neutrophile', 'assocatedlow', 'sandton', 'berke', 'smartcats', 'bigaton', 'yadkuri', 'cybord', 'bicheno', 'biotronix', 'piciucchi', 'lightheadedness', 'shipengc', 'hermine', 'shaomin', 'ayachit', 'halck', 'anshuman', 'marsch', 'kotabe', 'korytko', 'kadlubek', 'larrubia', 'joensuu', 'nayak', 'haamann', 'gangadharan', 'condorelli', 'gualandro', 'proliferations', 'sperimentale', 'drillbook', 'whv', 'rodemerck', 'viglionese', 'driessen', 'brammar', 'aswin', 'korpela', 'timp', 'pedespan', 'roumenina', 'dagen', 'skus', 'barach', 'thussu', 'triaxiality', 'satsumae', 'volatilityt', 'hariton', 'clivio', 'akow', 'arfima', 'hunkeler', 'radiologyojili', 'arretini', 'smajlovic', 'dubou', 'mtieman', 'orsso', 'coiera', 'bisnauthsing', 'didiot', 'isik', 'karpen', 'burkart', 'lochte', 'rensberger', 'mixcoac', 'chorion', 'takebe', 'benzodithiophene', 'ozer', 'martakis', 'rssearch', 'forskningscentrum', 'ceaulight', 'caspiani', 'magni', 'prophylax', 'ananthan', 'hanseman', 'auriel', 'tragion', 'durando', 'triby', 'kaphingst', 'tzeremesc', 'encuffed', 'fjodorow', 'pennsylvenia', 'lmics', 'prina', 'sevier', 'drnec', 'chakalisa', 'purvi', 'hfpefeffect', 'hybertsen', 'liddicoat', 'adorini', 'diakonieklinikum', 'kappers', 'roydasgupta', 'bbiomedical', 'eitas', 'kapurthala', 'goetze', 'babai', 'stukowski', 'cytoprotectant', 'fefan', 'schurhoff', 'donggang', 'kamenshchikov', 'sathi', 'parcellated', 'stunell', 'irwing', 'cernadas', 'manfait', 'orken', 'vardi', 'gazmararian', 'schickendantz', 'otseeker', 'delmi', 'tokiwa', 'heung', 'tira', 'drmukeshplastic', 'kommata', 'purushothaman', 'dubbioso', 'deelder', 'biannually', 'diphenols', 'salomoni', 'capuano', 'hcm', 'remond', 'naterer', 'averbuch', 'megarbane', 'omx', 'coursol', 'capstone', 'paretic', 'quadri', 'schwarzburger', 'miyachi', 'vogelzang', 'grambau', 'phdm', 'javadekar', 'morgano', 'pannonica', 'moustardas', 'angelakis', 'wahnert', 'tebben', 'leeuwenhoek', 'demange', 'tagami', 'boisdet', 'bmurdoch', 'cardiotomy', 'wubben', 'ampullectomy', 'tuci', 'kristo', 'akmangit', 'shimoji', 'stokking', 'harthun', 'boily', 'ddata', 'dragoo', 'claster', 'fossler', 'allaart', 'fogo', 'voutetakis', 'atheromas', 'paradocslow', 'ananda', 'glossectomy', 'maaten', 'dudhia', 'hedderley', 'kettlitz', 'tjas', 'sciience', 'photoluminescent', 'spica', 'kisslo', 'ayx', 'kloots', 'boudewyns', 'kabagambe', 'condamine', 'cgg', 'mosekilde', 'stammers', 'thrombophilias', 'tmaz', 'fractionement', 'lncrnas', 'pample', 'njfcp', 'bleakney', 'robless', 'grootenboers', 'bitot', 'guyton', 'jonsawp', 'neuromodulatory', 'leungb', 'boker', 'dmac', 'vertebrais', 'crossclamp', 'adductus', 'hassanzade', 'fuente', 'karam', 'botelho', 'vilakazi', 'representable', 'oskoui', 'pradervand', 'omidbakhsh', 'arkader', 'yadegarfar', 'riess', 'seekinghealth', 'guenova', 'higueret', 'kandappa', 'halkos', 'osteomyelitic', 'kubic', 'kerbyson', 'otqr', 'seubsai', 'coypus', 'hitchins', 'hjl', 'formamid', 'associazione', 'ghoreifi', 'nusselt', 'khajeh', 'eliminations', 'multanen', 'ouabain', 'monodactylous', 'dhawan', 'alabid', 'santelli', 'hutchingsa', 'fcahsa', 'zubia', 'galeone', 'tlv', 'ghelli', 'maccarini', 'bedetti', 'gedda', 'mayewski', 'kjelleberg', 'dowdell', 'winburn', 'macules', 'dehumanizing', 'desjardins', 'aand', 'preterax', 'polonski', 'oupicky', 'sabot', 'stanska', 'haubitz', 'transcorporeal', 'scvp', 'goudas', 'euroscore', 'garshick', 'enguerrand', 'evalaution', 'aftercea', 'tvi', 'segexp', 'reengineering', 'marsters', 'logins', 'stuparu', 'undre', 'angiosuite', 'tamburrini', 'ewtd', 'poggiogalle', 'dropwisely', 'purtill', 'eveline', 'kirchgessner', 'eign', 'aky', 'palevsky', 'wrocah', 'kosanke', 'microscopicallyinvolved', 'gravetter', 'lulavallee', 'wangler', 'bensahel', 'bounoure', 'dijkman', 'dauw', 'menlove', 'kronborg', 'byrumr', 'neslihan', 'meeren', 'byler', 'mangiameli', 'shuichi', 'aminosalicylate', 'spilota', 'vasiliev', 'sdz', 'ldo', 'piani', 'mukeria', 'endoradiotherapeutic', 'nonagent', 'lsb', 'borgelt', 'gundogdu', 'baggerly', 'zwart', 'wrotten', 'hirzebruch', 'foussard', 'pontecorboli', 'xistence', 'rubilotta', 'recoded', 'akagnsk', 'preoperation', 'lanefd', 'patchell', 'renamevasc', 'edelbi', 'ilijas', 'uneccesary', 'bertazzo', 'fathi', 'andochick', 'beaule', 'ssignificant', 'ommen', 'cervinka', 'fultz', 'doral', 'carles', 'nesterenko', 'bucholtz', 'rawabi', 'mgomezchoco', 'brazendale', 'securements', 'sinon', 'jjv', 'photoconversion', 'lipidsnovelty', 'radenac', 'samantara', 'novofestovski', 'kolsbjerg', 'fibrogenic', 'bujang', 'venricular', 'intercalators', 'rengel', 'cmbs', 'mellqvist', 'origgi', 'canevelli', 'prospectivo', 'halhlx', 'lehavy', 'persechino', 'jhm', 'parboteeah', 'reichelstein', 'adminnistered', 'holah', 'xod', 'bersini', 'bapwv', 'traxis', 'topas', 'kgaa', 'dedi', 'antifogging', 'hypermesh', 'haushalter', 'huijgen', 'borrmann', 'duprez', 'esperer', 'seelhammer', 'ningbin', 'aypar', 'storico', 'immunoturbidimetric', 'werbel', 'adsorptivity', 'lsp', 'steckelberg', 'brandau', 'siamak', 'paramyxoviridae', 'firoz', 'weipu', 'transdisciplinary', 'ahmidi', 'metrizoate', 'delrin', 'athanasios', 'hamity', 'cedermark', 'ambc', 'muysoms', 'szaflarski', 'ramy', 'hasirci', 'implementer', 'yolken', 'pilarski', 'makarem', 'jgh', 'tisherman', 'rastogi', 'gsas', 'brubert', 'bladou', 'stimmproblem', 'significanty', 'gocze', 'tribak', 'seland', 'dosulepin', 'kundrapu', 'jakymiwa', 'merrer', 'sorbitol', 'simanek', 'ghrpldkkreeaps', 'nguemeni', 'yasen', 'rrt', 'fmb', 'cucchiara', 'pindel', 'keijzer', 'mellado', 'tpt', 'intellectics', 'belizan', 'niauptalce', 'poolman', 'baudonck', 'minirail', 'achalmers', 'moflo', 'pel', 'oerther', 'vaidyanathan', 'morad', 'bagrodia', 'denadai', 'lactogen', 'moschos', 'runyon', 'falisi', 'rosenwasser', 'bcgeorge', 'emim', 'mizsey', 'autoigntion', 'fraktion', 'kampmeir', 'hartvigson', 'registrytm', 'socci', 'niedzieski', 'shabaeva', 'potoski', 'phenylethylamine', 'pora', 'ruhlandt', 'reroute', 'seminvasc', 'czamara', 'unekawa', 'reattempt', 'delzenne', 'amital', 'sakaki', 'barenklau', 'cuprous', 'steltz', 'sconzo', 'bestebroer', 'martignac', 'jacovides', 'jmga', 'intranational', 'abewe', 'jolanda', 'ruangsin', 'bokhoven', 'kourentzes', 'postmenopausalwomen', 'territoriale', 'nagareyama', 'vorobievb', 'kiew', 'aschner', 'horgas', 'taranow', 'zegar', 'slapeta', 'cinman', 'hillhorst', 'trasmurality', 'posttracheostomy', 'weikl', 'tyrosinemia', 'falciano', 'anitha', 'abish', 'kaushik', 'gottlober', 'wanko', 'nanoglobules', 'disclinations', 'cabrol', 'universalis', 'rebleedings', 'hanten', 'wierba', 'evl', 'exogenic', 'striatal', 'dorsa', 'baade', 'uckun', 'homogeneus', 'polyacrylonitrile', 'aiad', 'filipovic', 'intergration', 'kontopodis', 'itkim', 'caicedo', 'mmar', 'causse', 'avritscher', 'rahmat', 'scdor', 'receving', 'fintech', 'backorder', 'coronally', 'rifon', 'ivergard', 'arthography', 'nassenstein', 'forbess', 'dziewierz', 'ricordi', 'ahx', 'fsh', 'bisno', 'albag', 'longhini', 'honga', 'uncrosslinked', 'jalving', 'malware', 'xiangtan', 'narvada', 'gliozzi', 'koskenvuo', 'reuniens', 'stienstra', 'segreto', 'theochem', 'dieb', 'muralidaran', 'vreven', 'nussloch', 'intracanalicular', 'losseff', 'patoux', 'theorell', 'steier', 'holdout', 'dictyonema', 'triradiate', 'rifapentine', 'segnale', 'gagacatccgttccccctac', 'prentis', 'fluor', 'whiteheadb', 'hatirnaz', 'tahk', 'ahaustral', 'dekimpe', 'tibbitts', 'hanzel', 'converseon', 'jouan', 'piseri', 'hili', 'ciyiltepe', 'chromatographs', 'lachkar', 'treuren', 'eublepharis', 'manchanda', 'nheft', 'meh', 'sahinb', 'czell', 'jara', 'transosseous', 'achard', 'decribled', 'environmentmay', 'neoconservative', 'tembl', 'arufumi', 'winz', 'daxas', 'bservicio', 'neuromusculaires', 'malisch', 'bathymetry', 'unintimidating', 'lazzeri', 'jander', 'multifocally', 'burgkart', 'temam', 'gerbing', 'zakikhany', 'hobt', 'myoelastic', 'terracchiano', 'malos', 'cahanges', 'multiscalehcc', 'namdaroglu', 'pendetide', 'btf', 'folfoxiri', 'clavicale', 'beaufrer', 'veterinaire', 'tenhunen', 'cxv', 'mcgoon', 'nhr', 'salama', 'kelmer', 'unmeshed', 'phpzc', 'gerkin', 'fmkt', 'sportscare', 'wagger', 'navinkhattry', 'jinjiang', 'sprod', 'melnick', 'tomezsko', 'harshad', 'supiano', 'hebart', 'fecal', 'terahertz', 'ordeberg', 'heilbronn', 'oflate', 'xiaoning', 'cprogram', 'metzdorf', 'dscrt', 'hernan', 'redhammer', 'furstoss', 'clercx', 'taimen', 'cbcts', 'orbinf', 'ccmi', 'valdatta', 'peedell', 'raimar', 'duerr', 'katholi', 'barseghyan', 'glivec', 'gittelsohn', 'oreskovic', 'hovingh', 'leising', 'wiosharty', 'vuong', 'houk', 'interphases', 'steverink', 'biparametric', 'quriba', 'agegroup', 'breugem', 'actuate', 'egist', 'homogenizes', 'fdg', 'kangbuk', 'inquirendae', 'integrada', 'leau', 'intial', 'topograms', 'kharisov', 'krogstag', 'votta', 'komotar', 'makuta', 'trambert', 'tiruvalam', 'krengli', 'bsiemens', 'chism', 'amigos', 'tikkanen', 'lehovsky', 'fbj', 'venkaiah', 'haft', 'zabell', 'kishtagari', 'felipin', 'qrfs', 'pccmri', 'essera', 'giallauria', 'ncoi', 'cavitaires', 'soctene', 'ribustello', 'smieja', 'nonthymomatous', 'moriary', 'softw', 'upsloping', 'hewei', 'letrou', 'bartko', 'zygomas', 'denegar', 'epubaheadofprint', 'bioenergetics', 'mcmicken', 'montrasio', 'junwei', 'profilaxis', 'verstraete', 'unidades', 'krafft', 'amatucci', 'appu', 'backlund', 'echoic', 'reconstiting', 'dalgas', 'keylogger', 'cporcaro', 'shanis', 'intaglietta', 'elaborative', 'aratinga', 'biocarbons', 'manja', 'klopp', 'dmv', 'mcsj', 'anisokariosis', 'lastayo', 'bagwe', 'zusanli', 'minuz', 'anticalin', 'pizzib', 'wannapakdee', 'vranjac', 'kirsti', 'syneresis', 'benjaminsen', 'eicher', 'bunyola', 'havrilesky', 'chal', 'lyrer', 'mcneela', 'modelvp', 'haemangioma', 'danik', 'hanberg', 'draijer', 'metachronous', 'balke', 'ipfs', 'itchiness', 'ckm', 'hennebry', 'calotta', 'meninigitidis', 'sozmen', 'sadry', 'sialography', 'tofmeoh', 'goudarzi', 'rhomboid', 'puchong', 'cphqb', 'jarfors', 'mdbwangaryattawanicp', 'baldner', 'shahmehri', 'profundus', 'byrns', 'biroad', 'jcabri', 'nonresonant', 'ohizumi', 'bools', 'karatzoglou', 'cryst', 'guidlines', 'pebay', 'rannikko', 'neoadj', 'vandijick', 'chasekluemper', 'liesenfeld', 'boddeti', 'atong', 'reutershan', 'tamixofen', 'crimmel', 'mariya', 'lightdriven', 'klimkiewicz', 'neuromodulators', 'shopoff', 'belohlavek', 'nelsen', 'reisleonardo', 'daghini', 'zot', 'polyfunctionality', 'dolichos', 'northouse', 'classtype', 'zelepouga', 'emerg', 'schwarer', 'biocathode', 'hjerteforeningen', 'troponins', 'monoski', 'gudmundsdottir', 'averill', 'tropicale', 'adourian', 'greenh', 'omotoso', 'kattab', 'ryankleemd', 'benkacem', 'brillault', 'aybers', 'bakdash', 'nekhlyudov', 'abbrevations', 'calsses', 'proshell', 'puttgen', 'gelmann', 'sachar', 'schlesner', 'piscina', 'megakaryocytopoiesis', 'dahlin', 'abdulbaqi', 'ysis', 'hoadley', 'almanza', 'klingbiel', 'jilg', 'korv', 'jesseeb', 'offodile', 'schmeck', 'weizhenli', 'hanusik', 'nitzke', 'qazvin', 'jayawardene', 'fbris', 'evangelismos', 'kadatz', 'norwell', 'galek', 'nachreiner', 'cybernet', 'phlips', 'papule', 'matousek', 'ledo', 'spannuth', 'ctsib', 'evine', 'pasteurella', 'cabric', 'lanfangb', 'fayer', 'shargorodsky', 'lutfy', 'nonstationary', 'panomics', 'cipn', 'popoqzh', 'towata', 'itp', 'bione', 'jcyc', 'bauerheim', 'schollen', 'antiepileptic', 'ballentine', 'zinstitute', 'qayed', 'owlad', 'stockhammer', 'diedrich', 'gouty', 'bpmri', 'welp', 'symecko', 'kjellin', 'reczey', 'raumerstr', 'virchis', 'kashino', 'maestrini', 'notermans', 'postcolonial', 'nonvertebral', 'sietsema', 'bakhsh', 'huercio', 'pfitsherg', 'xuchao', 'rasines', 'precorsors', 'tibboel', 'sebai', 'reznor', 'pelletizing', 'friesz', 'johkoh', 'tengland', 'mcdowelli', 'cauti', 'tanen', 'giannestras', 'legarrec', 'stenqvist', 'mukogaoka', 'macwilliam', 'weingast', 'sdkts', 'mohajeri', 'aalst', 'ewig', 'badic', 'mckeating', 'becomesotherwise', 'fluoresces', 'oncologica', 'nusret', 'chungkham', 'fluidised', 'surmof', 'mikami', 'sorenmo', 'jorschick', 'dyclodextrin', 'kostick', 'shagreen', 'fahmi', 'paratracheal', 'tgase', 'crsrtp', 'hemoadsorption', 'clcc', 'pathologie', 'ohb', 'xuemin', 'paradoxa', 'mester', 'gqiu', 'laryngscopic', 'broecker', 'desisto', 'bagliniere', 'heudorf', 'dachverbands', 'putland', 'csaint', 'changsirikulchai', 'vasospastic', 'semont', 'fallat', 'homogenously', 'fccm', 'iannacone', 'infinitt', 'chemaly', 'sinnl', 'proection', 'kdv', 'misso', 'flubu', 'mediastinotomy', 'hieshima', 'priting', 'ultrastrong', 'timelier', 'sirichanchuen', 'imgs', 'nursingb', 'nwomeh', 'detcted', 'adelhelm', 'tumourigenic', 'skopelja', 'mshcaa', 'weinraub', 'nnfi', 'considine', 'brethauer', 'trueta', 'boldorini', 'asvapoositkul', 'gfy', 'stilponos', 'oshida', 'canadien', 'hammarlund', 'crisan', 'soltys', 'vock', 'hirslanden', 'banke', 'mycophenolate', 'roisnel', 'rekasius', 'lennernas', 'draney', 'turale', 'cosolvents', 'rojvirat', 'sasahara', 'giormezis', 'raininko', 'saadatnia', 'bacteriologic', 'sodhi', 'richert', 'hudis', 'unnik', 'fabsitz', 'guanshanhu', 'mandava', 'menz', 'whereandare', 'lymphangioma', 'peltola', 'alpiniae', 'illn', 'mascarenhas', 'hemangiosis', 'myogenin', 'levang', 'hildegardus', 'tetrofosmin', 'kolho', 'woolner', 'lereun', 'wpabstracts', 'antige', 'misirli', 'patcharanarumol', 'takito', 'cryobiology', 'emig', 'pericardial', 'noelke', 'fstni', 'brophyd', 'padhi', 'vocol', 'anechoic', 'kolbinger', 'meningococcus', 'dano', 'arminio', 'dorscheid', 'mabrouk', 'oosterveer', 'uan', 'schellekens', 'leufkens', 'governorates', 'idele', 'henard', 'ballah', 'calix', 'radiofrequecy', 'mcdowd', 'shumansky', 'xiamen', 'elliss', 'tudela', 'dieva', 'seyoum', 'hedequist', 'fiducials', 'zubkov', 'almasry', 'icders', 'koroleva', 'wyckoff', 'dehydroxylation', 'brell', 'bronskill', 'gcaaataaaggggaatatttctc', 'enfermedad', 'eukaryot', 'weindling', 'ovito', 'stringfield', 'haperen', 'qwi', 'hirayama', 'rahane', 'pelfrey', 'medicial', 'periarticular', 'pariz', 'splited', 'schlierf', 'mounchetrou', 'znak', 'vandenhouten', 'keivan', 'teasdall', 'elwi', 'fourche', 'stromberg', 'gonzalgoa', 'djakovitch', 'vieri', 'neurologicalcomplications', 'walkley', 'nebbad', 'nayor', 'wettlaufer', 'hcd', 'wnd', 'obst', 'provencher', 'dotti', 'sutphin', 'alexandrakis', 'roditis', 'berrigan', 'lakew', 'gynoid', 'sandisk', 'jinnai', 'stageand', 'nmn', 'lavdasa', 'fspgr', 'polan', 'pierot', 'fshaanxi', 'aufwerber', 'chutinet', 'carryforwards', 'azhgan', 'michalshi', 'appeldoorn', 'mrv', 'hosseineiemehr', 'hieff', 'mangalore', 'kanevsky', 'gurzadyan', 'vocalistis', 'atracurium', 'rabinstein', 'keum', 'fenely', 'jenson', 'neocentromeres', 'extradural', 'cytopathologists', 'cardioactive', 'nawarska', 'indole', 'sealschott', 'amygdala', 'adenomyoma', 'gerl', 'attiki', 'minoshima', 'ambrosini', 'arl', 'oryza', 'vissichelli', 'kunrath', 'rodts', 'pvad', 'ramanp', 'cdean', 'kehlkopfbewegungen', 'dtbt', 'inary', 'lambrou', 'lacquaniti', 'seslerimi', 'syatems', 'cathrine', 'hospitalist', 'koelling', 'peritonectomy', 'panua', 'ferreirac', 'macrocellular', 'hrl', 'zabinsky', 'mgcr', 'chistov', 'zubrick', 'hurle', 'rampa', 'nlow', 'klassene', 'zumbusch', 'heraeus', 'japma', 'porcella', 'patternnet', 'terwiesch', 'baile', 'rohatgi', 'boogmans', 'tessier', 'hollenbach', 'hajiaghayi', 'tallhamer', 'bydureon', 'temperaturea', 'entrustment', 'legrue', 'spaargaren', 'ripani', 'visnes', 'liveborn', 'bmaastricht', 'ranga', 'lissajous', 'oacs', 'amoebicidal', 'chemo', 'kostiv', 'sandreschi', 'bayrakci', 'ideograms', 'isomaltooligosaccharide', 'hyperkinesia', 'kouchak', 'iscove', 'sturmer', 'fibbe', 'burcu', 'geierova', 'muruve', 'overread', 'sacrectomy', 'asner', 'vondrak', 'citems', 'dunnd', 'neimkin', 'retrolective', 'groll', 'aycart', 'beimfohr', 'hacken', 'stefanou', 'sicam', 'virk', 'ffmbia', 'rosendaal', 'kochubey', 'mclay', 'pdrh', 'kyselovic', 'liquide', 'lifelink', 'zbeng', 'maso', 'farnault', 'oranee', 'flamand', 'hevea', 'exsomes', 'hoodie', 'buproprion', 'brrfp', 'champerty', 'zsignond', 'preau', 'conicet', 'somekawa', 'jingrui', 'guris', 'hoehlig', 'amj', 'buldyrev', 'mexicali', 'habbema', 'rodolakis', 'cellpenetrating', 'ofmalignancy', 'endolaryngeal', 'fmd', 'oboldi', 'knowledgeablein', 'kuppusamy', 'hepbls', 'scuderi', 'arping', 'schlossberg', 'khasseh', 'befund', 'permsuwan', 'kyorin', 'isaji', 'jacobvitz', 'norizah', 'popok', 'midtrimester', 'bondimed', 'ptbd', 'petrelli', 'dfwm', 'vtt', 'transtentorial', 'mineralize', 'puebla', 'hyperchaotic', 'malatya', 'bassa', 'ladfors', 'forecloses', 'uzunov', 'enduserinterface', 'synergraft', 'podometer', 'vigot', 'machuca', 'intechopen', 'hatui', 'besins', 'jnca', 'deactivations', 'hodouin', 'vaginoplasty', 'saprodontia', 'vijayanand', 'horenblas', 'nienhuijs', 'xub', 'dueck', 'arhroplasty', 'samarasinghe', 'karcich', 'ghodke', 'schache', 'galian', 'multiwfn', 'cignoli', 'rhana', 'overholts', 'shishovd', 'amniox', 'rtis', 'myristate', 'santoro', 'heje', 'lebp', 'jiangxi', 'huesad', 'coital', 'leaper', 'resurrectng', 'retrograded', 'yoriko', 'woessner', 'frison', 'ectopia', 'hookey', 'adewuyic', 'hcus', 'hited', 'ultrahypofractionated', 'lloreta', 'augustyn', 'sakaguchi', 'infus', 'sampathirao', 'muell', 'angiographically', 'anstomotic', 'papazi', 'awada', 'crpp', 'schvarcz', 'cauterised', 'synofzik', 'mcglone', 'behafarid', 'bpei', 'pekalski', 'hyemi', 'cristofanilli', 'schistosomes', 'liubarskiene', 'ronaghi', 'pericentriolar', 'squitter', 'mdjbandari', 'madaleno', 'crivelli', 'yonsei', 'mastopathy', 'polymethylpentene', 'pumberger', 'brugman', 'renfroe', 'valgancyclovir', 'sartini', 'chencha', 'lieschke', 'konuk', 'infraorbital', 'hazarika', 'conditionb', 'duffey', 'levomepromazine', 'ftir', 'iscc', 'mjmc', 'ahj', 'sudomotor', 'cadasil', 'hyperactivation', 'neuronavigation', 'graphene', 'ashengjing', 'mosc', 'immunized', 'kalenga', 'strohm', 'cardioplegic', 'ionetix', 'cheongb', 'gitto', 'krist', 'tokophobia', 'rajamohan', 'transzol', 'dactylitis', 'eber', 'sejal', 'eprofessor', 'parkkari', 'aganj', 'dsteniozequi', 'rabada', 'vpy', 'ahuvia', 'nondispersive', 'rundbrief', 'aortoenteric', 'eilhann', 'rieke', 'fechner', 'torina', 'zhhuang', 'hemagglutination', 'bruweleit', 'dueppen', 'shaukat', 'sammour', 'flagan', 'barksdale', 'bdirect', 'tscholakoff', 'stelios', 'nphpc', 'biochimica', 'pugalenthi', 'ngameni', 'instek', 'schegerer', 'mutivariate', 'leban', 'poznanski', 'banacha', 'dormir', 'quntitative', 'bouza', 'charit', 'goodoff', 'pradelle', 'cisplatinum', 'masanes', 'kalan', 'superfamilies', 'tirkes', 'torad', 'labinger', 'delfino', 'thunnissen', 'bestehorn', 'ulain', 'meanwell', 'pullens', 'tidierr', 'bioeth', 'fukaya', 'gisle', 'urinothorax', 'zhenghuaa', 'valauri', 'keiki', 'lastest', 'koplan', 'crisera', 'chepelev', 'vandevord', 'akb', 'yohsuke', 'grienenberger', 'nagorney', 'labahn', 'datzmann', 'abrun', 'zhishan', 'actis', 'overinterpretation', 'forstenii', 'ritanen', 'esotici', 'pevernagie', 'rheolytic', 'munakata', 'hongqi', 'macrolideb', 'theunis', 'ivos', 'scidp', 'zhaohui', 'heiduschka', 'iinstitute', 'anthopoulos', 'unspliced', 'grahl', 'tateuchi', 'gctaccaaactggatataatcagga', 'boldrini', 'tschampl', 'atgtgtatctttattgcaggtgcg', 'tomori', 'spinka', 'cosmuse', 'fusionseq', 'nonluminous', 'franchimont', 'biotronik', 'rikli', 'nasoendoscopy', 'biw', 'sproul', 'feoh', 'hanschen', 'vignatelli', 'notoginseng', 'cevance', 'triethylamine', 'rotarix', 'lamazares', 'radiochim', 'romming', 'bacca', 'lissianki', 'arvid', 'kisiel', 'istar', 'theriogenology', 'fuestb', 'maturen', 'bimschg', 'postanesthetic', 'aresident', 'kenawey', 'hpmas', 'ctgtttccgccacactctc', 'kiyoaki', 'undercooling', 'esthet', 'dmdmdx', 'leeuw', 'trichloroisocynuric', 'odibat', 'angthong', 'intracervical', 'gastounioti', 'yunos', 'nolet', 'bpci', 'nonreactive', 'ccus', 'sethakorn', 'vineis', 'filipe', 'kronlund', 'ewei', 'vibroengineering', 'ernande', 'psammobates', 'gilje', 'thibodeau', 'apodaca', 'intraassay', 'clugston', 'trematodes', 'rwt', 'pukazhselvan', 'heteromeric', 'capnometry', 'lindbo', 'mourji', 'masanobu', 'skeen', 'halbach', 'swinney', 'bellomi', 'montali', 'cagttccgtctgtgtgttcg', 'respi', 'wenxiu', 'ptsn', 'poveda', 'paraphilia', 'reclamping', 'anemiausing', 'varatharaj', 'sancey', 'hayata', 'jiabei', 'soraa', 'guichard', 'eagan', 'sturman', 'gerontologist', 'semiglazov', 'dibbern', 'amirkhana', 'endlymphatic', 'cltx', 'hdg', 'sopov', 'couterflow', 'puppala', 'favreault', 'nageswaran', 'kovats', 'mouaasouy', 'gillberg', 'alakhova', 'chattanooga', 'sakellari', 'lokomba', 'scharner', 'weissmann', 'acadademic', 'growdon', 'sotirios', 'ehapnerbod', 'arepally', 'khandaghi', 'berthier', 'stevic', 'sokolovs', 'nieuwboer', 'delorme', 'heilmann', 'karagozg', 'rowshanzamir', 'vaartjes', 'wiessmeyer', 'gozansky', 'mensen', 'yf', 'morbach', 'peloquin', 'burdmann', 'hartmaier', 'zondlo', 'derivativesa', 'cagccaccttcagtatctcagt', 'tuzel', 'shykhpour', 'uug', 'modiolus', 'mwth', 'zongli', 'aebmm', 'rmit', 'zhaoxiong', 'rornyay', 'msckkawakamijun', 'froehlich', 'dahle', 'tomasso', 'bhattarakosol', 'youku', 'niharika', 'omuro', 'modbio', 'korniewicz', 'therapeutical', 'bonadonna', 'reflexum', 'demetalatation', 'liauw', 'ipsc', 'songia', 'cascella', 'cardiothoracic', 'ufuel', 'makela', 'stemmler', 'graylevelnonuniformitynormalized', 'arzumanyan', 'wesche', 'foscurite', 'viewership', 'satten', 'pouliquen', 'discontinuations', 'seshan', 'keung', 'espindola', 'tenosynovectomy', 'perwad', 'sympathovagal', 'shivalkar', 'hypopigmentation', 'empfinde', 'sonohysterography', 'autreya', 'oyerinde', 'kaleeswaran', 'balzano', 'foodnet', 'grsop', 'mariangela', 'habara', 'smple', 'djafarzadeh', 'svrcek', 'nurick', 'erectile', 'slnds', 'stovitz', 'iscan', 'namalwa', 'calic', 'hollande', 'celecoxib', 'yongchao', 'mesogenin', 'elondon', 'urlich', 'predesignated', 'yiminga', 'hathwayc', 'pggn', 'genazzani', 'rogaia', 'deductibles', 'ceriani', 'mildversus', 'bahnassy', 'thuan', 'barteau', 'neratinib', 'yueling', 'chintaa', 'laevigata', 'saluzzo', 'imednet', 'gullion', 'sigurdsen', 'juglans', 'busyairah', 'yescarta', 'nyffenegger', 'karplus', 'psomas', 'dinserm', 'rumsfeld', 'klock', 'garbade', 'nowakf', 'titer', 'ankita', 'chrccs', 'hbp', 'tungstate', 'dubin', 'actualizations', 'cordm', 'yoshidar', 'zhukhovitskaya', 'deka', 'kleinb', 'detorie', 'holodiastolic', 'nonhomogeneous', 'jket', 'centronuclear', 'diederichsen', 'polydispersion', 'desublimation', 'pinp', 'castees', 'imns', 'sgap', 'muddassir', 'ramdass', 'agacagcagcagcaagagtg', 'orshoven', 'americian', 'enoche', 'eizo', 'seifullaev', 'tawa', 'chulis', 'eggermont', 'muto', 'sakalihasan', 'hlava', 'schanbacher', 'agma', 'kolat', 'shipiro', 'totalmente', 'schreel', 'aitana', 'agou', 'alklyic', 'hyalinozis', 'rosegay', 'battah', 'sahebi', 'adenarr', 'silicas', 'ghorab', 'jolivet', 'mukerjee', 'chimonas', 'hypokinesia', 'bejan', 'loirand', 'perfluoroethane', 'monuteaux', 'angiopathy', 'levenshtein', 'mrklas', 'misplacement', 'cirugia', 'shouri', 'cbme', 'tinc', 'kasteren', 'gammadeltat', 'thursfield', 'crepon', 'doroudinia', 'asy', 'gurnos', 'argenziano', 'gravendijkwal', 'leukaemic', 'godshall', 'fuenteabla', 'disharmonic', 'latta', 'mazocco', 'goldberger', 'labeler', 'malinoff', 'annet', 'shokrgozar', 'pitchaimani', 'chalcogenides', 'costitutional', 'duez', 'endocytotic', 'ladisch', 'burkeb', 'doubeni', 'incoherency', 'abatti', 'laryngo', 'raspopulos', 'dowda', 'zhangb', 'courteix', 'kanehisa', 'enucleators', 'thtp', 'hipersensibilidade', 'heo', 'deepunet', 'haihui', 'hermanns', 'pollio', 'podoplanin', 'aaortic', 'klumpp', 'poretics', 'mhf', 'gorschek', 'bedada', 'mingzhen', 'colonias', 'ouhua', 'hoksbergen', 'hongwu', 'raina', 'lasheras', 'dobrocky', 'bioepis', 'stoeck', 'preffir', 'tsymbal', 'hobbelt', 'cissen', 'canneaux', 'ritchken', 'lifchez', 'hkurita', 'heigenhauser', 'arrington', 'badalona', 'dnl', 'foundationtm', 'multiplet', 'giltrow', 'stsiva', 'asimomytis', 'quecertin', 'jessenius', 'foshea', 'microembolism', 'palaearctic', 'aquilles', 'lgfms', 'lavasidis', 'cystolithiasis', 'rajiah', 'radionoff', 'vanzela', 'figueiras', 'benzenoids', 'taliansky', 'grossjohann', 'usblock', 'genechips', 'joreskog', 'cytolytic', 'eslamy', 'piccirillo', 'ieej', 'chhor', 'linalool', 'ziebarth', 'sansing', 'gnathion', 'hoepffner', 'sensoterm', 'pebbili', 'saidani', 'reative', 'jga', 'intraop', 'ragbetli', 'pallotta', 'microengineered', 'cpra', 'ejemplo', 'cnl', 'agu', 'geng', 'vergunst', 'aykan', 'bijl', 'minamide', 'penumocystic', 'experimentations', 'suau', 'fior', 'mazarati', 'ighd', 'ohnmeiss', 'melnik', 'tams', 'reaman', 'currieewcurrie', 'hohe', 'otchy', 'maricopa', 'plass', 'ronaldson', 'zagurovskaya', 'chabriat', 'rosano', 'krenger', 'degui', 'manolopoulos', 'jerby', 'kgelectron', 'preempts', 'firestar', 'nanodiamond', 'upadhyayula', 'filek', 'tcttctttgggtattgcttgg', 'componente', 'awumey', 'josepmariav', 'goodmanf', 'dischargeswere', 'alyref', 'ljungberg', 'medan', 'xuzhou', 'rotzinger', 'rynes', 'perchloric', 'bolvin', 'akkad', 'baqiyatallah', 'ermakov', 'berrazeg', 'casciaro', 'suffruticosa', 'ikushima', 'analyzation', 'diffractograms', 'sambhavna', 'counterintuitively', 'liebrich', 'vanetti', 'belharbi', 'chemoprophylactic', 'westervelt', 'lindhorst', 'berbaum', 'motoie', 'anteflowr', 'amlsg', 'saecg', 'curet', 'optoelctron', 'dysregulated', 'jpo', 'paramore', 'kistorp', 'josefsson', 'targownik', 'lobas', 'solvate', 'liakos', 'autoswitch', 'prethrombotic', 'radushkevich', 'fadiga', 'farahat', 'mathiason', 'falchuk', 'faans', 'curram', 'denoyer', 'edgewave', 'spectinomycin', 'runentropy', 'cushman', 'dragnea', 'periodized', 'akgun', 'terpineol', 'cogwheel', 'regenarate', 'extragonadal', 'frolov', 'rizzuto', 'ody', 'tortuosity', 'jianghua', 'dexperimental', 'swistel', 'viviano', 'chimerism', 'manganotti', 'folfox', 'convulxin', 'rjcs', 'pulawy', 'changning', 'orthosteric', 'lawlord', 'arnez', 'shardell', 'khaksar', 'centner', 'whereis', 'feurer', 'jahrbuch', 'yamanishi', 'cesne', 'billio', 'ntsv', 'phyu', 'fipost', 'zenklusen', 'barczak', 'ganju', 'gyung', 'schurch', 'baykan', 'rck', 'radiopharmaceutiques', 'enmg', 'proimmunogenic', 'herscovitch', 'grosset', 'intemal', 'urosepsis', 'mohseny', 'conformability', 'weyand', 'casiana', 'luchta', 'akn', 'bageant', 'suskin', 'uzel', 'manderscheid', 'parametercan', 'allamand', 'lepetan', 'anatom', 'acth', 'beeckman', 'dolinar', 'coplan', 'sarcolemma', 'gazonas', 'postpuberty', 'noaber', 'delienated', 'weyrich', 'timeouts', 'menopauzalny', 'harac', 'norland', 'cardioversions', 'spectrumct', 'ratps', 'handleiding', 'rodatc', 'bfisioterapia', 'nathani', 'curiao', 'toribatake', 'nanoagglomeration', 'wallaschofski', 'dutto', 'demeester', 'bentzinger', 'tuerdia', 'agronomy', 'bds', 'biofertilizers', 'kohlmeier', 'chiwan', 'galon', 'nawroth', 'supelec', 'macerata', 'sazar', 'freeox', 'bejanyan', 'turbocompounding', 'albiach', 'duchampt', 'stummann', 'loftin', 'richterl', 'czhang', 'petracek', 'bajenov', 'sisurvivin', 'cerione', 'jotz', 'bayu', 'radiosensitizer', 'sadamasa', 'furukoji', 'clauss', 'superhydrophilicity', 'streiff', 'passirani', 'ultrasonification', 'ezat', 'lubora', 'remita', 'becd', 'yoshikatsu', 'kuchmiy', 'pfuetzenreiter', 'menezes', 'semicond', 'puigdevall', 'adityosulindro', 'koehrmannc', 'ahooghalandari', 'heliyon', 'hillinger', 'giustiniani', 'varlotta', 'dihen', 'noncritically', 'mcnamaraa', 'kifissia', 'craniopharyngiomas', 'mdagoldmadt', 'dergham', 'hajaligol', 'rosca', 'aroom', 'fritzell', 'zarzour', 'fliedner', 'cutrona', 'ishige', 'fitzgibbons', 'senographe', 'ushikoshi', 'chattopadhyay', 'irat', 'encephalogram', 'benlian', 'rrec', 'nehring', 'valcavi', 'intoppa', 'labrie', 'hyrich', 'navicath', 'hillegersberg', 'todorski', 'sobolewska', 'bidaki', 'ambulate', 'juste', 'gaglioti', 'nirvs', 'rescinds', 'jarnagin', 'fockenberg', 'lekwape', 'eakin', 'stevelink', 'hatzell', 'commination', 'keimyung', 'tsaia', 'bens', 'kysh', 'srivastavaa', 'aliabad', 'burnam', 'faksri', 'bendzsak', 'thapiliya', 'basilic', 'acinic', 'cumulating', 'mohammadi', 'ruddick', 'castagnetti', 'metothrexate', 'insensate', 'fkh', 'flowjo', 'mitter', 'girona', 'taso', 'reifler', 'mcprc', 'motil', 'gamechanger', 'lipogranuloma', 'inspiron', 'radujkovic', 'changbai', 'tqip', 'martono', 'bfoothills', 'withou', 'ranchi', 'glycosidated', 'ytterberg', 'flimited', 'zava', 'yalcinkaya', 'hehli', 'gottumukkala', 'mosser', 'deviggiano', 'marmonier', 'tessonnier', 'klauss', 'reconnoiter', 'kosmidou', 'dongying', 'youngblood', 'yatong', 'hematopoietic', 'urbana', 'tubulo', 'tkk', 'akimoto', 'airtel', 'yamashina', 'precoolr', 'nierkens', 'jaume', 'snut', 'lapostolle', 'marrogi', 'aahuuuh', 'lenkowicz', 'honorable', 'nonextractable', 'prepopulated', 'rectus', 'bnanomaterials', 'geospecial', 'flachskampf', 'haruhiko', 'storra', 'davidkendler', 'mirembe', 'vincents', 'hypoecho', 'khenfouch', 'oermann', 'benie', 'ascaso', 'dapeng', 'delvauxa', 'fanci', 'kwonga', 'bochner', 'papazogloua', 'utmj', 'xxxxxxxx', 'riede', 'loeffler', 'yiqi', 'madeddu', 'scoville', 'tossios', 'takenaka', 'ardsindirect', 'chengxiaolucky', 'gbolahan', 'seibold', 'nazeyrollas', 'stomper', 'danis', 'mycobacteriol', 'reckamp', 'tzer', 'yinglin', 'trafimow', 'interhospital', 'mmhp', 'rheingans', 'lunp', 'risikofaktorer', 'nicolia', 'perinel', 'kiyonori', 'janousch', 'hdct', 'beig', 'infotech', 'triwahyono', 'hysmith', 'krishnamurthy', 'satyajit', 'vpds', 'pavelescu', 'enachescu', 'buono', 'kandiah', 'balf', 'jica', 'recalculating', 'pkca', 'magnetofection', 'gwark', 'hisaoka', 'fluoresceine', 'hongyi', 'parametrically', 'skarzynski', 'farrukh', 'srbct', 'jiansong', 'chalbatani', 'schoder', 'damianor', 'wolnya', 'slichter', 'schostak', 'aortomesenteric', 'fuso', 'bernabei', 'karagozian', 'matthewsa', 'distend', 'fattoretti', 'bmax', 'nitrosamines', 'philipraj', 'buty', 'polychronopoulos', 'triester', 'afrankfurt', 'pvec', 'aberrancy', 'goltsev', 'stefani', 'babaeia', 'frebourg', 'chiarito', 'polk', 'macdonalda', 'dansereau', 'positon', 'harsanyi', 'deliriogenic', 'kristiane', 'apocrine', 'manako', 'avmpg', 'costocoracoid', 'alabbad', 'bakowska', 'tucci', 'imperio', 'stokkel', 'enip', 'endoaneurysmorrhaphy', 'poonit', 'steinbach', 'mhd', 'qiaoxia', 'numminen', 'chebil', 'utzinger', 'wogonoside', 'shusterman', 'gehrig', 'kopec', 'brynn', 'charis', 'sandamj', 'yudi', 'kanberoglu', 'abordagem', 'zytowski', 'ghazizadeh', 'riegler', 'borgwaldt', 'pollyea', 'takasato', 'poston', 'ectocervix', 'papparella', 'papassideri', 'collagenized', 'dessanai', 'amyotroph', 'halleberg', 'payzer', 'mahara', 'lmova', 'follo', 'hemagglutinin', 'matras', 'sodergren', 'sibbing', 'tanida', 'ragge', 'nerwu', 'dominska', 'balldin', 'nuemann', 'shashank', 'palaniswamy', 'mipcloud', 'aakash', 'illizarov', 'bhematology', 'chukchi', 'propato', 'lenhert', 'saidkasimova', 'goffinet', 'radiodensity', 'hackbarth', 'stadnik', 'jugnee', 'cradiology', 'vetdiagnostics', 'nondeterministic', 'niemiec', 'kimyh', 'heredia', 'tiegs', 'multireceptor', 'banasr', 'skrbensky', 'saengsuwan', 'encrypt', 'meghanis', 'urolife', 'excretes', 'dizdar', 'svantje', 'transforminal', 'pfluger', 'furaha', 'haeseleer', 'jounce', 'pacurari', 'lisette', 'reoccluded', 'uyguner', 'dexcomtm', 'sweify', 'bassociated', 'berkemeyer', 'vinic', 'ccagttttggcgatgaggagca', 'rebecchi', 'middletonh', 'ivas', 'hcau', 'wakatsuki', 'koellinger', 'sarsa', 'marzese', 'regionalen', 'myire', 'thanos', 'dantai', 'landmarked', 'mongillo', 'flippot', 'bhandavat', 'pirkul', 'homopolymer', 'chaimani', 'dimesso', 'bragelmann', 'dissectus', 'barczynski', 'galai', 'jaworski', 'azilsartan', 'dascombe', 'sagi', 'heuvelmans', 'pengchao', 'intraaortic', 'cajanus', 'yhch', 'baise', 'mhealth', 'nasonov', 'sehmisch', 'nutten', 'evpi', 'lacunaires', 'montoring', 'otd', 'jaisamut', 'neumologia', 'velayudhan', 'galactography', 'chernyi', 'binford', 'legakis', 'mcr', 'shimojo', 'nevo', 'kalbarczyk', 'herzenberg', 'pericarpium', 'preimpregnated', 'drenos', 'viruria', 'fulai', 'manwani', 'bariya', 'lissy', 'aud', 'schmeler', 'vandermeer', 'anthrop', 'hqsc', 'margolick', 'luangasanatip', 'dehlendorff', 'chw', 'formant', 'zamm', 'nsitnsw', 'kitchaev', 'missaire', 'alipanah', 'nagda', 'samaniego', 'astatistically', 'intech', 'pfammatter', 'benhiba', 'sbaa', 'montefusco', 'gajjala', 'broekman', 'gongxin', 'darodes', 'gaggermeier', 'bartunek', 'xn', 'edgett', 'haqueb', 'ankuda', 'ultraview', 'rosseinsky', 'plerixafor', 'chahal', 'wintera', 'menarchal', 'kattan', 'rsy', 'dettenkofer', 'zhaoc', 'minamimoto', 'semisupine', 'dff', 'capen', 'coarctation', 'tubergen', 'bphysical', 'molecularly', 'tahrir', 'bairro', 'crible', 'msz', 'lipp', 'brignardello', 'meiyan', 'mensinger', 'senps', 'zarecor', 'temperarure', 'shogoin', 'hiraiwa', 'perucho', 'staals', 'allaouchiche', 'naphthol', 'noubiap', 'skupien', 'lodder', 'fergachi', 'edr', 'isrealita', 'lbp', 'iannilli', 'beurich', 'scortegagna', 'dhara', 'comperat', 'piccinelli', 'antibiotin', 'heterocompound', 'lusophone', 'santamaria', 'chaussard', 'cryder', 'rupinski', 'yunhong', 'okkels', 'ashim', 'giambattista', 'bresler', 'rummans', 'pharyngolaryngeal', 'cinaedi', 'nazmara', 'tofino', 'engtrakul', 'pruss', 'rihn', 'maffi', 'microaerobically', 'yonghong', 'laarhoven', 'tokioka', 'nasrabadi', 'carring', 'lewandrowsky', 'lakshmisha', 'radecki', 'zisser', 'ghazisaeidi', 'uhrenholt', 'leimyosarcoma', 'melander', 'dhca', 'hamre', 'guslitzer', 'shor', 'clc', 'tiscione', 'geeks', 'oumeraci', 'banatomy', 'khoja', 'hangody', 'obes', 'preventza', 'phonet', 'furst', 'autoigniting', 'rasiej', 'maesschalck', 'eunyoung', 'ernstberger', 'jamaicensis', 'junyang', 'mevkii', 'blettner', 'hemiataxia', 'waroquier', 'shbailat', 'willging', 'cosign', 'kaesmacher', 'panamarova', 'delemarre', 'swietenia', 'wfns', 'arizton', 'lebl', 'levanger', 'vineetha', 'sytox', 'asynchronicity', 'mdrgnb', 'ectomorphs', 'haux', 'hopf', 'myeloblasts', 'warmup', 'miyabe', 'decubitus', 'bugarcic', 'corrig', 'flomenberg', 'choyd', 'boluses', 'bej', 'saime', 'aveedtm', 'nuklearmedizin', 'ophthalmoscopy', 'radiopeptide', 'bveterans', 'pretibial', 'hysteretic', 'ticu', 'pasturel', 'kelemen', 'ahid', 'pentahedral', 'kotsedi', 'chronologic', 'sordakis', 'bifera', 'lampiris', 'bobstetrics', 'eucarios', 'salghi', 'maykut', 'rageh', 'changyi', 'berghout', 'lofreq', 'terhardt', 'portiz', 'vandijck', 'boh', 'soubani', 'tahari', 'frk', 'brunken', 'decostre', 'trummer', 'verhoeft', 'ania', 'invgrowth', 'castellanos', 'vortexes', 'hanall', 'viiith', 'konstas', 'thecorrelation', 'randomizado', 'demchenko', 'hertzen', 'poludnenko', 'gdb', 'qianru', 'azotaemia', 'saravana', 'reportedl', 'kleinmahon', 'jmid', 'remorini', 'devers', 'kletter', 'joji', 'dermatoscopic', 'roncarati', 'trasound', 'batoola', 'fitsiori', 'dobele', 'idelson', 'saarto', 'pfrsk', 'intermediat', 'cubital', 'mercan', 'asplin', 'wideband', 'pawlowski', 'catarophization', 'manlhiot', 'tesp', 'jaksi', 'caggese', 'monotonicities', 'ramilo', 'myatt', 'sidobre', 'mswithin', 'umea', 'acumming', 'nsapd', 'moisisdoc', 'iceds', 'posterolateral', 'hhz', 'ganiron', 'lazear', 'chatenet', 'ituarte', 'bixlera', 'vigor', 'stepone', 'vogl', 'bachaud', 'fumihiro', 'macrocephalae', 'caughlin', 'toiminnallisen', 'glds', 'malbon', 'hardeman', 'jichuan', 'chemmedchem', 'kynch', 'kashaw', 'borgstede', 'keyhani', 'percutaneousosteotomy', 'burwash', 'szyfter', 'gravhaug', 'mfk', 'ghalei', 'tehranirad', 'sallest', 'fbrosis', 'ripamonti', 'debbins', 'nurbaya', 'pietrabissa', 'mostefaoui', 'flutamide', 'fisherbrand', 'crizotinib', 'dtnt', 'kolch', 'hmicrolab', 'pleinlaan', 'koponen', 'limsui', 'llufriu', 'friemert', 'viswanath', 'koppie', 'oriuchi', 'bringhen', 'hyperalgesia', 'amthor', 'raalte', 'fmse', 'sooknoi', 'mooren', 'demirturk', 'assiri', 'rjhm', 'dgw', 'rctb', 'iml', 'talnage', 'burnernear', 'eich', 'handbok', 'igfr', 'potz', 'nanxi', 'idibaps', 'ehrisman', 'accumbal', 'vinta', 'valdoltra', 'bilkova', 'inertances', 'gerbitz', 'cxpx', 'yichuan', 'homepap', 'universitaires', 'extracelluar', 'azazh', 'grinberg', 'baghyari', 'btcprice', 'dcb', 'rigotti', 'luik', 'wiesche', 'nlmixed', 'dihsc', 'seathb', 'galietta', 'treatmentc', 'lannpere', 'gallowa', 'zaluzhna', 'tmas', 'macchi', 'kosloske', 'bilboa', 'jpeteet', 'opine', 'cuello', 'kakani', 'richling', 'leuppi', 'lankhorst', 'textu', 'rosbrook', 'mutharasan', 'deshields', 'ptn', 'berkow', 'driskell', 'uribea', 'birojah', 'angioectasia', 'declustering', 'guarino', 'faires', 'blanka', 'vaara', 'spectrographs', 'whear', 'koldas', 'erbasf', 'nanospike', 'patternson', 'branquinhoa', 'datalink', 'anast', 'mostello', 'gnf', 'snover', 'focella', 'okal', 'microalga', 'aseismic', 'tonggang', 'toffoli', 'kuenzig', 'geibprasert', 'falgenhauer', 'efthimiou', 'bydon', 'kaderali', 'adolesents', 'scally', 'alpoim', 'nieuw', 'botyroides', 'nonresponding', 'franx', 'cocca', 'armen', 'abor', 'cresult', 'saesoo', 'fotiadis', 'carbocatalytic', 'ketmd', 'mecn', 'dratinkumar', 'prieskorn', 'esthetics', 'posteroanterior', 'chelated', 'ieo', 'beijsterveldt', 'lilis', 'thatmeans', 'cehelsky', 'renografin', 'dake', 'equvalence', 'noncomplex', 'carg', 'mastrorilli', 'rahemtulla', 'tongeren', 'najam', 'mismatching', 'gkegkes', 'lewinski', 'sabana', 'shrieve', 'dhandayuthapani', 'hier', 'sadoghi', 'guchteneire', 'saliku', 'osteosclerosis', 'cvbmd', 'kolin', 'odontoideum', 'strecher', 'sabeti', 'sevisual', 'prakashchandra', 'abbeele', 'menichelli', 'ascencia', 'oxidizers', 'sastre', 'venardos', 'eskay', 'uiterwaal', 'kanikicharla', 'anick', 'gericco', 'misharin', 'biologicals', 'odenbrand', 'sterilizations', 'halfon', 'kempthorne', 'salamandra', 'sydes', 'markovaa', 'summurized', 'panisset', 'snsb', 'hypopneic', 'midburn', 'mugwort', 'riether', 'therwil', 'sandhuj', 'bilibili', 'transvers', 'boulain', 'intelligentized', 'bazhenova', 'ijcai', 'saura', 'lotstein', 'premixing', 'winsons', 'verhey', 'buesa', 'olaiya', 'alexnet', 'zeskind', 'haraway', 'wittwer', 'progressof', 'anbukarasi', 'grapsa', 'francisc', 'ghomashchi', 'diversifiable', 'threating', 'berho', 'bolker', 'sourbron', 'poizot', 'barrenetxea', 'saremi', 'sarawgi', 'magner', 'jhun', 'mongera', 'soothable', 'howto', 'bosher', 'kolter', 'wardelmann', 'photosensitizing', 'sivaswamy', 'giannattasio', 'tripathy', 'constantinidis', 'bioeffects', 'shihai', 'hogeling', 'neuroadiologists', 'konz', 'pezeshkan', 'nephrosis', 'chelonia', 'limbers', 'freyrie', 'leogfonseca', 'pittii', 'cantarovich', 'prasetia', 'reinosog', 'cheatham', 'werre', 'incra', 'asgarzadie', 'ciberobn', 'yankk', 'angelicae', 'chimowitz', 'shulka', 'bernthal', 'meknati', 'kjaersgaard', 'nyamtema', 'nomdedeu', 'bosnyak', 'pathobiol', 'glomerulopathy', 'lavecchia', 'disintegrant', 'spri', 'gmj', 'lio', 'mahfuzh', 'roychoudhury', 'seedial', 'shigeta', 'koether', 'yunjian', 'isner', 'dardennes', 'jorit', 'abinaya', 'piquerism', 'boseley', 'postinitiation', 'photocatalyzed', 'aiom', 'movafagh', 'porepa', 'yoruluyor', 'cardioprotection', 'vispute', 'uthamalingam', 'oxygenate', 'dystopian', 'nyland', 'suraci', 'hoag', 'maerten', 'shohdy', 'chervonagura', 'hyakusoku', 'obenchain', 'iat', 'duguet', 'blicky', 'daptomycin', 'zbrozek', 'amelanotic', 'duygulu', 'korompilias', 'hondt', 'kingking', 'reichner', 'bedrail', 'moraru', 'sekiya', 'manefield', 'vgpr', 'actonel', 'rechl', 'braileanu', 'summerized', 'adductors', 'droettboom', 'yamabishi', 'nagabhushana', 'asiri', 'multilab', 'arentzen', 'sayuri', 'bleicher', 'mattox', 'zwischenberger', 'polyspermine', 'coreference', 'foxo', 'maertens', 'tritapepe', 'atlantia', 'berendonk', 'varcoe', 'chfinese', 'jmcisnerosh', 'ingenito', 'hashisho', 'akarirmak', 'pivarnikg', 'xuejun', 'arauz', 'ceker', 'bahler', 'pamart', 'aqgv', 'tillinger', 'tracci', 'gunnervik', 'fanolesomab', 'kyum', 'suppling', 'benghanem', 'tscarell', 'humanitas', 'dirish', 'penland', 'anhydrosugar', 'psychiatryc', 'varians', 'lenkinski', 'daps', 'labtm', 'lecce', 'gorizia', 'porewater', 'aberrancies', 'jutabha', 'ohca', 'jichi', 'ribeil', 'metatarsale', 'brunsden', 'adsorpted', 'medicinski', 'darba', 'kaewpanha', 'dafrican', 'faracea', 'saidmeerasah', 'kassan', 'polyglutamic', 'otoacoustic', 'klibanski', 'firtch', 'selinka', 'cytoadhesion', 'locci', 'magnoux', 'scardone', 'cimba', 'hemopericardium', 'randomi', 'fdht', 'morstyn', 'nanoantibiotic', 'kaam', 'rivaroxaban', 'bruinooge', 'borjesson', 'hurson', 'zaps', 'assanasen', 'tcascino', 'tokarczyk', 'clsv', 'skevas', 'baode', 'posttests', 'repulsions', 'jmg', 'schattenberg', 'koolivand', 'rpms', 'sicca', 'froyen', 'pilato', 'bupaq', 'bertagna', 'bovand', 'picot', 'cyc', 'vorinostat', 'rijsbergen', 'palenikova', 'halberstadt', 'kardos', 'nakhonratchasima', 'gruter', 'onitilo', 'radjenovic', 'kluin', 'dehghanb', 'karaali', 'raffaelli', 'ghoreishi', 'cephalosporinases', 'reeducate', 'epcam', 'kynurenine', 'tabacco', 'muraza', 'corbishley', 'sveriges', 'raskob', 'wilderson', 'thongphubeth', 'hereand', 'analele', 'smesoc', 'aniela', 'sublimed', 'obee', 'peinecke', 'cardan', 'vasan', 'mhawech', 'mantyh', 'rupnick', 'declerq', 'semac', 'korff', 'islab', 'orwin', 'sokolosky', 'nakhal', 'jaouhari', 'vorhold', 'akoush', 'karampatos', 'schueneman', 'mctsib', 'olivi', 'rocherona', 'leadtime', 'betweenand', 'deverter', 'plasticizer', 'ellerbroek', 'chandapiwa', 'platek', 'manukian', 'juanjie', 'vasovagal', 'shirshev', 'paracellular', 'bphilips', 'trinitia', 'cumul', 'substages', 'zehenverkruemmungen', 'jincjin', 'corlet', 'kibbe', 'ardsdirect', 'zutes', 'mirzabeigi', 'frodel', 'jly', 'iise', 'constantphase', 'kharb', 'kochanov', 'mohran', 'govindanb', 'aebersold', 'westergren', 'uimonen', 'grf', 'dorr', 'panbel', 'erralpha', 'oostdijk', 'aanensen', 'ingber', 'teguchi', 'bilinear', 'wakahashi', 'myofibroblastic', 'zhongyuan', 'escamez', 'shiratsuchi', 'blaveri', 'vergence', 'skundin', 'harrisona', 'buybacks', 'majam', 'genotossic', 'rescreened', 'chibiofaram', 'mbar', 'daxibotulinumtoxin', 'meffert', 'nchs', 'manoeuver', 'triacetin', 'strom', 'chatenoud', 'videolaringoestroboscopia', 'pancreatoblastoma', 'withclose', 'voil', 'tokmakejian', 'preschoolers', 'burdenski', 'oneida', 'ameduri', 'reportingand', 'bcop', 'misvalued', 'brizendine', 'naresh', 'jasak', 'midtarsal', 'potphode', 'legrande', 'vidyadharan', 'ctacggtcgcgtccactc', 'qo', 'tanimoto', 'regioselective', 'checchia', 'gaitrite', 'hiten', 'assitant', 'sahil', 'mukumotob', 'laddu', 'bdt', 'hypophospatasia', 'farrokhpour', 'voeroes', 'jzhu', 'sirtalis', 'challet', 'dysphasic', 'grasela', 'fibroman', 'droogenbroeck', 'ghafoorian', 'bajenaru', 'duniv', 'gtagacaaagggaaagtgatcata', 'extramammary', 'larker', 'retmi', 'ppmc', 'deena', 'tsoutsos', 'zumtobel', 'lukose', 'brushitehypercalcemia', 'shinae', 'ventriculocolonic', 'bakier', 'sunitinb', 'dcts', 'nrod', 'mccannon', 'arashiro', 'hadziyannis', 'huentelman', 'bacchi', 'thermostatting', 'trichromacy', 'endoscopsits', 'faldd', 'mahro', 'yongjian', 'goldbohm', 'ksk', 'ndaf', 'aljitawi', 'maraviroc', 'massflow', 'aroi', 'chachuli', 'henriette', 'bouziat', 'intramyocellular', 'hitsunfei', 'caraco', 'ailawadi', 'celma', 'alicja', 'internationalis', 'visceras', 'ezzeddine', 'takemoto', 'dashb', 'pfleger', 'brunnstrom', 'hypoglycosylation', 'oref', 'terakura', 'jpad', 'filleron', 'kyc', 'yeung', 'jiaod', 'cisnerosa', 'sladky', 'hessels', 'aapm', 'appliers', 'forzano', 'boyajian', 'icea', 'rgrfs', 'skrha', 'discrmination', 'arikoglu', 'crozatti', 'loha', 'cossa', 'cvirus', 'fenstermacher', 'photoautotrophic', 'traveler', 'romerod', 'lousada', 'pathophysiologically', 'vdelta', 'oborn', 'stipic', 'newbold', 'castleman', 'drali', 'narasimham', 'urologic', 'feins', 'klinischer', 'tornita', 'kansagra', 'chemisorption', 'bijttebier', 'masseteric', 'tercile', 'lyu', 'cevane', 'dhanani', 'fibroadema', 'activites', 'medanta', 'tetrazole', 'khadr', 'gratchev', 'berhman', 'springerb', 'ofairway', 'pateints', 'tumors', 'mutualiste', 'pendelton', 'aliaa', 'morter', 'apice', 'kaewchana', 'combal', 'markaki', 'precg', 'abdollahpour', 'ucub', 'gartlan', 'sampat', 'mbemba', 'yumen', 'irradiates', 'rbwh', 'cantarini', 'rtx', 'llq', 'krauskopf', 'tzen', 'notani', 'mytaq', 'kellerer', 'trinquet', 'schlenter', 'egdt', 'immunosensors', 'hypoflourescence', 'hond', 'pcos', 'complated', 'panzhihua', 'attarian', 'pyzhev', 'saroja', 'sarmah', 'jg', 'redstone', 'bourazmi', 'strohhecker', 'vorndran', 'oversewn', 'plocq', 'durelle', 'nonathletic', 'adamsson', 'benizri', 'lucidum', 'desnick', 'benzammonium', 'pampiglione', 'korsak', 'bedarkar', 'calreticulin', 'askenfelt', 'ebov', 'fstanford', 'mikroskopie', 'incommoded', 'ncoa', 'komposch', 'aemory', 'clinicopathologically', 'hormetic', 'bedrests', 'osteopenia', 'dolichocolon', 'kst', 'banasiak', 'germantown', 'ssas', 'ziauddin', 'internalin', 'caraballo', 'nnm', 'astrup', 'hemiarch', 'cozzi', 'bruhn', 'serosanguineous', 'dornaert', 'dyspneic', 'sarojini', 'akoum', 'klettlinger', 'dunnill', 'sulejmani', 'barake', 'chloroplatinic', 'mide', 'apon', 'stivaros', 'uptook', 'ech', 'lssvm', 'cuddihy', 'kampelmacher', 'motzke', 'hdgc', 'branly', 'beridze', 'topa', 'bergeson', 'fioravanti', 'rafraf', 'nasim', 'matros', 'twomirnas', 'quadridentate', 'esmo', 'mukankusi', 'quadricortically', 'sufliarsky', 'gruartmoner', 'tsiaoussis', 'iaa', 'laheri', 'counterargument', 'aphram', 'dysregulating', 'kianimehr', 'methyloxetane', 'vanelli', 'nanostructures', 'villeurbanne', 'hdp', 'veniant', 'kneib', 'necroinflammatory', 'detuning', 'csiemens', 'msb', 'schmedt', 'patzkowski', 'sayin', 'expressor', 'telecare', 'bigam', 'duana', 'heydarzadeh', 'gugatschka', 'benner', 'benzoni', 'fuge', 'farokhi', 'blastoma', 'wooddell', 'mattuzzo', 'zukauskaite', 'scaleia', 'foru', 'groah', 'metallosiloxane', 'makishima', 'magnavita', 'fotsis', 'fractionating', 'ohnishi', 'redington', 'villalonga', 'smix', 'tanabe', 'vimaru', 'gfi', 'cclinic', 'tipically', 'gerekiyor', 'rodriques', 'albertson', 'inventis', 'aungst', 'zahar', 'torzilli', 'magwoodg', 'meixner', 'mylonakis', 'meniai', 'wathoo', 'laron', 'externalizing', 'eijck', 'tossici', 'brabletz', 'graphix', 'stacchiola', 'ulusoy', 'iber', 'hoise', 'caulkins', 'dodwad', 'tongmin', 'schmidlin', 'gasch', 'cmarkvanheijl', 'tposup', 'touchscreens', 'bothell', 'zuttel', 'intakhab', 'okumura', 'heima', 'hochadel', 'nonuniformity', 'bpaq', 'pttg', 'kiparissides', 'invsaive', 'passerini', 'nakchbandi', 'pcap', 'mellby', 'alfarra', 'glycopyrrolate', 'alahmadi', 'midgut', 'idiong', 'ivany', 'subst', 'pavletich', 'kogon', 'mito', 'brunat', 'psma', 'summerlin', 'coeckelberghs', 'ahlskog', 'heissa', 'martingale', 'pter', 'apd', 'salma', 'meihua', 'vorperian', 'mitterhauser', 'densitometrically', 'photobleaching', 'meetei', 'berdeaux', 'haddy', 'penington', 'europea', 'idgp', 'agazaryan', 'iov', 'skapek', 'dworzak', 'mikule', 'bolondi', 'khalequzzaman', 'guelton', 'attunements', 'condomines', 'mankiw', 'koklic', 'shalaby', 'scios', 'vaghasia', 'tolliver', 'lavietes', 'contiguously', 'hassanvand', 'filev', 'venographic', 'alloresponses', 'perman', 'foncel', 'adenotrichus', 'mserror', 'lillerud', 'mvp', 'lantis', 'paramedial', 'trottiera', 'extremums', 'percentindep', 'armer', 'careweb', 'intercostals', 'depatment', 'zieger', 'maslach', 'hotellings', 'kelm', 'draupner', 'bqg', 'sohoni', 'korashy', 'lancellotti', 'pingitore', 'immpact', 'vivarelli', 'littau', 'bellg', 'rjj', 'cammarano', 'niizuma', 'zhongyan', 'hematopoietically', 'charder', 'ferretto', 'mellink', 'ccns', 'spegiorin', 'amperometry', 'ncht', 'kaisei', 'prasoon', 'schlesak', 'fick', 'okami', 'boehmler', 'salazarc', 'chatoui', 'kanate', 'fuseya', 'delineator', 'hagoort', 'classifi', 'wubbenhorst', 'liberatori', 'erjavec', 'irccs', 'shojaeizadeh', 'esvelt', 'unbundles', 'panunzi', 'lactiferous', 'bizzare', 'ugaki', 'kuntze', 'olt', 'sundararajan', 'lacaille', 'ceyhan', 'jenken', 'zekri', 'nephogram', 'burapha', 'peptidomimetic', 'martignani', 'kunimori', 'rongen', 'deghdak', 'kuleuven', 'afterendoscopic', 'stratec', 'pukkala', 'chlorothiazide', 'cicsormaz', 'autoacetylation', 'cebrt', 'capa', 'nianzhib', 'tavil', 'starobinski', 'pluijm', 'martinek', 'hubley', 'hsowing', 'srour', 'mayuex', 'combescure', 'interlead', 'glossiphoniidae', 'barger', 'sbi', 'voit', 'owasp', 'ostrem', 'kuhnigk', 'padman', 'macsata', 'pittiruti', 'symoniak', 'requarth', 'toloxatone', 'berek', 'epicardial', 'xiaomeng', 'kalt', 'grd', 'ggtg', 'kirmayer', 'masumi', 'xiangjie', 'medela', 'euthanized', 'episcleral', 'zajic', 'perigastric', 'dexa', 'dvcs', 'crystallinities', 'akella', 'axperiences', 'summated', 'toftegaard', 'giovine', 'tcl', 'elkerliek', 'basophil', 'hemer', 'metamyelocyte', 'retractor', 'pederiva', 'aewma', 'yamaki', 'risko', 'cyra', 'deville', 'dongmin', 'torlen', 'jacot', 'navasa', 'imu', 'hameury', 'weerechanchai', 'boukari', 'kolshus', 'alnazari', 'mohx', 'neuroreceptors', 'conformal', 'porru', 'neuropsychopharmacology', 'annibali', 'surgerye', 'sypaseuth', 'nosratib', 'drutz', 'brg', 'sdrl', 'leskel', 'pancreaticcancer', 'asterick', 'soleman', 'borotkanics', 'efb', 'lapraty', 'brodel', 'macerated', 'yakimets', 'karyofillis', 'shadowgraphy', 'jameel', 'twedt', 'yetgin', 'dadgari', 'arruabarrena', 'zrinzo', 'aarlea', 'tgagaaacatgaggctgacg', 'mayerhoff', 'tharmarajah', 'napoly', 'icsd', 'barimania', 'geber', 'jorgefragio', 'rishindra', 'permno', 'drzymala', 'combability', 'jjunglammy', 'eajal', 'yuzhakov', 'kwatra', 'sapra', 'corditis', 'tjalling', 'bombesin', 'biodistributions', 'fullwood', 'ecv', 'mollee', 'gonbeaua', 'giacco', 'domfeh', 'bhaskara', 'reule', 'chakera', 'weidenthaler', 'bubien', 'michalarea', 'giguere', 'canu', 'dorronsoro', 'resorcinol', 'yobas', 'branstetter', 'bozkaya', 'polyvinylidene', 'pauley', 'boyun', 'gorar', 'vertebras', 'kantzows', 'veidebaum', 'papadias', 'lekarski', 'tsyrulnik', 'ekerhovd', 'biosimilars', 'raciti', 'cartil', 'pizolato', 'busc', 'obligatorily', 'haddar', 'primet', 'freaney', 'exposured', 'bensasson', 'boudouard', 'begovich', 'lober', 'pseudodislocation', 'lysines', 'isono', 'janssena', 'larimore', 'atheroscler', 'bostyn', 'abott', 'folkert', 'canheart', 'tepecik', 'nahar', 'parekhn', 'ggtgagtcggtctcttctatct', 'qadr', 'panasiuk', 'iemitsu', 'kaldas', 'phytochem', 'shweiki', 'orthoboric', 'caussa', 'vijaykumar', 'sechopoulos', 'silylated', 'kikaku', 'akintola', 'gwct', 'murgia', 'lutuchy', 'bael', 'heeney', 'escalabxi', 'lonie', 'malighetti', 'transcardial', 'lotsch', 'omerod', 'asmah', 'transpulmonary', 'barai', 'cdsern', 'obtunded', 'burstin', 'preptin', 'balserak', 'morkved', 'descrition', 'artibani', 'filleppelli', 'htpb', 'quadripod', 'spectroscopically', 'relationshipt', 'bilgici', 'telmisartan', 'gggaaggacttacggatgtctc', 'sauk', 'hhdma', 'frigiterm', 'gonschorek', 'sahud', 'pairan', 'wpcvox', 'cdiv', 'roudenko', 'zilberberg', 'bactericidity', 'dyle', 'blonigen', 'kompier', 'tingen', 'microeconometrics', 'johanning', 'lomastro', 'hoodeshenas', 'yerramilli', 'zeff', 'interspaced', 'agcgagtggatgccgcctttaa', 'bertsimas', 'ledwos', 'hamano', 'ttes', 'schaeren', 'mcbarnet', 'strisciuglio', 'geneid', 'booij', 'counterstaining', 'mahovne', 'yusko', 'singap', 'dipchand', 'kreb', 'beforea', 'intragastrical', 'pharmacie', 'tanter', 'willatt', 'bonneau', 'hershson', 'tivorsak', 'balestrino', 'hoppenreijs', 'transplantion', 'thangadurai', 'mphf', 'kissamos', 'fortuny', 'derma', 'febrer', 'pushkarev', 'atenafu', 'thanatophoric', 'intl', 'mucolytic', 'cderived', 'haythornthwaite', 'yeary', 'ysf', 'dezinno', 'arbutus', 'ganmore', 'nyberg', 'tianyu', 'premutation', 'shamsham', 'selvi', 'samsanaviciene', 'nfn', 'khoudary', 'regrows', 'semiflexible', 'acclimation', 'alexandrite', 'daverey', 'takamichi', 'chloraprep', 'dermaj', 'centeric', 'sadolin', 'chemaxon', 'nsvd', 'salinomycin', 'getto', 'clenney', 'buonsenso', 'ctfr', 'prognostics', 'nanocatalysis', 'tbhl', 'giori', 'mochankana', 'balint', 'neophytou', 'authenticates', 'almbmi', 'stoimenov', 'schwenk', 'coroneos', 'arcosome', 'incos', 'umakanthan', 'clavel', 'hastmann', 'lukemias', 'nonparalytic', 'ckcis', 'trignani', 'tanese', 'patietns', 'lnr', 'immunoactive', 'rrd', 'saidman', 'amlani', 'tljjonm', 'hilger', 'kanzhuly', 'andto', 'pedsql', 'pheniramine', 'carburised', 'ofori', 'hoefler', 'inomata', 'antiresorptives', 'bixby', 'cpsi', 'schilt', 'sadick', 'solvating', 'kirkegaard', 'looney', 'dmss', 'tarascon', 'intrapulmonary', 'ghatta', 'cscp', 'skipworth', 'braist', 'frijns', 'tasdelen', 'hric', 'polydiallyldimethylammonium', 'kisco', 'flowminder', 'avinash', 'uza', 'kawabe', 'ezerskiy', 'wainner', 'bocanegra', 'myelomalacia', 'furutani', 'anales', 'chsr', 'uterotrophic', 'mslmuffly', 'pbrr', 'achived', 'kockum', 'osteoarthr', 'henis', 'dithiodipropionic', 'bicavitary', 'winnes', 'arkenau', 'boscainos', 'methemoglobin', 'heskestad', 'tsc', 'narechania', 'aaalac', 'barbir', 'palou', 'vaiano', 'palmbos', 'stegers', 'gotwals', 'haputhanthri', 'gabler', 'janlert', 'licker', 'mbarak', 'oaic', 'fsg', 'flashover', 'plxns', 'bcytogenetic', 'pickkers', 'thornell', 'phanerocheatechrysosporium', 'lorch', 'caglu', 'fellencer', 'urinalyses', 'yamamotoa', 'rohrmann', 'vitalo', 'brothman', 'postbariatric', 'labianca', 'houshyar', 'vanderwaals', 'amylovora', 'verel', 'lucon', 'adjuvating', 'ruysscher', 'sanii', 'matre', 'iontophoreses', 'heze', 'qutaishat', 'akoizumi', 'bademosid', 'bortoli', 'tongaonkar', 'ethicsa', 'obturatorius', 'hallb', 'nevi', 'rfid', 'kloc', 'gtaaccgccgcaagatactg', 'pison', 'simari', 'schuppan', 'rybin', 'enteropathies', 'monoterpenic', 'fazliq', 'arnault', 'nagli', 'leppert', 'dolich', 'sakarovitch', 'millimeter', 'rjf', 'bscn', 'lazovic', 'radegran', 'silman', 'benway', 'helfand', 'childrenpp', 'swang', 'coan', 'vangay', 'vprescribed', 'salpeter', 'udayasankar', 'sanghvi', 'abetew', 'intralaryngeal', 'jiad', 'mustanoja', 'renoprotective', 'oikawa', 'moakley', 'baziana', 'tenenhaus', 'uqtk', 'delahaye', 'wrycza', 'graspers', 'sclerosant', 'hercynite', 'saelensd', 'ruas', 'braunschmid', 'bazant', 'universitetsjukhuset', 'negl', 'berbel', 'heiderscheit', 'urgences', 'kreuzer', 'sorgel', 'baumanna', 'reburn', 'jeong', 'bornazyan', 'underreacting', 'aiiku', 'kloss', 'ghoreyshi', 'navi', 'trus', 'nayuki', 'zeldow', 'tetsuji', 'tableting', 'famotidine', 'ypap', 'roucairol', 'whelehan', 'duhem', 'devergie', 'bokharis', 'hayati', 'yencilek', 'psychogios', 'thongchote', 'arzneimittelforschung', 'utucs', 'creusat', 'toudjarska', 'galoian', 'nicoud', 'fievet', 'oemar', 'fujihara', 'guarita', 'ziran', 'sikokis', 'roisenberg', 'plikaytis', 'baicului', 'qiagen', 'yeranosian', 'uildm', 'stamile', 'klopfleisch', 'schuetze', 'sanvito', 'cartry', 'kluk', 'argirovic', 'electropulsation', 'cwuhan', 'inflammasome', 'yamakado', 'alsberg', 'mvas', 'delbrook', 'paracolpic', 'halai', 'bslp', 'stoeber', 'sangaralingham', 'koppenaal', 'adms', 'okolicsanyi', 'zunger', 'quets', 'iodice', 'fscct', 'farinasso', 'ijfsa', 'premedicate', 'zbuk', 'bechamps', 'ebel', 'shiee', 'choeyprasert', 'elcap', 'gianetti', 'icahn', 'methodo', 'rashmi', 'bingshe', 'graeve', 'kelz', 'thayumanasamy', 'fontanaphd', 'finkelman', 'handb', 'novacic', 'svek', 'aqabah', 'intrathecal', 'shopland', 'howser', 'tabil', 'fonfara', 'warraich', 'transplanters', 'pelfort', 'egvhd', 'tasca', 'aliya', 'mallickrodt', 'metreveli', 'bauri', 'ghadban', 'curcumin', 'bulck', 'palucci', 'chrysavgi', 'kosir', 'dehn', 'wahrnehmen', 'emaxx', 'yamawaki', 'lemniscomys', 'boafo', 'langenhove', 'hamcha', 'saussy', 'bonvini', 'dietmar', 'rejeski', 'abdelali', 'mof', 'bonanni', 'embryon', 'weitzman', 'maturo', 'dagfinrud', 'tsunoda', 'emwj', 'soylu', 'lopardo', 'barotraumatism', 'weitao', 'berea', 'tayuhama', 'neededtoaccurately', 'stemmermann', 'elit', 'mehrmohammadi', 'gwh', 'zubler', 'stohl', 'achyranthis', 'prathap', 'potuzak', 'pdac', 'bobovnicky', 'mesina', 'mphd', 'cthomas', 'ccagtccttttggtgcct', 'cupc', 'boyanov', 'odero', 'medlin', 'zeiske', 'tqx', 'univentricular', 'solthr', 'sakhuja', 'fauw', 'angio', 'chiriboga', 'salar', 'zama', 'dsos', 'portelance', 'caox', 'brimacombe', 'devecioglu', 'goina', 'abil', 'waligorski', 'kelker', 'luehr', 'jotoku', 'solodiuk', 'perito', 'reinspection', 'jairam', 'wotring', 'bitanga', 'fdfs', 'piel', 'mertiatide', 'autogenous', 'pedicini', 'glenlake', 'dudewicz', 'geral', 'soendrol', 'bechambi', 'bnr', 'iptables', 'kiaii', 'iriii', 'orpe', 'murdy', 'federgruen', 'calandra', 'kajimoto', 'detractor', 'mocetti', 'photodiagnosis', 'stampacchia', 'gabet', 'sesso', 'creager', 'seyler', 'baytron', 'centroidlist', 'hyperflourescent', 'coapt', 'dealumination', 'agpd', 'hads', 'werntz', 'mizukoshi', 'mzingazi', 'contracture', 'cjg', 'sabate', 'kozakova', 'ologunde', 'intrasense', 'dracup', 'tappe', 'haugstvedt', 'leppanen', 'fiorentini', 'adelstein', 'vandelli', 'vanwonterghem', 'neurobasal', 'roggi', 'lacc', 'zibo', 'shims', 'notkola', 'osimertinib', 'jtzhang', 'qun', 'dlaska', 'naoki', 'vrielink', 'reyck', 'ashgar', 'suhas', 'potempa', 'salamone', 'meuret', 'matyal', 'cheh', 'storied', 'afandi', 'antifibrotic', 'repbase', 'meiman', 'svkg', 'stassen', 'veljkovic', 'eckert', 'novocastra', 'homs', 'kairn', 'hypersensitivities', 'ficta', 'buon', 'tehrani', 'chersich', 'mahdy', 'kabalak', 'dankbar', 'tammiston', 'wooc', 'lammertsma', 'tartari', 'passavant', 'substernal', 'mesoporosity', 'shiqi', 'proel', 'trematoda', 'gfrerer', 'hpor', 'aballa', 'oumellel', 'calibrare', 'yanokura', 'lpp', 'intrasplenic', 'ugeskr', 'malla', 'wholefoods', 'trioctahedral', 'serafim', 'leschinski', 'mlynarczuk', 'braziliensis', 'takeishi', 'gasparetto', 'phegde', 'wirz', 'konzentrieren', 'kortum', 'asclepius', 'hoffmana', 'inls', 'disconfort', 'bundibugyo', 'luegmair', 'agelousis', 'mustafee', 'leoseraf', 'chaddad', 'ncors', 'raetzf', 'somaya', 'utica', 'meryon', 'arthridities', 'normophonia', 'peyrat', 'aritomi', 'jebsen', 'kreman', 'pthps', 'zeroth', 'vwc', 'chiplonkar', 'uhlemann', 'horstedt', 'senning', 'rhinogenic', 'naprt', 'ekberg', 'overexpresses', 'dullaert', 'aristei', 'botros', 'smeltzer', 'abdelkrim', 'fasanelli', 'gorgens', 'lyubimov', 'abera', 'waghmare', 'hyalinized', 'aceval', 'fornix', 'insightfully', 'effectson', 'pharmingentm', 'titler', 'webworker', 'hanestad', 'mozzillo', 'dayb', 'yonese', 'fromages', 'doornenbal', 'panlobular', 'torrealday', 'seifi', 'jaensson', 'lyngaa', 'lipschitz', 'kasmai', 'ravanelli', 'annick', 'rajon', 'fawale', 'whurr', 'tedpella', 'postabortion', 'alfirevic', 'laorden', 'comploi', 'endocrinological', 'dnimura', 'jalai', 'zambahari', 'saidur', 'hillbom', 'jahanzad', 'tumourlet', 'htra', 'muconic', 'cgjc', 'badcott', 'damps', 'muraski', 'verduzco', 'benni', 'facor', 'babuchowska', 'stymying', 'eishi', 'benlahrech', 'sldb', 'albus', 'liewehr', 'nonacute', 'babinec', 'pgreif', 'multivariables', 'vilazodone', 'crusting', 'fht', 'prangnell', 'kaitong', 'umut', 'mnsi', 'bisceglie', 'tsimaras', 'sanhuang', 'testroote', 'giampatzis', 'guggenbuhl', 'reidel', 'pcmd', 'koster', 'hymas', 'datai', 'rehab', 'lumbricals', 'alshouli', 'hadvig', 'diyachenko', 'durdua', 'equipage', 'sivak', 'cardiombolic', 'dshaanxi', 'vleck', 'kbrocobis', 'dagot', 'taguinod', 'arslanoglu', 'kefeli', 'iaps', 'shamousi', 'chiono', 'kento', 'ambekar', 'schochat', 'papenfuss', 'sharen', 'predcition', 'umeki', 'qpec', 'schimke', 'petersdorfz', 'nctn', 'yzhang', 'ahlemeyer', 'ungdsii', 'cardioband', 'kaliou', 'sunasunyanchao', 'marcellini', 'laoutid', 'litj', 'bfgs', 'huvn', 'brailliartiridel', 'pettila', 'ajramerican', 'bougle', 'terbinafine', 'drilon', 'galetto', 'srwang', 'nucletron', 'sennana', 'scheithauer', 'hoggarth', 'oancea', 'oderda', 'ghamouss', 'ivct', 'vokes', 'actinomycine', 'fountoulkis', 'cadotte', 'ctvtotal', 'ossific', 'polarizers', 'morphometrically', 'enblom', 'kihm', 'vix', 'ichiishi', 'babayan', 'tzorbatzoudis', 'pakdil', 'cancerbackup', 'transwomen', 'basko', 'cyld', 'botulin', 'salles', 'mahmoudiana', 'ligibel', 'srikanthi', 'marloes', 'egashira', 'prendki', 'chakravarti', 'dafrawy', 'ependymoma', 'multichanneltron', 'sommavilla', 'savickas', 'avanto', 'lorenzoni', 'lurasidone', 'roongpiboonsopit', 'batatinha', 'iwk', 'vanderstraeten', 'loupassis', 'kittle', 'tripler', 'faulx', 'pichl', 'tesniere', 'intestin', 'vaagbo', 'kamimori', 'gerold', 'jarr', 'oav', 'horadam', 'fedor', 'kangfu', 'heppner', 'gonadotrophins', 'giedl', 'imidazolium', 'lks', 'prettenhofer', 'hensens', 'avoidant', 'mouthrinse', 'intraductal', 'mschrrendon', 'duwayri', 'hrsa', 'shrewsberry', 'acustica', 'rtil', 'kinnari', 'oddsson', 'dispersible', 'bdepartment', 'nassar', 'sivapragash', 'kusuda', 'qato', 'pinkett', 'mgmtlosesvote', 'unsubtracted', 'badusb', 'willardson', 'unreplicability', 'bnsq', 'sabhachandani', 'grueneisen', 'aminikhah', 'mossey', 'fritzsche', 'kalchschmid', 'hovenden', 'milad', 'hitt', 'micromax', 'trypanosomatida', 'pppme', 'marzocchi', 'nifeoxhy', 'capponi', 'beamline', 'corse', 'celen', 'afoas', 'botti', 'lapsi', 'sellman', 'chaiwat', 'cena', 'steves', 'gatermann', 'wasil', 'gibaud', 'pantothenic', 'jianzhongb', 'nassef', 'regeasse', 'cyndee', 'binghama', 'eforts', 'aryee', 'opa', 'inger', 'kuchling', 'credentialize', 'incise', 'bitman', 'geramizadeh', 'gevenois', 'pctclp', 'fraciv', 'abdulkarim', 'zuanetti', 'yuanqi', 'kishiro', 'gnoato', 'ruan', 'postprints', 'mediumand', 'vahey', 'lythgo', 'mayol', 'spiegler', 'nmpa', 'pma', 'changbwlchang', 'polacek', 'dankela', 'linetype', 'tianjinzhanglq', 'etwas', 'ilonen', 'sheline', 'golinko', 'videostudio', 'yougui', 'greipp', 'embeddings', 'katarzyna', 'sixiang', 'sflcs', 'lepard', 'vro', 'thoren', 'speciner', 'pirisi', 'kadukammakal', 'vecchiet', 'shewanell', 'loriacm', 'dauwalder', 'rezqi', 'tetrahydrate', 'voli', 'vocabprofile', 'aravigarg', 'hyle', 'balaa', 'jobinyvon', 'sardanelli', 'zhykov', 'unilocular', 'pepine', 'succursale', 'hortic', 'starkman', 'cheslow', 'chrom', 'initializing', 'derbis', 'izaaryene', 'fraulob', 'mxoy', 'battistich', 'paranaense', 'relx', 'hruska', 'brozek', 'mckelvie', 'vikis', 'bruins', 'mainstem', 'orta', 'fujioka', 'mortola', 'lenovo', 'piwowar', 'tunick', 'somatise', 'untersuchungsablauf', 'resveratrol', 'hutching', 'triallyl', 'meningococci', 'goterris', 'matlow', 'nicolaou', 'alic', 'biomechatronics', 'kriz', 'hemoglobins', 'stepanek', 'scientiairanica', 'cotrufo', 'phenazine', 'rotateq', 'chewable', 'yushan', 'exo', 'takedaa', 'vanderesse', 'aponick', 'renstrom', 'monosperma', 'methamphetamine', 'stadhouder', 'chrysohoou', 'donavon', 'alman', 'producesthe', 'palatoplasty', 'flocard', 'necole', 'hohensteiner', 'maurafaraci', 'concominant', 'akhurst', 'matinyan', 'petersilka', 'sukhanova', 'mdcs', 'kasaralikar', 'doming', 'tabrizi', 'lanigera', 'lacoe', 'performable', 'amspdc', 'dedy', 'colarusso', 'votrient', 'yuankaib', 'gollner', 'samas', 'shanmugasundaram', 'palsson', 'yarrington', 'bruha', 'tages', 'psplib', 'hlobil', 'cruciferae', 'culine', 'benmously', 'alfredson', 'giankou', 'vahdatpour', 'minamida', 'sheeba', 'brignier', 'sakada', 'flavum', 'toulany', 'inturbulent', 'chroumium', 'bseiso', 'curos', 'abts', 'persantine', 'postaxial', 'reevaluation', 'lahteela', 'difluoride', 'slakman', 'poda', 'epistaxis', 'radiotherapie', 'thiebaud', 'gremler', 'serrien', 'alkene', 'hauben', 'haptoglobin', 'schweikert', 'chemotheraphy', 'hajian', 'linzi', 'spinty', 'maprotiline', 'kleinerman', 'stajnke', 'oxalyldifluoroborate', 'gorgulu', 'weightage', 'shiran', 'sdvvytdwk', 'alkalinization', 'iwce', 'ktrans', 'lemonidou', 'barsheshet', 'salsgiver', 'biomimicked', 'leyet', 'astrogliogenesis', 'sejvar', 'pamies', 'cschool', 'houck', 'nallusamy', 'ruangchaijatuporn', 'nzs', 'dallongeville', 'terbrugge', 'quantizers', 'biorxiv', 'discusssion', 'hupehensis', 'amhe', 'almada', 'squinavir', 'oignons', 'evangelico', 'lemoli', 'dboston', 'ghz', 'otolargyngol', 'vernaz', 'boecker', 'abdulameer', 'duprat', 'petrozza', 'bersselaar', 'haifu', 'denzer', 'kittayarak', 'zealey', 'windhaber', 'biancardi', 'meysam', 'rabello', 'photopenic', 'nagaeva', 'koopman', 'universitet', 'canete', 'connollya', 'demoux', 'socioeconomical', 'naet', 'gropen', 'pindoria', 'nanotherapeutic', 'yigit', 'permselectivity', 'sequental', 'adrahtas', 'merx', 'siapkaras', 'prosvost', 'giovannenze', 'beable', 'gccaacaacagcaattacaaga', 'napp', 'iksan', 'smye', 'jabalpur', 'akampurira', 'inagami', 'mallows', 'deactivates', 'smahel', 'baila', 'giedigkeit', 'pollman', 'conson', 'shuman', 'dellepiane', 'primiani', 'ortman', 'sprechwissenschaftler', 'reeps', 'interdisciplinarily', 'vreuls', 'sirintrapun', 'gardasil', 'socketed', 'mzh', 'iopamidol', 'gharebaghi', 'sansanaphongpricha', 'supprot', 'bollow', 'nakajoa', 'itabaianinha', 'teleanu', 'ekanem', 'crepin', 'loreal', 'kcj', 'pichiecchiod', 'ioanes', 'nucleoli', 'pccm', 'analysisa', 'kothri', 'vectra', 'thetrajectory', 'schievano', 'costinean', 'nephrol', 'perinato', 'aonera', 'sobczyk', 'brumalis', 'ivds', 'smilowitz', 'senkin', 'kizilca', 'cuxhaven', 'manaia', 'choanes', 'yelds', 'feifel', 'winzora', 'koteli', 'phonatory', 'shanna', 'hypoglossal', 'jeffs', 'kozakewich', 'crcm', 'chlorpheniramine', 'touijer', 'lesmana', 'schmidtke', 'iyadurai', 'apfaltrer', 'urbich', 'phanthumchinda', 'gratzmiller', 'gendelman', 'computadorized', 'caiafa', 'passaged', 'musculatura', 'shexadecane', 'lepape', 'tussupbayev', 'dalmaschio', 'aistanbul', 'langlay', 'bereczky', 'nabavizadeh', 'hankari', 'semt', 'chareyron', 'cholet', 'pujalte', 'zuuren', 'sondak', 'nonresponders', 'osteopetr', 'cutuli', 'ghufran', 'uris', 'tiwary', 'neoplasma', 'wellen', 'neuenhofer', 'aimi', 'kerttu', 'fanou', 'cawood', 'biphenotypic', 'dreant', 'oguchib', 'purev', 'nizzoli', 'strickler', 'assi', 'irg', 'tabp', 'tricco', 'dulguerov', 'sgot', 'nankivell', 'putus', 'kandefer', 'deoxydehydration', 'wiederanders', 'burlet', 'blankenship', 'quinidine', 'therepy', 'lvpw', 'tomich', 'algina', 'caenegem', 'lsss', 'dissaux', 'hironobu', 'poultney', 'samlali', 'andreini', 'hemorhagic', 'deqi', 'pelce', 'greives', 'ulusan', 'wii', 'cuniculi', 'gistanbul', 'cristalle', 'megremis', 'schwalm', 'costin', 'binsheng', 'zilfou', 'bouadma', 'transbronchial', 'intersity', 'procoagulation', 'multiplicate', 'hovon', 'npva', 'belsorp', 'splitordernum', 'hda', 'rovainen', 'nnh', 'isentropic', 'pauloski', 'octamethylene', 'selzer', 'tomosynthesis', 'chemorepellent', 'delice', 'preanesthetic', 'mdakanfiaa', 'muangnoi', 'kamogawa', 'rhinorrhoea', 'aresta', 'tomutaa', 'birkinshaw', 'ksucpm', 'heshka', 'laemmli', 'neuromusc', 'sichirollo', 'kleinberg', 'guanidinylation', 'pivovar', 'schiros', 'abgral', 'pereyra', 'alahi', 'tema', 'mekkei', 'pharyngolaryngitis', 'domen', 'szatmary', 'postexercise', 'oer', 'superpolished', 'rtsafe', 'dictyophora', 'autom', 'laryngoscopes', 'stokke', 'aritterk', 'schweickert', 'armugam', 'liseo', 'baumbach', 'atezo', 'diethylamine', 'robl', 'goulet', 'elife', 'ovadia', 'fonzi', 'ajzen', 'musclemaintenance', 'cookman', 'comsoc', 'narasiah', 'fibrate', 'rff', 'nagahama', 'neophytides', 'msceb', 'envisiontm', 'crems', 'pamp', 'dietrick', 'fornage', 'lisie', 'ecqms', 'flum', 'swetha', 'limat', 'harlick', 'palmitate', 'photolytically', 'huisken', 'olival', 'verus', 'hikspoors', 'htlv', 'ipgct', 'rhoa', 'treyer', 'atriclip', 'bevers', 'digesu', 'unpri', 'fickett', 'soghrati', 'steinke', 'guanidinylated', 'sakuraba', 'angiomyelolipoma', 'schachter', 'sagman', 'graessel', 'microfractures', 'voulgari', 'dodakian', 'basabe', 'hurk', 'abern', 'dimana', 'alpert', 'bassersdorf', 'peugh', 'ror', 'eif', 'pequignot', 'kleijn', 'khulbe', 'lustman', 'apct', 'yokosawad', 'fukunaga', 'rarecyte', 'occipitalization', 'golestanifard', 'rinkevicius', 'kolh', 'ehdaieb', 'febiger', 'varelias', 'blackwellscience', 'sentt', 'wacks', 'apophyses', 'misnon', 'chingchichi', 'tegnander', 'neta', 'randazzese', 'rooijen', 'magenau', 'laukkanen', 'francischetti', 'platte', 'bfactor', 'damerican', 'smoll', 'beclomethasone', 'despre', 'medsystems', 'gainsburg', 'octadecanethiol', 'bioregulation', 'lhkllhhllhhlhkllhhlhhllhkl', 'amalric', 'jiahe', 'furano', 'hengstman', 'bucana', 'manag', 'camaioni', 'isar', 'schnider', 'achpn', 'clinnuc', 'guez', 'achr', 'aized', 'dynamotive', 'hashaikeh', 'scheinfeld', 'mths', 'counterflows', 'geroldi', 'adminstrator', 'djaberi', 'keshav', 'mmdp', 'trinucleotide', 'trunnell', 'ccsa', 'antiinfective', 'josimovski', 'rsssite', 'borisy', 'bzh', 'blaisot', 'nlis', 'songe', 'bidentate', 'parihar', 'fuyu', 'schroer', 'wojdas', 'pizard', 'sovrahepatic', 'konkena', 'piella', 'nitramine', 'finkenauer', 'spolverato', 'schrittwieser', 'linnebur', 'trapalis', 'thermosensitive', 'kerins', 'macri', 'infb', 'bntf', 'ayumi', 'ostovan', 'izaurralde', 'menyhay', 'ghoshhajra', 'dangshen', 'giraux', 'kocbach', 'taberna', 'selenides', 'hintner', 'uzosike', 'bosutinib', 'dalen', 'catalyze', 'szita', 'yahav', 'lasserre', 'cheraghpour', 'uploaded', 'gronley', 'stalmeier', 'chemosensing', 'scholp', 'metamizole', 'psychologica', 'ockrim', 'pian', 'iyem', 'loic', 'anoorian', 'escriou', 'niet', 'almalik', 'theaudin', 'adatia', 'bfigure', 'dpph', 'iqbala', 'voldby', 'egede', 'vocales', 'oxarango', 'localizable', 'cardiometab', 'echinococcosis', 'bruggen', 'almelo', 'pejnovic', 'icsps', 'lazarovici', 'bergsagel', 'borson', 'methylphenidate', 'assistenciais', 'flacka', 'medicapture', 'paspalum', 'megakaryocytes', 'inlow', 'slartmd', 'swick', 'khilko', 'chrysosporium', 'haps', 'clusterings', 'normoxia', 'comstock', 'biodiesel', 'depalma', 'fricain', 'cornaghi', 'marinone', 'proenca', 'deevi', 'iccci', 'ades', 'riber', 'noeadjuvant', 'martinsen', 'weigt', 'ertan', 'tcons', 'gundgaard', 'gonzalitos', 'cheang', 'cnil', 'recreationally', 'popesko', 'hamiltonians', 'norimah', 'tbnet', 'skare', 'roseomonas', 'papathanasiou', 'cabeza', 'dkcri', 'foureur', 'icloud', 'healthfully', 'batyraliev', 'puleston', 'luutonen', 'mabeta', 'yoonb', 'kajiwara', 'monoesters', 'sonophotocatalytsis', 'vbmd', 'staks', 'muellero', 'monounsaturated', 'photoprotective', 'bredbenner', 'gopakumar', 'dananche', 'smania', 'subtask', 'interocular', 'streit', 'senalik', 'moharram', 'rehmannia', 'granulocytic', 'behm', 'darshana', 'gaytan', 'aneurismes', 'axiology', 'paraspinals', 'basnet', 'cottonmouth', 'noten', 'behav', 'nadgir', 'iextended', 'costantine', 'traite', 'methylcyclohexane', 'handab', 'zimet', 'gajendra', 'bussone', 'tgn', 'bindman', 'calcanealcuboid', 'aabb', 'kociol', 'dgpw', 'jsat', 'panahbekhoda', 'investissement', 'mols', 'breiman', 'fmax', 'mazzucchelli', 'templated', 'hakan', 'markerwhich', 'rethi', 'montessuit', 'epfl', 'fuzi', 'primack', 'partulab', 'hedwig', 'himeno', 'pennisula', 'turkiewicz', 'nanoeffects', 'naessen', 'kolm', 'alka', 'amadi', 'helland', 'krogerus', 'microaneurysms', 'hegely', 'fontanari', 'amoh', 'bercic', 'neyses', 'breuning', 'milenkova', 'vount', 'ostenberg', 'petrusca', 'sumofsqs', 'mosiacplasties', 'herrler', 'apelin', 'quercetin', 'prakken', 'mirshahi', 'pouton', 'benepali', 'dhaliwal', 'annema', 'bnms', 'cappuzzo', 'razmaria', 'fgu', 'zabner', 'ghebremichael', 'angioinvasive', 'westbrooka', 'abreviada', 'taichi', 'lyngdoh', 'pathohistology', 'waisberg', 'ondaa', 'simutin', 'nontrained', 'impoc', 'bronzini', 'aramcomech', 'qingjun', 'jnar', 'horikoshi', 'mojtabai', 'wook', 'lobed', 'meineke', 'blockreward', 'sirisomboonchai', 'sison', 'faf', 'sjgm', 'naeff', 'awnr', 'mandation', 'piotrponikowski', 'nowrousian', 'ganchev', 'anaes', 'ccctgcggtagatttagga', 'okimoto', 'gittleman', 'aouache', 'schoffelen', 'grube', 'obasi', 'awr', 'reutersberg', 'volchenboum', 'staffolani', 'kairaluoma', 'zaane', 'conover', 'transferrable', 'interferent', 'transprosthetic', 'milekhin', 'srichai', 'mayerhofer', 'gbdn', 'armpilia', 'klasa', 'tohma', 'mazenc', 'phonel', 'neuroplasticity', 'kujawski', 'mingari', 'fewkes', 'perinephric', 'citalopram', 'argonne', 'glaus', 'bebchuk', 'heatwaves', 'mosahebi', 'sasagawa', 'queenwood', 'euraps', 'guidini', 'reider', 'geem', 'stadeager', 'conditons', 'modder', 'moded', 'placa', 'sariyer', 'immunizing', 'badnan', 'swallower', 'coronii', 'solaire', 'zweier', 'livestrong', 'dohahscfmm', 'phpn', 'mickisch', 'kaemmer', 'brandom', 'fendell', 'idarrubicin', 'ioxaglate', 'katori', 'drb', 'antonietti', 'californianus', 'elholman', 'myhra', 'lunacek', 'grypdonck', 'exhalatory', 'sampei', 'qirong', 'jyanagawa', 'bibiliometric', 'scaradavou', 'mauremys', 'kausik', 'hendrickx', 'adesanyaa', 'roschewski', 'xingran', 'jamiah', 'msra', 'polyphasic', 'okechukwu', 'mallery', 'nanopartices', 'subpages', 'cosmopoulos', 'myeongsoo', 'pemmaraju', 'eissner', 'achemical', 'galban', 'premaxillary', 'stouraitis', 'hezhonggui', 'clingen', 'gelei', 'panattoni', 'fechler', 'kyriakou', 'phm', 'liodakis', 'jette', 'comice', 'cdramraouijihen', 'barriopedro', 'muskiet', 'fiabilidad', 'theexpanded', 'jmsc', 'trompeter', 'lindeberg', 'kec', 'upchurch', 'rubins', 'chemsworth', 'tecos', 'matamoros', 'acylcarnitine', 'vangsness', 'maertz', 'manjunath', 'blayb', 'scheisser', 'ikuma', 'aboyans', 'mandatoa', 'laffan', 'rfjus', 'berto', 'dcv', 'empathized', 'mearin', 'deglyco', 'nephrostolithotomy', 'frishman', 'anomaloscope', 'haasch', 'hocquelet', 'echr', 'mucalo', 'hirennappa', 'humberta', 'creaser', 'keough', 'valham', 'masquio', 'samet', 'amiridis', 'nerriere', 'yasuchika', 'xylol', 'caravatta', 'degassing', 'guanghua', 'stamova', 'standridge', 'shcpvolkow', 'lecturera', 'officinarum', 'luss', 'konaka', 'shemesh', 'shehabi', 'delles', 'shanmuganayagam', 'buzna', 'khairy', 'genomedx', 'bito', 'rajagopalan', 'curioni', 'imv', 'huttunen', 'cheilectomy', 'mullie', 'sirpa', 'urachus', 'ungell', 'shuangyu', 'peltier', 'daigle', 'desloover', 'makarovsky', 'calvarial', 'wrwalshau', 'defroda', 'wmi', 'kucinschi', 'newnes', 'voyles', 'alshymaa', 'mirette', 'hattiesburg', 'praha', 'houlden', 'filippi', 'logop', 'cies', 'ditekemena', 'knestrick', 'pdu', 'mahanti', 'telophase', 'lmse', 'ausina', 'toprak', 'auni', 'ghofrani', 'ultramicrosurgery', 'panis', 'gossai', 'aldehyde', 'jset', 'pundavela', 'sanes', 'northdale', 'nikiforov', 'malinis', 'llopis', 'atter', 'raghallaigh', 'zhaa', 'fiberoptics', 'uzhova', 'khader', 'maralani', 'amplicon', 'mansoureb', 'kageyama', 'tsunoji', 'spetz', 'korman', 'lijian', 'paschereit', 'timofeeva', 'dirigida', 'lkl', 'renilla', 'auton', 'ryniewicz', 'pollakiuria', 'oncolog', 'locatelli', 'gtccttggagaggaagccattc', 'rosolen', 'lukacova', 'wdo', 'dassociate', 'poorten', 'bjork', 'clines', 'kuloglu', 'wagnera', 'lephard', 'fishionie', 'phlegmons', 'bremicker', 'scheitz', 'osteoarticular', 'yiannakis', 'diimide', 'minhans', 'intellective', 'gerstung', 'spentzos', 'tegmental', 'occluding', 'subscapularis', 'zerrad', 'nanchang', 'stripp', 'pingyangmycinin', 'dossi', 'babin', 'wiltfang', 'chicklore', 'ricciardia', 'mediche', 'mosapramine', 'isobar', 'qohsa', 'ophidians', 'parampara', 'theradoc', 'thrombocythemia', 'andrieux', 'kocosa', 'biothiols', 'sennazli', 'wolfhard', 'sparnon', 'myositis', 'frankhauser', 'wenqian', 'piehl', 'endocrinologiests', 'basaliomas', 'ullrich', 'knibbea', 'claboratoire', 'sahebali', 'toulson', 'afnrs', 'mericskay', 'mpasquini', 'signcrypt', 'renken', 'marjerrison', 'fonkoue', 'eiet', 'karnani', 'farge', 'hbl', 'countway', 'nerenz', 'garris', 'darrieus', 'ebina', 'flensburg', 'signalthe', 'derrington', 'boelaert', 'translocated', 'ruesseler', 'grevitt', 'ashokaan', 'semanick', 'snyderman', 'assig', 'mourvillier', 'ponniahc', 'kurade', 'sekela', 'cavalca', 'bissig', 'pita', 'stember', 'cfinance', 'nonsusceptibility', 'atanasova', 'histopathol', 'papadelis', 'kazemifar', 'kadom', 'cerri', 'cotolaryngology', 'sfyras', 'bardapure', 'knowning', 'wels', 'arosenkrantzmd', 'talecotmy', 'birthwort', 'schloneger', 'tahaney', 'lernau', 'immunostimulating', 'ggttcatcattagctagaactttacc', 'retransformed', 'gcsf', 'wehrenfennig', 'detorsion', 'pandharipande', 'jinghua', 'mirabet', 'deacetylases', 'ypchen', 'fredberg', 'ashei', 'vonthein', 'agit', 'hypertens', 'bieniek', 'shibasaki', 'xinb', 'davf', 'khatua', 'precycling', 'shovan', 'huitron', 'drsimonelapadula', 'cryptoviral', 'marykay', 'rupen', 'neurosciencesresearch', 'ganelis', 'kautilya', 'jetsurf', 'byale', 'dayi', 'robineaue', 'apid', 'distensible', 'iwamoto', 'aminoboranes', 'yashpal', 'distoring', 'xanthogranulomatous', 'papaefthimiou', 'gravenhage', 'pullar', 'karaballi', 'souchet', 'kambhampati', 'soleas', 'prahanphap', 'bertog', 'inacsl', 'goldfeld', 'tice', 'andrikovics', 'poblete', 'chelland', 'ciello', 'liran', 'orbsupmed', 'ciabatti', 'quadir', 'latifolium', 'boveda', 'bourreille', 'meriggioli', 'hoelsbrekken', 'parameterthe', 'mcvinnie', 'ecutoff', 'vendt', 'korvatautien', 'carbene', 'loracher', 'stachler', 'gscales', 'iaf', 'zentner', 'zamiri', 'zhencao', 'oxacillin', 'powellk', 'duchna', 'lankadeva', 'subsite', 'kanamori', 'meyfroidt', 'herniasurge', 'winckel', 'phlip', 'vaciago', 'slotsbjerg', 'unusualness', 'veera', 'tilon', 'pedregosa', 'unchaged', 'dirofilaria', 'emdadi', 'verwenden', 'ergonomia', 'midsternum', 'gausche', 'precup', 'reprocessor', 'aseeri', 'multimorbidities', 'mathiesone', 'genitourin', 'qaqish', 'sulaeman', 'bactigrass', 'denoyel', 'gagccatgttcatgccactg', 'colussi', 'kesselman', 'dordr', 'shenbo', 'arlinghaus', 'badiaa', 'kapural', 'autofluorescence', 'esteghamati', 'odontopediatria', 'tz', 'angustata', 'porcheron', 'toiviainen', 'witkiewicz', 'transistorized', 'ipilimumab', 'powerlab', 'angadi', 'chiaravalli', 'saeteren', 'dmass', 'tyrosinase', 'pornkul', 'banczerowski', 'bronsky', 'madvprac', 'freedon', 'kankanhalli', 'heinecke', 'katahira', 'marett', 'krupa', 'aresearch', 'shantanu', 'euroqual', 'schippera', 'scheffler', 'oerb', 'dagata', 'lifr', 'lawrentschuk', 'disulfiram', 'osoegawa', 'tsakou', 'porod', 'nishant', 'aning', 'huckman', 'pharms', 'mannila', 'ferenbach', 'brouwers', 'rafailovich', 'vx', 'tatuene', 'aksoylu', 'rufiner', 'tsaic', 'komarovii', 'luijckx', 'fmk', 'ileofemoral', 'jiliang', 'buroker', 'concertive', 'europeon', 'mingrone', 'gtgaagtgcagctcggctat', 'parhia', 'bhanji', 'freudenthaler', 'dakic', 'sodesawa', 'nido', 'useability', 'boffice', 'zuttere', 'vartija', 'musc', 'alagol', 'nicotinism', 'kasumi', 'rondeau', 'watermarking', 'ghert', 'lareb', 'prohibitory', 'iseki', 'reitel', 'drygas', 'owonikoko', 'reuther', 'versionof', 'nonagenarians', 'mehandzhiyski', 'lundblad', 'ricin', 'hermuzi', 'eliminatin', 'paradelo', 'fenestrating', 'morineau', 'criticalmix', 'retrusion', 'dinsmore', 'farmery', 'stopeck', 'microendoscopy', 'perde', 'pyrolyser', 'omfs', 'reeken', 'metastasierendes', 'dinitrobenzene', 'wfcs', 'ciesielski', 'gopheri', 'teamlets', 'alsner', 'nontheless', 'couvreur', 'holper', 'respiritation', 'carballo', 'pfirrmann', 'ultracut', 'mmwr', 'jarlier', 'stolt', 'beaubrun', 'herrstedt', 'hirsutism', 'vukusic', 'pem', 'horwitch', 'atgatggcggctgggaggaact', 'dengi', 'aliaksandr', 'eckb', 'lyapuuov', 'ellik', 'tomacruz', 'medtronica', 'underutilized', 'lpx', 'resectiom', 'qingdao', 'alphabatical', 'hardwickii', 'xiaoxing', 'vdepartment', 'utilitzation', 'frisbees', 'garrido', 'elumalali', 'pengqi', 'frgs', 'scmc', 'elbaghdadi', 'gluud', 'kbt', 'xiurong', 'microcatheter', 'minderico', 'takwaaa', 'thouvenot', 'impingment', 'baroreceptor', 'ccj', 'cryptococcosis', 'hovav', 'yagi', 'grisariu', 'jaron', 'tsujino', 'thienopyridines', 'christofoletti', 'biointegration', 'leenders', 'akaza', 'hindfoot', 'aisv', 'wpnr', 'binf', 'papillomata', 'shojaiefard', 'ulhoa', 'paschalis', 'valenzano', 'sonography', 'undercapitalized', 'reoxidized', 'cmurdoch', 'songbkim', 'perfusable', 'vaginectomy', 'flanigan', 'twp', 'plastron', 'grager', 'postic', 'beyl', 'nancej', 'obligee', 'puche', 'yansi', 'ochman', 'cavison', 'apinuntrum', 'usuki', 'kunstmann', 'tympanic', 'pharmda', 'menaa', 'matthieu', 'elkhatiba', 'smfa', 'kobylinska', 'tujimoto', 'siket', 'kobserved', 'centru', 'bunited', 'countercyclical', 'lonneux', 'ellenberg', 'grammatica', 'darmallaicq', 'lwang', 'ansmannc', 'snapinn', 'dusseldord', 'dystropy', 'rania', 'avulsed', 'bdgitlin', 'neun', 'pinl', 'iezzi', 'domholdt', 'hassebroek', 'shoichet', 'spah', 'ecteinascidia', 'moud', 'kellman', 'approches', 'cspc', 'tjc', 'icccnt', 'hptpbeta', 'guizani', 'sadeh', 'presidio', 'chahchah', 'balabathula', 'ghildiyal', 'ayati', 'aaacc', 'superheating', 'viabili', 'fostick', 'polyhexamethylene', 'attard', 'adzhubei', 'vashishtha', 'bokowski', 'rapa', 'shriner', 'sjpa', 'glycoproteomic', 'rsl', 'nuyttens', 'eryarsoyc', 'utria', 'ashland', 'ornato', 'stereoselective', 'gutstein', 'bhuang', 'marebwa', 'hoole', 'sungkyunkwan', 'kasim', 'andreoni', 'shahmanzari', 'werob', 'tugendreich', 'otorrinolaringol', 'lactobacillus', 'jadbabaie', 'cladea', 'vasocclusive', 'rbcc', 'graua', 'mohamadirizi', 'supraglottis', 'nhmrc', 'flna', 'iskas', 'ruhikocd', 'iccc', 'wtg', 'xiaoju', 'welwalk', 'grubesic', 'foramens', 'samanta', 'electroreductions', 'rexhepi', 'rued', 'cebulla', 'lortie', 'rabelo', 'reisel', 'zilio', 'solubilize', 'ataide', 'kopciuk', 'michaleson', 'taleghani', 'hoebers', 'replanned', 'arcifa', 'xrpd', 'planchnicus', 'thiophene', 'vacprep', 'pef', 'gurnardus', 'noninsertional', 'laroche', 'probabely', 'pnets', 'afthinos', 'micera', 'htde', 'binteratomic', 'abiola', 'rumessen', 'glipizide', 'xiangpei', 'bolanowski', 'brunnstrum', 'kocks', 'stagnancy', 'mostallino', 'sisuperior', 'washko', 'polyterafluoroethylene', 'tarih', 'antiglobulin', 'williford', 'ohs', 'rinnan', 'rischke', 'novicoff', 'einse', 'fqy', 'acleveland', 'mascitelli', 'endarterectomised', 'wiely', 'stuckless', 'hamlaoui', 'booksh', 'taraschuk', 'mazella', 'sjgt', 'benhuai', 'rdt', 'zhangye', 'uagcuuaucagacugauguuga', 'gorwitz', 'thongtharb', 'presidente', 'nors', 'culiacan', 'quillen', 'koche', 'knysh', 'kortz', 'gastroc', 'fukukura', 'weisse', 'ggacgacgggtacataatgacttt', 'hayashida', 'securos', 'nickinovich', 'oncoseek', 'vdr', 'reychler', 'molkentin', 'nanotechnological', 'tcmis', 'fullfilling', 'benhammou', 'garavaglia', 'efsmc', 'lamidi', 'wuhou', 'arsegob', 'chateil', 'dhert', 'nelissen', 'kronemayer', 'trimethylamine', 'kakite', 'autotransplants', 'sweidan', 'alven', 'aacupuncture', 'gawlitta', 'iraklion', 'jassem', 'pelves', 'sacca', 'bottani', 'vidigal', 'exclusivesmoking', 'panniculitis', 'nikkiso', 'ricz', 'ylikoski', 'vtotald', 'pdat', 'ulnits', 'djoko', 'erickon', 'hamana', 'dialoguing', 'neeb', 'trassera', 'baev', 'psycholsci', 'snozzi', 'garga', 'sajobi', 'molneurobiol', 'wandell', 'afmalg', 'kholmovski', 'luqmani', 'zahr', 'keat', 'habicht', 'kapanen', 'cranospinal', 'giangarra', 'universiteitssingel', 'stuttg', 'betzler', 'joppe', 'preosteoclast', 'tzar', 'sclerotomes', 'pubmlst', 'escrivan', 'andriyanov', 'myocardia', 'budnick', 'shellito', 'selcen', 'kazarian', 'carrilho', 'masat', 'vavalle', 'uzmansel', 'clinformatics', 'wettengel', 'menzo', 'scherhag', 'sull', 'electrogeneration', 'ilkaeva', 'scheiner', 'frazzoli', 'kamarudin', 'mnf', 'scheuberth', 'amcgrailk', 'jatrana', 'darskaya', 'auxillary', 'berglind', 'anu', 'stergiou', 'dahhou', 'ngamjanyaporn', 'chalajour', 'sankar', 'streptozotoxin', 'nasri', 'schurawitzki', 'gadvanced', 'pessa', 'nomolog', 'dombrovskiy', 'pestrin', 'carcano', 'mouraviev', 'hillyer', 'schlezinger', 'florescu', 'bellandese', 'sochet', 'reptilia', 'kousik', 'erni', 'komuro', 'aspartamide', 'bazen', 'cardiome', 'tedman', 'medicined', 'inagawa', 'malachira', 'vitonis', 'myatiev', 'intensityc', 'claeskens', 'fujishima', 'barnold', 'pebm', 'prvcord', 'honary', 'cmdebene', 'sarswat', 'facebook', 'similowski', 'brykczynski', 'bakouny', 'hepatoblastomas', 'ravulapalli', 'bruns', 'maisel', 'kuprionis', 'diehn', 'laranne', 'bczy', 'handelsman', 'barriball', 'lede', 'nvu', 'amgd', 'boisteanu', 'munhoz', 'kohi', 'odedairo', 'vetone', 'codispoti', 'pilepich', 'lubbert', 'klomp', 'chekachak', 'bleventhal', 'plestis', 'delineations', 'yakut', 'benigno', 'sviluppo', 'evaluatin', 'isidro', 'qidian', 'scintigram', 'phosphatidic', 'lichtenegger', 'nuttab', 'mjgr', 'hussonm', 'yuki', 'ramipril', 'earliness', 'mhg', 'caputoc', 'kollef', 'alousi', 'gougoutas', 'strojnik', 'shengzhen', 'wintola', 'luoto', 'mencarelli', 'physcia', 'zahran', 'shangyu', 'pepico', 'segobia', 'pullikuth', 'kuivenhoven', 'iiii', 'wtss', 'mabcampath', 'harvin', 'pararectal', 'fushiharag', 'cacaa', 'trana', 'ajinkya', 'shmakov', 'monochloramine', 'cibio', 'kahoro', 'gunes', 'endobronchial', 'lippuner', 'eja', 'yulei', 'eugesco', 'hakked', 'volatilities', 'syongh', 'dander', 'mcardell', 'erkalp', 'desmedt', 'ncepod', 'semiparametric', 'gcttctgacacaactgtgttcactagc', 'ermini', 'brevundimonas', 'surgeryg', 'haugh', 'exluded', 'rlts', 'senserite', 'halloysite', 'iperen', 'thiolet', 'douch', 'domb', 'martinu', 'wassef', 'ganglioneuroblastomas', 'mjg', 'tprs', 'posterosuperior', 'andremont', 'cryopreserved', 'sicherheit', 'visipaque', 'spicher', 'mddschmaranzer', 'mongeon', 'karagozlu', 'balkenende', 'videostrobokymographic', 'jiwa', 'retrotransposons', 'aakagami', 'hakushi', 'rapaport', 'gorbonos', 'syncytiotrophoblast', 'swaths', 'bhushan', 'pappu', 'morrocan', 'ghany', 'westboro', 'wppsi', 'aproximating', 'pourkhesalian', 'entier', 'sosna', 'yingping', 'spindler', 'pezzini', 'zygomycetes', 'mahst', 'shengkai', 'categorizes', 'glaciology', 'schwalbe', 'lonicerae', 'orthostasis', 'carros', 'chieko', 'fusobacterium', 'orisaka', 'hajimirsadeghi', 'cerrato', 'weinsaft', 'zaman', 'handboek', 'grigorov', 'wolstencroft', 'adekoya', 'plazzi', 'gullatte', 'basedonmelfrequencyband', 'sechtem', 'tolga', 'photobio', 'cmgalvezm', 'kukkonend', 'sulkowski', 'muhendislik', 'hjtm', 'gulliford', 'hautvast', 'gattazzo', 'sugino', 'kneisl', 'pret', 'muffly', 'saager', 'func', 'rqh', 'unmasks', 'loprinzi', 'karnevi', 'lalayanni', 'gharoro', 'dendrimers', 'electrosclerotherapy', 'takazono', 'phytase', 'gaitanidis', 'raldd', 'figl', 'vajdos', 'wanderley', 'periop', 'stadheim', 'kaninchen', 'tetik', 'itallie', 'msktakao', 'alradwan', 'elemetrics', 'garinot', 'myzak', 'damatty', 'cayir', 'kammache', 'leane', 'danami', 'pavkov', 'rexer', 'negric', 'manion', 'lacornerie', 'syngodynamics', 'singhatanadgige', 'nyquist', 'balfors', 'tpbs', 'cdim', 'rozengurt', 'testori', 'hozo', 'belizario', 'kavuru', 'yuxi', 'sagne', 'wollenhaupt', 'daneshi', 'microct', 'koeberl', 'siemen', 'equilib', 'leibovici', 'syha', 'hcfmusp', 'cryoneurolysis', 'southerland', 'tokars', 'ceuppens', 'spreche', 'lacomblez', 'yimin', 'ymore', 'ruizhi', 'charisiou', 'hintegra', 'olkin', 'glorioso', 'micropunch', 'piccinni', 'cadena', 'novaeangliae', 'calabro', 'rouille', 'gambela', 'cardiophrenic', 'rabah', 'acrylodan', 'fundamen', 'buchy', 'benjo', 'uwagawa', 'dorohoi', 'mcelvany', 'broor', 'acenter', 'gainis', 'juxtamembrane', 'essentiality', 'chedid', 'virologic', 'femoris', 'rrni', 'triphenylphosphate', 'manent', 'milgrom', 'nhx', 'tayyeba', 'presba', 'fhkcpath', 'adesokan', 'horevoorts', 'odn', 'nanoparticules', 'nebl', 'fuzzyen', 'zografi', 'nonperipartum', 'baene', 'dhananjaya', 'broekhuis', 'paktijk', 'penbutolol', 'schuchert', 'muluye', 'mocerino', 'griebel', 'zaughloul', 'watier', 'inomotob', 'selivanov', 'kinosterni', 'satam', 'schiapparelli', 'herens', 'hastrup', 'gaagacccaaagaccaagatgc', 'janelsins', 'milleran', 'shiri', 'abudaqa', 'cres', 'multimodel', 'cephalogram', 'ptfl', 'garriguet', 'abry', 'benevenia', 'mogi', 'zbot', 'naggle', 'oratore', 'grasshoff', 'diflucan', 'jrk', 'brankin', 'giuliaa', 'bmodel', 'turborare', 'ribonucleoproteins', 'dehak', 'trimethylammonium', 'bentel', 'sokhi', 'franchina', 'matevish', 'carmack', 'bloothooft', 'rodrigus', 'myplan', 'negura', 'turnbaugh', 'ity', 'nanopore', 'pennisi', 'derderian', 'mwco', 'skelet', 'guergueltcheva', 'rockmann', 'safire', 'xiiith', 'kavlashvili', 'dupuius', 'lactonization', 'durst', 'ignez', 'robertsonian', 'bauchet', 'radiosynovectomy', 'murugan', 'zes', 'kap', 'spymphisis', 'haberley', 'robveille', 'vekic', 'heidolph', 'acg', 'quantamaster', 'cgnkrtrgc', 'swaroop', 'sarkola', 'pignon', 'applicates', 'ottenhofb', 'perdomo', 'gaowa', 'venna', 'alcalay', 'mehrshad', 'xiaoketi', 'milewski', 'fech', 'panendoscopy', 'nitrostat', 'preconfigured', 'bijlmakers', 'soderberg', 'dnamini', 'ooboshi', 'dahlgren', 'perlik', 'foliente', 'wuya', 'yiran', 'virtualisation', 'dever', 'hbf', 'stagnic', 'krasnow', 'prenodular', 'alphanumerically', 'vignali', 'propyl', 'kerkela', 'ohzawa', 'grebner', 'inditex', 'agel', 'avidor', 'dyera', 'pimpalwar', 'photochem', 'radiographed', 'geophys', 'kernlab', 'fluoropolymers', 'savolitinib', 'eschenhagen', 'electrotrophic', 'kasap', 'bipyramidal', 'prostates', 'rehwoldt', 'restech', 'leumann', 'pneu', 'annulation', 'genevois', 'schutzbank', 'steingart', 'dehnen', 'netshape', 'celentano', 'tillin', 'sanghuang', 'researh', 'peristomal', 'antilymphocyte', 'catalin', 'reml', 'beyerle', 'firesmith', 'perschl', 'falsarella', 'amersi', 'brinsko', 'nakonezny', 'eclectrochemical', 'fossen', 'perspectiva', 'santena', 'thorlabs', 'dichloride', 'scapini', 'minciotti', 'npds', 'mrr', 'madewell', 'jarow', 'bornet', 'angwin', 'pretherapy', 'laacs', 'rutka', 'puthucheary', 'griger', 'zai', 'heparanase', 'majzoub', 'tanriover', 'tangbdrtangyanhua', 'amao', 'pseudopolyps', 'anouti', 'cytologies', 'nesakumar', 'bergant', 'bornbaum', 'blaha', 'functool', 'endler', 'palomaresd', 'qiua', 'ppdepartment', 'appelros', 'osterweil', 'valentinuzzi', 'hyperenhanced', 'colcuc', 'andreozzi', 'muresan', 'ttcaggtaataagcacccttgaa', 'breguet', 'lutters', 'lagioia', 'edwardsiella', 'millrood', 'acetazolamide', 'doodeman', 'thoroddsen', 'toth', 'tharwat', 'bvanderbilt', 'parallelized', 'foltan', 'pathmanthan', 'koshut', 'uedge', 'turia', 'cdte', 'xianglin', 'netzer', 'hamerschlak', 'frcscanushajega', 'aums', 'boudon', 'zorimar', 'genomelab', 'chrisman', 'arthroscopists', 'pulido', 'voiry', 'zyp', 'kasprenski', 'shahrun', 'nallareddy', 'trifast', 'dionysiou', 'darbar', 'roulin', 'cosandey', 'integrase', 'mja', 'biomembranes', 'mfcs', 'shuaifuyuan', 'progerin', 'zuletzt', 'characteristici', 'epitropaki', 'joep', 'berntsenb', 'lumbers', 'mijakovic', 'subytpes', 'koltun', 'haichun', 'najarro', 'nishitaneurology', 'scannapieco', 'nicollini', 'petronas', 'grosjacques', 'sitthisak', 'dnts', 'hastane', 'sollanek', 'denioglu', 'emichigan', 'subramaniyam', 'hashmi', 'hnutting', 'bdata', 'nakka', 'ginsenoside', 'koslov', 'jongh', 'zuger', 'jbw', 'exactive', 'hemodynamic', 'tcep', 'heimfeld', 'bopara', 'aadvanced', 'stimmbezogener', 'hazen', 'jurisic', 'dddt', 'locted', 'mahteme', 'vedel', 'soumitra', 'shauq', 'backscatters', 'tochiya', 'anesthetize', 'iislamic', 'lir', 'orabi', 'sidaway', 'cdegroote', 'anthimopoulos', 'zongying', 'hofoss', 'upregulation', 'lammel', 'guanidine', 'ngoni', 'doroudchi', 'pezzullo', 'lbm', 'clementsen', 'zollera', 'deformans', 'mawindo', 'currencydenominated', 'mahadevia', 'dekkers', 'fogliata', 'origanum', 'mercaptopteridine', 'handwashing', 'westmark', 'baillot', 'bizjaka', 'norco', 'garlitz', 'subcoating', 'maurey', 'tcpi', 'pederzolli', 'inhalatory', 'kupatt', 'maligne', 'hpn', 'corbetta', 'amiit', 'entwicklung', 'immunoisolation', 'mepivicaine', 'tokuyama', 'schoenhaus', 'impulsivity', 'xuehui', 'yilong', 'grimnes', 'nijveld', 'cefe', 'uw', 'mussinelli', 'flavolignan', 'maeseneer', 'suwaidi', 'westend', 'dummer', 'suoglu', 'ledderose', 'bizais', 'uropharmacology', 'noteworthily', 'pcolinsky', 'tsuruno', 'izak', 'asaro', 'rahnamay', 'hydrabad', 'bfrankfurt', 'snuggly', 'beglinger', 'piao', 'ottomanelli', 'makke', 'benchalal', 'agafonov', 'rumiantseva', 'blaber', 'kuhdari', 'syunyaev', 'traylor', 'cirulli', 'stabilizable', 'dlfc', 'arkoulis', 'chokka', 'maslehaty', 'kablan', 'grankvist', 'sloggy', 'chingchi', 'efeyan', 'hungness', 'charidimou', 'cytologic', 'radlein', 'rafii', 'lunenburga', 'majadahonda', 'guenin', 'blancquaert', 'suzino', 'itin', 'stavila', 'gptms', 'magesh', 'corma', 'tuysuz', 'tazawa', 'phytotoxic', 'bonanad', 'electroneuromyography', 'aarc', 'gwon', 'belmans', 'cuttlebone', 'mehmetakkas', 'bohlen', 'weissfeld', 'stimpfel', 'tianmei', 'exuzides', 'acides', 'ukhanov', 'kammerhuber', 'swinhonis', 'evandro', 'nichelli', 'herno', 'appleman', 'zarni', 'maupin', 'bcutcliffe', 'cusumano', 'kikuma', 'luijk', 'mlw', 'masuram', 'imediato', 'barbachano', 'schmuch', 'stoeckli', 'chirurgical', 'admassu', 'powerlite', 'hyperhomocysteinaemia', 'fasanaro', 'vartanian', 'avramescu', 'hxz', 'melena', 'kallenbach', 'ntp', 'gareeboo', 'belters', 'plambeck', 'piras', 'goyama', 'venkov', 'sailhan', 'curitiba', 'hga', 'yld', 'perran', 'tsa', 'litjen', 'mmga', 'steidler', 'shinnosuke', 'jonckheere', 'travill', 'mve', 'exertional', 'kriegshauser', 'polypyrrole', 'asadi', 'majidnezhad', 'kinesins', 'jalili', 'starza', 'chlebda', 'sprinkart', 'morioka', 'amsdell', 'tachimiri', 'gottschling', 'abad', 'cirurgia', 'cheradame', 'tange', 'villar', 'dolgin', 'bnucleotide', 'surace', 'fonden', 'skibac', 'baudelet', 'gegevensoverdracht', 'thrippleton', 'chromophile', 'peyronie', 'prviate', 'adomian', 'billi', 'moneyball', 'snfl', 'tersebut', 'bju', 'perronne', 'neighborhoods', 'kalkanci', 'pellizzer', 'elfayomy', 'neophyton', 'erglis', 'kwasnicki', 'bimetals', 'wilcoxa', 'hdivision', 'gibellia', 'nacion', 'bushman', 'jonesboro', 'yuanhang', 'slamecka', 'schembri', 'nadar', 'mirena', 'xiphoid', 'mcmenamin', 'bollas', 'guyatt', 'koerts', 'umegaki', 'karkouti', 'sorosky', 'overexpress', 'tarbouriech', 'zorzou', 'crummer', 'zetumer', 'endowrist', 'saberi', 'boytard', 'metaproteomics', 'sundheim', 'morisawa', 'svhipis', 'karatza', 'bhanvadia', 'mauck', 'kiekel', 'mastnakf', 'hungarica', 'lhsr', 'cyclers', 'ellenbecker', 'casha', 'opisthotonos', 'dwj', 'vassilakopoulos', 'appeec', 'herk', 'chughthai', 'tomanzia', 'campobasso', 'nanowhiskers', 'ecchymotic', 'lpv', 'epprecht', 'battiston', 'berse', 'bayraka', 'qms', 'baroud', 'cruickshanks', 'masqueraders', 'bonin', 'mccoycsmccoy', 'hiersch', 'ulasli', 'pettenuzzo', 'goodlin', 'xjtu', 'gregurich', 'lendeckel', 'annulae', 'guifeng', 'marshakov', 'gehring', 'ronsaville', 'cherdyntseva', 'jantimicrobchemother', 'snizhko', 'lochmuller', 'luov', 'polcapillary', 'lisfranc', 'nephrologist', 'gaeltec', 'uncoagulated', 'yolcu', 'ausbildung', 'kish', 'chondrocytic', 'arestis', 'koroglu', 'bots', 'exerciser', 'pectate', 'claudin', 'hessini', 'bacco', 'ricatti', 'chy', 'sindiri', 'organoclay', 'norlisahramli', 'jarnet', 'kranea', 'starner', 'takadama', 'parazzini', 'nazanin', 'zaccariotti', 'alzyood', 'wohlfart', 'operationalised', 'schneller', 'medycyny', 'bobb', 'izabela', 'laffey', 'technische', 'misselwitz', 'mockesch', 'nisancioglu', 'eostm', 'tanamas', 'effectors', 'pilie', 'colonises', 'birthwieght', 'heverly', 'savaresi', 'preepiglottic', 'hyperpyrexia', 'misbelief', 'drnevich', 'khanchandani', 'truskinovsky', 'dachs', 'igss', 'lwasa', 'belgi', 'ghej', 'allori', 'canniere', 'tiberghien', 'ksasai', 'ocbcts', 'nrcl', 'alopecic', 'shri', 'sertcelik', 'roosenburg', 'crumley', 'filipponea', 'microbubble', 'lss', 'trichloroethylene', 'panicker', 'banxia', 'grimon', 'subhas', 'nagasawa', 'kallajoki', 'polacheck', 'bmpri', 'sideof', 'hershkovich', 'binbin', 'ldlr', 'dissolutions', 'undissolved', 'lecker', 'autocalibration', 'schlier', 'caudolateral', 'hagerty', 'maegdefessel', 'brokx', 'pggls', 'bachvarov', 'rouphael', 'nanopowders', 'allahkaram', 'edinrb', 'prolymphocytic', 'lecouteur', 'revealthe', 'kopplow', 'ekhart', 'balendiran', 'selewski', 'vilela', 'clatworthy', 'serna', 'logopednytt', 'herbon', 'shoenfeld', 'livonia', 'crepitation', 'aamagarwal', 'htc', 'prfs', 'vedolizumab', 'pitavastatin', 'ethylcellulose', 'pententiostatic', 'gensuke', 'ravicz', 'capraru', 'fremes', 'winlaw', 'graphpad', 'camitta', 'quon', 'wonham', 'mks', 'cezara', 'obliques', 'physicascripta', 'razdana', 'zarifian', 'anthraquinone', 'neuropathologica', 'atmanegara', 'dinuclear', 'minana', 'kurnaz', 'novacron', 'abraira', 'izadbakhsh', 'ifedili', 'moscarella', 'givel', 'ctgcctccaagactctcagg', 'laningham', 'assisttomogr', 'emeritusflyndawilson', 'depressurization', 'ngreen', 'pneumonectomy', 'pneumococcic', 'devadason', 'dbt', 'jiutg', 'klifa', 'nektarios', 'csrs', 'emys', 'goepp', 'patla', 'dyslipidmia', 'allprep', 'caminiti', 'yolu', 'phonatoary', 'werhahn', 'hoejvig', 'gustchina', 'komiyamackomiyama', 'genedx', 'aghakhani', 'xiangpu', 'tchetche', 'psuh', 'varaldo', 'vercauteren', 'vibet', 'palensky', 'sindhudurg', 'triptorelin', 'dubec', 'wullner', 'inflectra', 'heufer', 'kusewitt', 'oligoethylenimines', 'clonorchiasis', 'kinouchi', 'macgurn', 'rxrs', 'staub', 'goforth', 'subnuclear', 'suhardjono', 'reengaged', 'epithelization', 'trilaurate', 'budiwardhana', 'ofcervical', 'chunking', 'endograft', 'shipp', 'brachyqol', 'karsenti', 'hakka', 'volunteerism', 'charalambos', 'uhrin', 'cephalgia', 'hamesman', 'ishwaran', 'fontham', 'feliz', 'jinqiu', 'monophasic', 'mre', 'muthukrishnan', 'orthotic', 'boyev', 'cannistraci', 'acholic', 'nanofluidsusing', 'cbio', 'rightley', 'sinws', 'collares', 'obeten', 'osipov', 'niroshi', 'gridding', 'rotow', 'litzler', 'biomicroscopy', 'glaudemansmd', 'ephonon', 'feiya', 'kuswarkar', 'brucher', 'laberty', 'flohe', 'santomasso', 'durgan', 'clapp', 'wescrutinize', 'agthoven', 'asaddok', 'tornero', 'sarber', 'braunstein', 'retranslated', 'cubana', 'neurotropic', 'daigo', 'plantargrade', 'sunami', 'acknowlegements', 'hmrn', 'mikac', 'apneic', 'valvuloplasties', 'dosxyznrc', 'bossard', 'ording', 'chronocap', 'anejaculatory', 'mouthguard', 'levetiracetam', 'yiming', 'elaphi', 'nghiem', 'modrall', 'sumpradit', 'sauquet', 'gasteiger', 'bidirectionality', 'bersch', 'jampani', 'linas', 'schopflocher', 'labedi', 'sobhani', 'denoising', 'helicobasidium', 'deplus', 'overvad', 'melani', 'prufer', 'aravinth', 'siliciano', 'caulin', 'forpolicymakers', 'polacsek', 'aagaard', 'sumura', 'zengxi', 'lichtenwalter', 'caillot', 'genicular', 'libing', 'poljak', 'bealmear', 'endogeneous', 'professorbanitasunilk', 'isosurfaces', 'stypticity', 'hydromorphone', 'hhias', 'srinivasu', 'auditable', 'proietti', 'specfically', 'embolics', 'dubourg', 'glic', 'cdalian', 'soldini', 'siptw', 'damrauer', 'sivaw', 'nishimatsu', 'anasomose', 'iwt', 'yoshidomi', 'mentz', 'kingae', 'juarez', 'pawss', 'annabi', 'barzi', 'duldner', 'erkrath', 'kloppe', 'kiyotake', 'vasculoprotective', 'otw', 'bierkandta', 'disutilities', 'gdm', 'domenice', 'hootegem', 'ryterska', 'jseptic', 'fiebelkorn', 'massi', 'lovic', 'neuroaxonal', 'torrefying', 'hyperplane', 'schechtman', 'misplacing', 'nishigaito', 'kamler', 'subashan', 'vdv', 'lampe', 'hyperchlorinated', 'madhankumar', 'blumenauer', 'iben', 'errihani', 'natsume', 'exophthalmos', 'dnorthwestern', 'shwadhin', 'pautas', 'jerilyn', 'lakeshore', 'dvsca', 'cataliotti', 'dummerstorf', 'periligamentous', 'desubordination', 'samhouri', 'midshaft', 'tunneling', 'biddick', 'withspecial', 'kavatha', 'evangelisti', 'inatsuki', 'dhrubajyoti', 'auclerc', 'nigms', 'davio', 'nijhuis', 'nunomura', 'cafarchio', 'thiosemicarbazide', 'rumelihisari', 'siamof', 'wanghaij', 'mattei', 'pensar', 'schernthaner', 'heraus', 'dahbi', 'valsecchi', 'brentrup', 'houc', 'ullal', 'venesection', 'serosa', 'joshuaharrismd', 'gctgaagtaggagtcaaagccc', 'danzhong', 'cerecor', 'vhi', 'stefanadis', 'infectol', 'nucleosomes', 'jaehyeon', 'jkl', 'aponeurotomy', 'lauwers', 'artez', 'monotonicity', 'gougeon', 'yosuke', 'velianou', 'exchangeability', 'jnejom', 'berrey', 'secukinumab', 'ramanaden', 'colorcon', 'chilibeck', 'dural', 'nateghi', 'kuns', 'dunnegan', 'kare', 'crss', 'detuned', 'verschakelen', 'bamrungchart', 'okusanya', 'equipement', 'petry', 'lazaryn', 'nolley', 'mccrain', 'subspecialists', 'jeannemurphy', 'sterilely', 'chenaoq', 'multisciences', 'qianglu', 'ecsedi', 'vandaele', 'euglenozoa', 'hepacare', 'trichoptysis', 'transsukupuolisten', 'alongwith', 'baskan', 'fadel', 'endothermicity', 'mitchellc', 'kaniel', 'brassetti', 'gammaglobulin', 'jgld', 'periganglionitis', 'adlayers', 'foldi', 'myocardiocyte', 'pabuccuoglu', 'derocq', 'jianren', 'tenekteplase', 'acoah', 'heusler', 'cavero', 'mahindra', 'escriva', 'bicocca', 'jalawi', 'rtoor', 'binusreejiayan', 'saffore', 'rnfhyeonmiy', 'aimmunization', 'morjaria', 'fibrosclerosis', 'twadle', 'changzhou', 'yeargina', 'kirshner', 'goemans', 'avma', 'ltas', 'bilski', 'cinstitute', 'holdingpeersvw', 'lactones', 'urethroscope', 'tureck', 'supersaturating', 'goutte', 'meligonis', 'gandelman', 'fukuura', 'synergistical', 'jdjajor', 'achy', 'comunoglui', 'zahiri', 'egcg', 'gabryniak', 'beidaghi', 'zubkoff', 'cvslee', 'dmodule', 'solvethrough', 'zakynthinos', 'sundarakumar', 'ballas', 'pezeshkpour', 'polyakov', 'naser', 'eej', 'dfu', 'sativus', 'wiedner', 'rmbd', 'thigashi', 'sitterlin', 'koerich', 'tatme', 'deeter', 'xuea', 'harmandar', 'sardiu', 'vmis', 'sensemaking', 'taari', 'musi', 'yngve', 'kof', 'ciortea', 'knadler', 'maggiori', 'rouan', 'krickenbeck', 'barbhuiya', 'hirotab', 'nuis', 'chilamkurti', 'zavala', 'fanyana', 'alguacil', 'afsbt', 'partialling', 'scordo', 'kek', 'bilszta', 'mirmiran', 'sectionw', 'wileyto', 'kluckhohn', 'pelizzon', 'hypoxiainducible', 'shofler', 'aschman', 'schiavetti', 'authorships', 'teratoma', 'cric', 'asamura', 'cardiosave', 'cmother', 'rewiews', 'sarcopenia', 'donadio', 'wobbes', 'manojna', 'programmatically', 'tyberg', 'soka', 'megamix', 'huprikar', 'altough', 'defomration', 'ddiv', 'expatiate', 'llandough', 'poulogiannis', 'ramskov', 'aloisi', 'rheumatol', 'noncds', 'simonton', 'korzeniowski', 'brakke', 'nonalcholic', 'cgvhd', 'bcon', 'acock', 'dundon', 'giladi', 'niwa', 'milliamperes', 'ebviga', 'latib', 'wiater', 'ariepiglottic', 'chari', 'jmm', 'cosmesis', 'qualtrics', 'mutic', 'nagatomo', 'pheal', 'bacteriome', 'herges', 'lienerta', 'koney', 'titlea', 'drrs', 'fjifvip', 'naboush', 'hak', 'maraziotis', 'nuhn', 'markusc', 'nonuniformities', 'sandusb', 'findable', 'sanmin', 'rosoff', 'dagnostics', 'thriveen', 'lyubomirsky', 'interstroke', 'iemr', 'katsaras', 'rezazadeh', 'pbsct', 'hermansson', 'copytzycruz', 'towson', 'fuehner', 'arwert', 'irinocetan', 'ibatici', 'akkanti', 'orderset', 'duskiness', 'qug', 'follmannd', 'urolog', 'sayres', 'macrocycle', 'empana', 'applsci', 'weckesser', 'sutkin', 'turbostratically', 'heule', 'dialani', 'hemolytic', 'schmitz', 'noix', 'carss', 'sekoranja', 'indran', 'mokaya', 'phdl', 'lawenfm', 'oltat', 'lespes', 'zeli', 'laa', 'classica', 'cpss', 'pyxaras', 'modq', 'helin', 'ronkainen', 'microflow', 'transcricothyroid', 'gonsalvi', 'paraventricular', 'morphofunctional', 'weinheimer', 'choudharyb', 'artn', 'tielens', 'dbds', 'ttgagatccatgccgttg', 'wotiz', 'krasnogor', 'methotrexate', 'shintomi', 'ohr', 'heartstring', 'haramaya', 'sonolytic', 'thc', 'expansible', 'vamos', 'unbundle', 'roessel', 'yinyanghuo', 'nonferr', 'kidewell', 'pyopneumopericardium', 'roskos', 'vecchietti', 'franquelo', 'microdilution', 'larose', 'siversson', 'tsiatis', 'firmicutes', 'nimkin', 'rountine', 'mascs', 'undergradpopup', 'tavor', 'oncosurgical', 'zirkle', 'macisaac', 'leverett', 'repka', 'itamoto', 'nizharadze', 'delugas', 'rimareix', 'nutricion', 'hylkema', 'poulakis', 'ngubane', 'lacava', 'sadadcharam', 'midgam', 'zebala', 'repentina', 'decorrelation', 'piaseu', 'poulsen', 'arquizan', 'mfb', 'cryptotis', 'ym', 'mebel', 'walmart', 'turchanin', 'polyamines', 'cocultivation', 'eilting', 'reuropean', 'eshleman', 'kadirvelu', 'lanzani', 'morcellator', 'coppit', 'albenque', 'aurantii', 'weibo', 'elementology', 'omqol', 'alimzhanov', 'haraldsdottir', 'venselaar', 'anlagen', 'piera', 'moghim', 'maruzzi', 'ovidius', 'coussens', 'nazarov', 'awokola', 'fouada', 'metabologia', 'uveoscleral', 'celauro', 'poinsignond', 'exmelin', 'enf', 'welkoborsky', 'mostbeck', 'deschenes', 'uropathy', 'jouvent', 'jsps', 'pyrophosphorylase', 'bielitz', 'fippel', 'djurovich', 'canniesburn', 'nyree', 'mdm', 'cargos', 'ehningen', 'lithotomy', 'rowzee', 'overviewing', 'hasona', 'wenlou', 'hirasuka', 'fagerstrom', 'goizueta', 'zavoreo', 'kcdc', 'shabgahi', 'zani', 'sociomarkers', 'brunetta', 'elicker', 'mannien', 'feaman', 'loucks', 'lspv', 'thaynara', 'wedin', 'sorour', 'beyth', 'hiesinger', 'angchaisuksiri', 'batouli', 'halladay', 'hersberger', 'brachmaier', 'stablished', 'pencalet', 'sofferenza', 'lixianfeng', 'alzahrani', 'chiasm', 'belkic', 'blankenberg', 'dallapiazza', 'travma', 'howera', 'vaccaro', 'miral', 'simao', 'geilich', 'schuchman', 'mieth', 'esecretaria', 'iniciated', 'lallous', 'gadek', 'nonstemi', 'stremmel', 'cpk', 'routt', 'cotarlan', 'solonen', 'kolvazon', 'rameshbabu', 'nerland', 'cshenzhen', 'mesoscale', 'poloxamers', 'neurointerventionalists', 'shneider', 'cnss', 'schoemaecker', 'avadel', 'antepartum', 'chadds', 'gershan', 'castep', 'haiyuan', 'mohamadi', 'mcgoldrickb', 'hunnewell', 'freyer', 'sovtes', 'ahsanc', 'strattera', 'ganeva', 'dcity', 'huseyin', 'cetrano', 'keijiro', 'yaounde', 'vinatier', 'senem', 'panelists', 'ggcagatctcacaggggatg', 'ninot', 'nogueirah', 'padget', 'saginaw', 'ovitt', 'tvf', 'zolfaghari', 'galau', 'matlawska', 'pjg', 'verumontanum', 'boonyawat', 'hochenauer', 'capkun', 'roset', 'dhhs', 'vaghetti', 'etfa', 'prestera', 'unbonded', 'karasek', 'ziyan', 'restivo', 'koskinen', 'lapid', 'hosei', 'matrka', 'ylitalo', 'florescent', 'mayosi', 'ecas', 'quantizersand', 'quaternization', 'reddick', 'sangervibratos', 'dorsiflexing', 'lessdementia', 'stingelin', 'poci', 'pae', 'ribert', 'rogozinski', 'kashimakkazutta', 'sigcomm', 'distanceof', 'behroozshad', 'detimir', 'witvrouw', 'osteotomized', 'kimc', 'nytes', 'mingliang', 'pluripotency', 'amplex', 'dromedary', 'quadmic', 'hiris', 'vus', 'veron', 'pentose', 'perras', 'stoeckicht', 'physicochimie', 'transm', 'microinvalidations', 'pleurectomy', 'edap', 'villamaria', 'awadalla', 'uasf', 'satheeshkumar', 'chemistries', 'khetpal', 'bugaresti', 'wanli', 'immunologic', 'tianheng', 'mcdanel', 'laudenslager', 'vectorsaround', 'yuzq', 'debele', 'imphal', 'evanschitzky', 'signi', 'noeske', 'gabany', 'schwaberger', 'nonhumans', 'acgactcctacagccaccac', 'hermeren', 'loganathan', 'coxofemoral', 'repositionable', 'microsuture', 'buyck', 'tarbell', 'pmgcts', 'krepel', 'teillant', 'bostanaru', 'wildtype', 'bosbous', 'terezakis', 'gundrum', 'ainoda', 'sceneries', 'heteromultimeric', 'angioarchitecture', 'radiolucency', 'npmuse', 'raheleh', 'kermeci', 'otomastoiditis', 'tixeira', 'metabion', 'kuzmik', 'precisions', 'ehricht', 'polyethylenimine', 'wajda', 'lymphocele', 'zargi', 'cashless', 'berbenni', 'dette', 'cutaia', 'bolhassani', 'sunyaev', 'rhinoviruses', 'rezonans', 'bakiri', 'bugra', 'evals', 'rodolfino', 'stenlund', 'olakunle', 'navalkele', 'ochocki', 'jeanes', 'murgic', 'keck', 'massone', 'washman', 'manova', 'stdev', 'exsom', 'intramolecularly', 'kuniholm', 'chordae', 'deliminates', 'borovikova', 'bouskela', 'phenylcyclohexane', 'medintz', 'kasanami', 'transcriptomics', 'fractioned', 'kashefiolasl', 'periarthritis', 'luohu', 'fisherc', 'efav', 'juluru', 'doleschal', 'genting', 'sajith', 'refior', 'jooyun', 'butin', 'jakubowski', 'lamparelli', 'consona', 'nosocomiales', 'kaynar', 'arioka', 'liebigs', 'tubaishat', 'benzylic', 'bujakcmbujak', 'pinach', 'pcnsl', 'pulsion', 'microbead', 'thermoacoustics', 'fluhr', 'synta', 'jastifer', 'zarbin', 'pregowski', 'eustachitis', 'graninger', 'yossepowitch', 'duoqi', 'mahrholdt', 'nonsystematic', 'zabulis', 'visscher', 'vandermolen', 'farkhund', 'efeitos', 'cmn', 'kaiessan', 'inglesant', 'autmizguine', 'grabosky', 'tsuka', 'zehender', 'broms', 'jisha', 'anema', 'gunaratne', 'amperage', 'javaid', 'luboga', 'hydrodynamically', 'treeview', 'phonasthenia', 'herbinet', 'otm', 'lakshman', 'townson', 'prestemming', 'osteosynthesefragen', 'ambrosetti', 'botterel', 'bygao', 'gordetsky', 'nonprespecified', 'aperformed', 'yazakokarimata', 'procedurze', 'acropachy', 'sidairi', 'pettengell', 'sniderman', 'ithr', 'mxe', 'tapvr', 'tendinopathic', 'carrete', 'prata', 'cestia', 'fromoil', 'vidaurreta', 'bioimpedance', 'cscc', 'rvr', 'nehmeh', 'transdermal', 'acum', 'mouli', 'sfb', 'brancaccio', 'prlz', 'transfixation', 'tsujita', 'stifelman', 'soulier', 'valeriu', 'sarvary', 'shkirkova', 'houidi', 'carniti', 'brega', 'peralta', 'laor', 'tempis', 'perdikaki', 'hazardless', 'ketner', 'duncanb', 'svennberg', 'frequence', 'zogg', 'radiculitides', 'basnyat', 'crammond', 'tarcha', 'brocolis', 'pontomedullary', 'matsuba', 'northridge', 'kawaley', 'catacondensed', 'glenrose', 'assistantship', 'romo', 'sgyrus', 'hosseinpour', 'omec', 'msde', 'vanhumbeeck', 'multiphase', 'adunski', 'dramraouijihen', 'macroprudential', 'struski', 'corrplot', 'cmml', 'glycocalyx', 'fucci', 'llen', 'electrochemotherapy', 'wetlab', 'skiptm', 'graciolli', 'lachanas', 'dayana', 'cyclohexylammonium', 'rhcho', 'fluidizing', 'aaroe', 'musch', 'intratracheally', 'wuerzner', 'gastrocnemious', 'vanhie', 'arteovenous', 'gyrbe', 'hiroka', 'bakx', 'phenanthroline', 'chestwall', 'drhfouad', 'obtusemarginal', 'eul', 'polybenzimidazol', 'massy', 'mehmetoglu', 'muntwyler', 'tosaka', 'ahuman', 'irrigant', 'galactosylated', 'ivim', 'stavrakis', 'kragten', 'ephrin', 'dath', 'boydev', 'abdulmonam', 'micromesh', 'eisresponse', 'arastoo', 'microdialysate', 'vanik', 'multiclass', 'redmer', 'comito', 'zeladaa', 'ecad', 'pfaua', 'wrapson', 'hansdottir', 'ledwoch', 'koushi', 'demarcator', 'maloof', 'patanjali', 'unphased', 'hirabayashi', 'neuroimmunol', 'chlamydotis', 'hemoclips', 'gilupi', 'papilloedema', 'aduljabbar', 'alipouri', 'sheikhani', 'ezeiza', 'attabib', 'dau', 'stackhouse', 'mesodermal', 'dunawaya', 'abpa', 'cyclohexenol', 'scuffham', 'schaafsma', 'edq', 'apjcp', 'quarantelli', 'urologische', 'phthalate', 'renman', 'pohang', 'qaiyum', 'koohestan', 'uyama', 'iinatti', 'ngla', 'kitsantas', 'breathier', 'mikulicz', 'schwope', 'eins', 'vcnf', 'ramakrishnan', 'asymptotical', 'luptak', 'hipline', 'beede', 'javarappa', 'eynden', 'sylla', 'deveber', 'braidford', 'bottaro', 'barkati', 'wakisaka', 'beac', 'gruhn', 'tiefenthaeler', 'polymorphsims', 'cemo', 'iuh', 'mardinis', 'plon', 'uyemura', 'zhshhou', 'hematology', 'mealing', 'mahmoudc', 'ssips', 'eluter', 'mabedi', 'azienda', 'ilangovan', 'benioff', 'gopinathan', 'cqvip', 'enthesitis', 'disinterests', 'stengaard', 'chaobangprom', 'xinqi', 'stoelben', 'baillis', 'hwasoo', 'scad', 'akinoglu', 'ogletree', 'lls', 'karayannopoulou', 'wtpct', 'opencv', 'bhead', 'genuth', 'orsetti', 'microcystic', 'subintervals', 'wasserkort', 'capello', 'suveyfreq', 'peynircioglu', 'herijgers', 'jeevitha', 'enami', 'koetz', 'contraindicates', 'kitahiyamaoshima', 'scheidegger', 'ernstgemeinter', 'panotopoulos', 'hirschengraben', 'transcriptomic', 'anual', 'pelusi', 'habana', 'lco', 'okonkwo', 'katira', 'sugunan', 'dsss', 'sheafor', 'microanatomy', 'mittels', 'chenbchenchen', 'biernacki', 'morgantown', 'weissmh', 'zdv', 'parada', 'dialyzing', 'rankovic', 'cvt', 'pakhare', 'ibarz', 'finstitute', 'alkoxides', 'privesh', 'anqi', 'azezli', 'masokoto', 'sehgal', 'encumber', 'gakuin', 'bsapenmetsa', 'koreac', 'stagea', 'zech', 'kraman', 'balaganapathy', 'boere', 'carmoterol', 'purgar', 'heinle', 'scola', 'larsenk', 'verplank', 'torok', 'hamladji', 'deviaton', 'hsreb', 'immunochromatographic', 'lagaru', 'rowlatt', 'triphenylene', 'neurocircuitry', 'slavikova', 'vidjayacoumar', 'andrilla', 'woodyard', 'nanobiotechnology', 'hendersonville', 'chazalviel', 'ifeffit', 'monieson', 'thyroartyenoid', 'almr', 'bibani', 'cosines', 'octahedra', 'mokbel', 'mmultiple', 'thoracostomy', 'inouye', 'buie', 'svircev', 'irmandade', 'iwakie', 'escc', 'limmer', 'kalyanaraman', 'anatomic', 'graaf', 'charleson', 'casadei', 'stannous', 'renally', 'aktuelle', 'interstitium', 'christidis', 'ashwini', 'yll', 'vappp', 'exonucleases', 'siedel', 'metaf', 'muylem', 'idweek', 'hemenway', 'sotiros', 'monophases', 'baluarte', 'varhegyib', 'hasell', 'celerier', 'fallypride', 'walburn', 'saikawa', 'anr', 'hangaishi', 'contesso', 'gebraeel', 'lonser', 'desbordes', 'spetka', 'schatzker', 'neutropeniamucositis', 'boese', 'schessl', 'faaoa', 'tornatzky', 'neuroprotectants', 'techinical', 'gershgold', 'camassa', 'massenhausen', 'donnez', 'hoekstra', 'soloistic', 'canoso', 'setiawan', 'migliori', 'azotobacter', 'akobeng', 'silmet', 'jaks', 'skirboll', 'marenzi', 'gavan', 'corina', 'physiologiae', 'comu', 'horbar', 'stereotact', 'folmer', 'mingli', 'intensfied', 'alaiwa', 'cinematographically', 'horen', 'sandpapers', 'bhayani', 'iog', 'weidenbecher', 'tribolayers', 'cnki', 'aspacing', 'journois', 'cefuroxime', 'parietti', 'cohabitant', 'cabelguenne', 'diazabicyclooctane', 'rrl', 'zulkifli', 'czajka', 'cfda', 'solensky', 'langlais', 'canlorbe', 'amarilla', 'sarfo', 'girelli', 'nativ', 'verwandten', 'axioimager', 'etl', 'mililitres', 'sandini', 'felxdex', 'jeffreychick', 'nishitani', 'carabasi', 'yarboro', 'cystolitholapaxy', 'antonijevic', 'spw', 'deparray', 'nederhoff', 'alfagih', 'dawsey', 'coelli', 'simonovis', 'jubeldoktor', 'radiorecurrent', 'balukrishna', 'galior', 'ganodermataceae', 'tosu', 'correspondentand', 'gratacos', 'ramsook', 'zoneentropy', 'alona', 'gustin', 'suchon', 'kattoor', 'dreizlerd', 'miscanthus', 'mullite', 'tasic', 'hellsing', 'schwanke', 'nanomicelles', 'gudka', 'lambros', 'hemianopia', 'sensibaugh', 'neuropsiquiatria', 'lombarts', 'kaka', 'metallocene', 'mcquellon', 'twardowski', 'osteosynthesis', 'bpzpip', 'zhiprer', 'jagsi', 'kohne', 'omnitrast', 'disbenefits', 'mance', 'nanofibres', 'insir', 'safley', 'webcasts', 'shonkoff', 'platen', 'chemosensory', 'baranyai', 'blamm', 'bavykin', 'zabala', 'lesperance', 'festic', 'thoracodynia', 'yaoa', 'vajpayee', 'quaiser', 'uchealth', 'cbalance', 'fleishman', 'ofverstedt', 'preventivists', 'servat', 'chevillon', 'teccc', 'mulugetta', 'takubo', 'yangb', 'sandcpeterksand', 'costophrenic', 'arginine', 'kulatilaka', 'addnoise', 'rasmuson', 'geriatrie', 'bronchograms', 'kedvd', 'reh', 'covolo', 'obscuration', 'antithyroid', 'substraction', 'eyheramendy', 'cribbs', 'clercs', 'theriformtm', 'folkerd', 'fischl', 'transchelation', 'krpata', 'iuchi', 'bensaid', 'munabi', 'holwill', 'diallyldimethyl', 'turbinates', 'independency', 'katsushima', 'malacochersus', 'legiehn', 'fbci', 'tgnc', 'rehill', 'fanton', 'oliani', 'granzer', 'profitmargin', 'vagueiro', 'etulane', 'naicker', 'derbie', 'vta', 'osteomalacic', 'songthip', 'uddi', 'chatzimichailidou', 'fuganda', 'hyeongmin', 'huerta', 'zamaria', 'pbsca', 'dwt', 'juna', 'ctni', 'saifia', 'aomori', 'goggin', 'faham', 'parvomedics', 'ozeck', 'proceedinga', 'scorzeto', 'treeagepro', 'tanasescu', 'scchn', 'guillerm', 'bertino', 'badawy', 'lauzon', 'yowell', 'macklis', 'salzberg', 'fadaei', 'theempirical', 'mutou', 'bruijnzeels', 'phosphonic', 'roghmann', 'sumona', 'compositing', 'guichelaar', 'jiankun', 'saussez', 'rodefeld', 'steiger', 'superti', 'vey', 'ghuge', 'keilson', 'kalisz', 'avaz', 'jungwirth', 'turco', 'guozhong', 'pagbajabyn', 'bivalving', 'subsegmentectomy', 'chaarted', 'elamine', 'mubarik', 'tshimanga', 'gradya', 'raghavan', 'ezhilarasan', 'dres', 'ludovisi', 'rabbogliatti', 'abderrahim', 'bugnicourt', 'dibenzothiophene', 'odts', 'rised', 'engelbert', 'nedaeinia', 'cepastal', 'kbcg', 'kalisch', 'perforasome', 'wolch', 'colonizer', 'tinkera', 'demichelis', 'udomsubpayakul', 'morrione', 'takiyah', 'sowmiya', 'gurtler', 'jgatherwright', 'hambridge', 'emmi', 'talpasanu', 'banta', 'iizuka', 'xirong', 'mavre', 'bedotto', 'thyrocervial', 'joutel', 'darchen', 'agarwala', 'babazadeh', 'commerford', 'transaortic', 'pilavakis', 'bibiloni', 'kumaraguru', 'mras', 'eah', 'roncella', 'papsin', 'ecder', 'strea', 'mcdaniels', 'rowson', 'limulus', 'steinestel', 'rajalahti', 'ptaszek', 'piccinin', 'zait', 'tqd', 'lycopene', 'dolgun', 'dimensionalizing', 'gokarn', 'aem', 'vikraman', 'deloron', 'roussin', 'matti', 'nonaggressive', 'morcellators', 'gauguet', 'jasirwan', 'bij', 'kitch', 'karino', 'diagne', 'gaudiani', 'mcalindon', 'brounts', 'nonoverweight', 'mohmrr', 'huabin', 'mochalin', 'tenenbaum', 'hpm', 'sonographers', 'ssip', 'ravandi', 'srichards', 'tezcaner', 'szedlacsek', 'akdas', 'lukehart', 'burgunder', 'klenerman', 'maharry', 'frahm', 'alectinib', 'gelsolin', 'distalen', 'dundulis', 'sfravara', 'attn', 'mossevelde', 'catry', 'inverso', 'piotroski', 'chambrion', 'inbonetm', 'retromolar', 'fsheaa', 'sirachainan', 'christakos', 'altmiller', 'doring', 'laproendoscopic', 'beused', 'fihn', 'onsei', 'tablan', 'tmdp', 'desebbe', 'palaniselvam', 'squish', 'borzemski', 'fangb', 'mageeca', 'blochl', 'gandin', 'ghabi', 'biocarta', 'giersing', 'overrate', 'katon', 'scorea', 'denoised', 'gudan', 'gratwick', 'setlur', 'circul', 'cavus', 'vapors', 'nocardiosis', 'sympathic', 'pneumopericardium', 'jjg', 'darui', 'kanashiro', 'statewide', 'hilland', 'forris', 'hotez', 'znalfe', 'redemonstrated', 'cdepartement', 'delebarre', 'exteroceptors', 'nondisplaced', 'kuru', 'subburaj', 'sangaki', 'nayot', 'ajcoselli', 'innis', 'diletti', 'ingale', 'yoshiokac', 'dhc', 'mccroskey', 'rimmelin', 'emel', 'sondheimer', 'koochakzadeh', 'cardiovascolar', 'alessandria', 'tomohiro', 'venocclusive', 'trimethylated', 'pardeep', 'catterson', 'achillis', 'ongphiphadhanakula', 'wambui', 'gieson', 'cconsulting', 'lorich', 'pseudodiverticulosis', 'miyasato', 'masuma', 'fogla', 'hikita', 'noncontrast', 'lampertb', 'labetalol', 'gifting', 'yella', 'citationt', 'madec', 'nujol', 'sekel', 'collan', 'mareen', 'zagrodzky', 'limin', 'bander', 'valiyeva', 'isochrones', 'multivalued', 'nanchal', 'duongp', 'cpfe', 'bouguessa', 'heterodimerization', 'modiri', 'lathlean', 'phoniatricians', 'adoph', 'manolesculoredana', 'iptt', 'rathore', 'minetti', 'isodose', 'transplante', 'kamphuisa', 'phinnara', 'krathochwil', 'completers', 'cbone', 'bernardins', 'utsa', 'stuzin', 'kadkhodayan', 'srilakshami', 'clemmensen', 'hogsett', 'cohesins', 'sanjeet', 'trithiocyanuric', 'horcher', 'fasciomyocutaneous', 'jingkou', 'lamborn', 'charani', 'clearcell', 'guedes', 'glycosyl', 'vaitkevicius', 'kleerup', 'dconsultant', 'judet', 'gordin', 'culea', 'alfier', 'gecen', 'palthe', 'verio', 'watashic', 'stabilty', 'trejo', 'komrakova', 'jece', 'whm', 'uncontained', 'rajashekharbellur', 'colonoscopist', 'mugarura', 'malouin', 'rhcs', 'kalogerab', 'matloob', 'podiag', 'robboy', 'doumanian', 'hpev', 'orinda', 'jnsanchez', 'novozhilov', 'gordijn', 'wadhawan', 'larrue', 'makimoto', 'tibiofemoral', 'phdi', 'ejc', 'respler', 'steffes', 'fltax', 'nijst', 'durou', 'bvba', 'sandel', 'goruppa', 'iprotm', 'splenectomized', 'ledermann', 'meperidine', 'hadzisejdic', 'esmcsa', 'inoishi', 'dores', 'sevinc', 'curcio', 'candidatus', 'biobasorbable', 'malbrue', 'echocardiographs', 'pcam', 'decrypted', 'baorixile', 'naumovich', 'ahigh', 'safranin', 'airgas', 'leukophagocytic', 'fluoromisonidazole', 'slipshavn', 'cgustave', 'ultraform', 'saraiya', 'zehfroosh', 'koguan', 'mdcpmittal', 'pascalsilast', 'thurnauer', 'tuffaha', 'dewallef', 'dugulan', 'ducatman', 'zugaro', 'kaphm', 'metastasi', 'vanbilloen', 'valores', 'fibrose', 'fibms', 'dakis', 'karikoski', 'snehalatha', 'suntz', 'sixma', 'inferolaterally', 'hibbing', 'dsto', 'tranditionally', 'vairavanathan', 'misaghi', 'uab', 'adriane', 'restontm', 'ceotto', 'ews', 'blogs', 'salicru', 'whooley', 'hizal', 'jhund', 'crfbs', 'busca', 'genoidentical', 'uniacke', 'benecke', 'hreid', 'cuturilo', 'zanuttigh', 'bicimoglu', 'gayl', 'padres', 'haraszti', 'isopropylcyclohexane', 'prozesky', 'kbg', 'hagemeijer', 'gemoab', 'aquilanti', 'baudonkn', 'gudbjornsdottir', 'stabilometric', 'radiosensitizing', 'mueske', 'saloner', 'bioconjugates', 'juurlink', 'extracell', 'dabbas', 'isizaka', 'tatarchuk', 'mutharasu', 'elmansy', 'condes', 'pusharsky', 'vaman', 'alkon', 'obritrap', 'epe', 'mbaa', 'wohlfarth', 'szakacs', 'flucad', 'augustijns', 'cdepartament', 'nivolianitou', 'krischke', 'deescalation', 'pachydermie', 'idaidori', 'nithyananda', 'cbeijing', 'falces', 'cardiologie', 'sauana', 'yumin', 'shizuru', 'schematicstructure', 'sierk', 'poetter', 'glutamax', 'suma', 'pakanen', 'cuingnet', 'hofferberth', 'allender', 'defluorination', 'cfj', 'srkalovic', 'cappon', 'paetzold', 'beverloo', 'diethers', 'glina', 'khorjekar', 'diffe', 'assilian', 'schildberger', 'panitta', 'pccip', 'oristrell', 'afos', 'zwetsloot', 'cctg', 'vieth', 'scotta', 'mmitchell', 'lma', 'dgf', 'cifkova', 'fpla', 'hyperplanes', 'eilo', 'labovitz', 'masue', 'agglomerates', 'suberyl', 'nitrifiers', 'giorgianni', 'qxy', 'yongbing', 'nanospheres', 'vandekerkhove', 'rantner', 'virchows', 'ard', 'ridha', 'hyperdensities', 'sgilbert', 'maters', 'leclere', 'borm', 'alcides', 'wohleb', 'sreeja', 'rco', 'klugmann', 'teijlingen', 'borba', 'fengchun', 'ozkaynak', 'esona', 'emetogenicchemotherapy', 'liskow', 'bouchaud', 'ridyard', 'oftheliterature', 'ionomycin', 'broliden', 'arrestance', 'thymidylate', 'aspheric', 'trehan', 'karanataka', 'ippel', 'ejn', 'hellmanex', 'bachok', 'ghuman', 'kosmidis', 'radwin', 'bleske', 'concist', 'bulleri', 'subtherapeutic', 'jokinen', 'colagiovanni', 'gheta', 'chunyan', 'courtois', 'dentin', 'yamaya', 'larmo', 'inking', 'lyndsay', 'fortea', 'alphen', 'ashcrafta', 'musaro', 'occluders', 'otterson', 'garonzik', 'incent', 'coccidial', 'lrv', 'zumsteg', 'lejska', 'nyamunda', 'aagggcttctgtcgtgagtg', 'gevert', 'johir', 'phytomarker', 'wolfmeier', 'kalashnikova', 'hagin', 'irzmanski', 'rulla', 'gholizadehb', 'maiolino', 'connectiveness', 'bhatiya', 'cranney', 'corle', 'pocts', 'sico', 'ablavsky', 'senler', 'pirgousis', 'shakyab', 'centerel', 'acv', 'pichai', 'hydropyrolysis', 'bierlaire', 'gdepartnent', 'monteroa', 'aov', 'wavre', 'bloebaum', 'immunreactive', 'ghegan', 'zhangjiang', 'ubben', 'tahtouh', 'fondecyt', 'wattengel', 'ominstar', 'ncbi', 'nrfs', 'keito', 'uhlenwinkel', 'bouhalic', 'valji', 'sostak', 'spammers', 'burisch', 'biemelt', 'duckles', 'kolle', 'toker', 'litzow', 'crelier', 'mvpa', 'pulkkinen', 'stiegler', 'chukus', 'daghistani', 'urano', 'malfuntion', 'yaghmale', 'dynamometer', 'kallert', 'godec', 'ebarp', 'griot', 'alshekhlee', 'commercialize', 'agioi', 'tmdcs', 'golmard', 'jiaqi', 'atalla', 'niermann', 'republiky', 'pretrend', 'mouricou', 'kej', 'nyborg', 'huinck', 'fraticelli', 'jotkowitz', 'tafamidis', 'pdpt', 'hassankhanib', 'intercenter', 'cespi', 'giinner', 'laiosa', 'hemophilic', 'templergraben', 'suppl', 'mellmann', 'lindroos', 'ekrol', 'gmedical', 'intraosseus', 'maheen', 'lipovsky', 'deftos', 'tahriri', 'eteve', 'rossum', 'ganzel', 'malayeri', 'olory', 'pretransplantation', 'petros', 'rouwette', 'insufflations', 'drd', 'shanzha', 'degos', 'smrdel', 'prell', 'nitroderivatives', 'kerezoudis', 'zentralblatt', 'calretinin', 'prati', 'enza', 'shiga', 'shoshana', 'samatov', 'littlefield', 'oygarden', 'qianfan', 'vender', 'interscalar', 'klockgether', 'mortinmer', 'shujing', 'hypaque', 'baccarani', 'pliner', 'videolaryngostroboscope', 'hautarzt', 'lakhdar', 'saillera', 'amortentange', 'petitpierre', 'poublanc', 'arvola', 'scherl', 'dabrc', 'zxyjk', 'artola', 'microspectroscopy', 'rivista', 'lymphotoxin', 'tokina', 'ites', 'planch', 'radiodensities', 'odersky', 'muellerd', 'chylopericardium', 'tritz', 'brukner', 'onel', 'greencom', 'gulko', 'mceleavy', 'defina', 'tepperberg', 'krakoff', 'ethylidene', 'yayavaramb', 'nakamata', 'orlanducci', 'liquefier', 'paraskevas', 'aeach', 'mujawar', 'crochik', 'pubchem', 'umetani', 'brors', 'seppo', 'duguid', 'schoolshad', 'malagelada', 'trudeau', 'zsuzsanna', 'siwen', 'matrilin', 'docheva', 'tuzuner', 'pseudoinverse', 'verhougstraete', 'molinolo', 'jingpeng', 'efthimiadis', 'xiaoying', 'kinect', 'shorenstein', 'rotameter', 'adipositas', 'sigal', 'sgd', 'zatsepin', 'eic', 'cytomegalie', 'shikma', 'adnexae', 'arai', 'berntsen', 'zarko', 'dongkang', 'globalsearch', 'jahnsen', 'bronchud', 'bruso', 'gomare', 'kurup', 'mediolani', 'gianini', 'mickelsen', 'antihaemophilic', 'loening', 'kanthasamy', 'modolo', 'pelte', 'carravilla', 'desselberger', 'eeuu', 'faravelli', 'facfasc', 'pierzchala', 'chordia', 'davaadelger', 'epizootics', 'koethe', 'boening', 'nimesulide', 'reflectron', 'bsis', 'apennsylvania', 'yuanyuan', 'lakshmy', 'dysphonique', 'megalencephaly', 'mahalingam', 'madhani', 'crommelinck', 'elphaba', 'rarc', 'hos', 'momosaki', 'bioreactor', 'haylen', 'erslev', 'scibioh', 'vandermeersch', 'gramothan', 'tarsien', 'thoraccardiovascsurg', 'sadowski', 'groen', 'sakyi', 'schuermann', 'breasttumors', 'warth', 'gagelmann', 'enache', 'pourazada', 'retrolabyrinthine', 'nakasehi', 'stockigt', 'diginotar', 'insufflator', 'leuvering', 'rabbabi', 'haschemi', 'nasstrom', 'steinmeyer', 'diltiazem', 'galpaya', 'hyperechoic', 'zielinski', 'ikram', 'regi', 'ayalewd', 'dallya', 'rhizopus', 'springgranttuitionwaiverscholarship', 'titecat', 'adona', 'domka', 'cannie', 'beavan', 'shena', 'venu', 'myelodyspastic', 'fleig', 'feyzia', 'baranitharan', 'mandelker', 'oroxylin', 'richgels', 'budesonide', 'fecteau', 'cbmtcg', 'khalatbari', 'erbrich', 'eyers', 'polymixin', 'mahmooda', 'devillierr', 'myland', 'uniqlo', 'dewayanto', 'peroxophosphotungstate', 'guiberti', 'turck', 'professionnelle', 'vargatef', 'lewallen', 'mersmann', 'ghaemih', 'zenovich', 'gloviczki', 'socher', 'dinitrile', 'mpnsts', 'wolfhagen', 'schwend', 'ahmadiyeh', 'villiger', 'korngut', 'bactericides', 'hamrick', 'carbarpenem', 'dlbcls', 'dispenzieri', 'espanola', 'metabolome', 'akter', 'flickinger', 'darbas', 'brunschweiler', 'lacunas', 'rackley', 'arteriopathies', 'korica', 'banaei', 'hydrocephaly', 'bulka', 'melino', 'jaana', 'chorny', 'florencia', 'iwoffi', 'kegel', 'cinches', 'hawai', 'vemulapalli', 'pregunta', 'pladienolide', 'mensel', 'thediagnostic', 'schorge', 'parkison', 'schindlbeck', 'pensak', 'thomasset', 'guelf', 'pigna', 'annest', 'balg', 'guang', 'compend', 'albiflorin', 'transcartilagenous', 'andrell', 'transportal', 'iskebaha', 'isoinertial', 'resultantly', 'ifitl', 'reconnecting', 'bezerracstephaniab', 'predislocation', 'arterioportal', 'coverdell', 'kernahan', 'hemoglobinopathy', 'paster', 'goktolga', 'marulanda', 'hepful', 'hofsass', 'galactorrhea', 'espatue', 'applerot', 'hepatoellular', 'habler', 'osanait', 'neutrospec', 'morphologie', 'medicating', 'flase', 'seriality', 'timmerman', 'dirnberger', 'longair', 'scfe', 'poorman', 'malejandrasanti', 'nontreated', 'leeflangg', 'shafeeyan', 'schaeper', 'taliercio', 'seimos', 'neurophysiol', 'varrayal', 'aphis', 'kilci', 'phathalocyanine', 'herrinton', 'kieviet', 'kirschstein', 'heckathorn', 'gualtar', 'tane', 'exergaming', 'hubbi', 'sirin', 'apodization', 'streitberger', 'inv', 'zaytoun', 'extravasate', 'mahallawy', 'evalentina', 'messagges', 'struijf', 'issg', 'jondeau', 'hololens', 'csct', 'polydactyly', 'ellerby', 'borody', 'muntonia', 'cucinotta', 'sahira', 'manzagol', 'botey', 'bosacek', 'khanzada', 'influenze', 'gliosarcoma', 'isdm', 'hrysyzen', 'schraiber', 'dieriks', 'folgen', 'rattanasuwan', 'aerts', 'kario', 'aiellod', 'hanayama', 'quirion', 'bardet', 'mahyar', 'retzlaff', 'fecsm', 'dolastatin', 'adeniji', 'hemodilution', 'transitioning', 'tolsada', 'aortoventricular', 'garey', 'mzq', 'tlrs', 'relever', 'melanda', 'ueki', 'groh', 'pfirrman', 'badur', 'orthokcl', 'caprie', 'combust', 'malluche', 'sundo', 'berlit', 'buscaglia', 'handl', 'abolafio', 'cafiero', 'mohini', 'masakadza', 'kerma', 'micromotions', 'hansbrough', 'goldhoorn', 'gatekeeping', 'babault', 'strehle', 'istl', 'densitya', 'civilini', 'mele', 'hase', 'gerdes', 'neistadt', 'bekers', 'tcdc', 'brazell', 'luying', 'cervicomedullary', 'arnoletti', 'fosheim', 'emigrations', 'magdalinski', 'jaacobs', 'emol', 'iiq', 'hosticka', 'reddel', 'khayati', 'mha', 'righetti', 'amph', 'pigmentosum', 'tkent', 'simeone', 'galaal', 'kammers', 'samawi', 'queale', 'zadicario', 'nanostraws', 'wegen', 'sprintt', 'yoshita', 'nodulation', 'lazov', 'gilmer', 'europeanvoiceconferences', 'barghash', 'sih', 'kanabayashi', 'extraperitoneally', 'hoelscher', 'rvol', 'pastana', 'bahari', 'nastaj', 'ruditskiy', 'gmrutledge', 'pittalis', 'arciniega', 'plateletlymphocyte', 'joyeux', 'diazgranados', 'airproducts', 'aoqiang', 'vagne', 'issartel', 'rsummers', 'theorisation', 'dellasega', 'treffen', 'npb', 'crameri', 'ampullated', 'chiangmai', 'zufferey', 'attgcatttctttccataatg', 'baddoura', 'siadak', 'binded', 'odrm', 'isolator', 'babina', 'sarvestany', 'halkes', 'kreindel', 'benzoxazines', 'tinazzi', 'fgraduate', 'senderecka', 'gruppen', 'cuscutae', 'ferket', 'lemsaddek', 'libai', 'ohkoshi', 'hannuksela', 'dolman', 'moucadel', 'gjp', 'edm', 'lakehal', 'chirurgico', 'schmalenberg', 'eifer', 'bootloader', 'aaffiliated', 'marcinko', 'dalilur', 'lysonski', 'babaknavi', 'polydispersities', 'nitrini', 'mawet', 'morgenthaler', 'tarar', 'proanthocyanidins', 'rohleder', 'sarov', 'hanuman', 'taylorc', 'eefting', 'kunju', 'kamimura', 'marzollo', 'paraxial', 'amsha', 'wickerham', 'haugnes', 'monocentre', 'acvr', 'thell', 'akos', 'ehmke', 'reilley', 'keng', 'volke', 'teun', 'fialkowski', 'jornsten', 'kvistad', 'luponio', 'guoquan', 'kimm', 'kafizas', 'itrust', 'lncap', 'mutua', 'kabakchiev', 'cephazolin', 'ahlander', 'mangelsdorff', 'santacruz', 'caoa', 'sauvanaud', 'disorers', 'gema', 'briatore', 'ccps', 'watsona', 'mockenhaupt', 'shepelev', 'mattano', 'nirode', 'pichlmaier', 'bernacki', 'jungtrakul', 'phdcpressacco', 'ouma', 'bujko', 'lucangelo', 'sajatovic', 'neme', 'duckers', 'iodophor', 'remixing', 'regopenkey', 'ebpl', 'larici', 'bague', 'lusumtrombopag', 'apcc', 'trettnak', 'mackersie', 'klebsiella', 'langebrake', 'pharmacyclics', 'cmitsubishi', 'ruggeri', 'diphenylcarbazide', 'nilprapha', 'transvaginal', 'gutesa', 'hatanpaa', 'credentialed', 'frangieh', 'torigian', 'urologyd', 'barral', 'highsignal', 'riobo', 'involveditor', 'azzolina', 'jambekar', 'vapnik', 'abnorm', 'yann', 'cytokinetic', 'easysep', 'dillmann', 'zwischenfall', 'glotzbecker', 'swerdlow', 'hygroma', 'craf', 'addar', 'fabricant', 'weigert', 'anderen', 'bfisher', 'hansraj', 'kolvenbach', 'zuleyml', 'deleporte', 'dqueensland', 'farsani', 'lappro', 'converison', 'zaafrani', 'gidron', 'tetaert', 'revin', 'vieiraa', 'poon', 'bishai', 'wackerman', 'ziniel', 'ezzo', 'myocet', 'franzonb', 'pittrow', 'tanougast', 'tylski', 'preapproved', 'wingen', 'orchidectomy', 'bioconverted', 'secretor', 'rosineide', 'leshkov', 'redux', 'polyribosinic', 'pinholt', 'misattributed', 'actinium', 'udelson', 'aclt', 'lanzetta', 'zhenxiao', 'eunja', 'chemochine', 'oing', 'mohebbi', 'chuangxin', 'dewing', 'olie', 'amish', 'preperitoneal', 'corroison', 'barquinero', 'phang', 'garnick', 'corkum', 'tryfonidis', 'stutte', 'unclamping', 'cheruvally', 'xpert', 'liangxiaoa', 'reitano', 'derchain', 'prader', 'zahidi', 'cengel', 'dmpoh', 'oai', 'boissons', 'sapp', 'ruvo', 'mcgeer', 'vfe', 'senderowicz', 'approachesto', 'calumet', 'whiteford', 'characteri', 'uijtdehaage', 'axioplan', 'interfase', 'walkowiak', 'usd', 'asaumi', 'ghwa', 'khalsa', 'jakobi', 'ezendam', 'pardalis', 'benifei', 'kilduff', 'dmfc', 'warcraft', 'easingwood', 'schauf', 'eebiased', 'paracasei', 'kwandong', 'ferko', 'uvh', 'rvenn', 'filamentation', 'amoozgar', 'mcsporran', 'xanthomonas', 'noguerb', 'feuerstein', 'malayalam', 'hanzo', 'panchenko', 'woodway', 'svms', 'navid', 'quanjiao', 'anawalt', 'wattanapenpaiboon', 'triglycerid', 'gky', 'paillaud', 'fudim', 'actct', 'otey', 'ryohei', 'thonar', 'lindhol', 'iwanami', 'hospedale', 'vocaltype', 'nyo', 'panepinto', 'lorenzana', 'dervan', 'hornstrup', 'mltma', 'mukinda', 'bahirini', 'hydrotreatment', 'verman', 'ebinuma', 'samsell', 'swana', 'hyperparameters', 'stoffman', 'jjayacha', 'carbapenamase', 'valsartan', 'hygroscopic', 'yetiser', 'broxmeyer', 'subitems', 'desalinated', 'rygge', 'recontour', 'drpp', 'narottam', 'brettig', 'ababneh', 'orthodontia', 'feti', 'fullprof', 'jakubowska', 'shigeto', 'kvanin', 'corato', 'sequestrant', 'reda', 'intracardially', 'presti', 'mdst', 'iobenguane', 'toyonaka', 'seevinck', 'krettek', 'avalue', 'jorgensen', 'serodiscordant', 'bosniak', 'chuah', 'tretinoin', 'symb', 'corticomedullary', 'apprey', 'hambek', 'acytokine', 'bioteck', 'usee', 'polya', 'nerurkar', 'rpmi', 'scheble', 'hirata', 'webometrics', 'sadabs', 'jammalamadaka', 'backus', 'youssefi', 'aubagnac', 'btreated', 'kocaerb', 'sitzmann', 'dabney', 'mahapatra', 'taichiro', 'fsire', 'ranjbar', 'degraff', 'chitooligosaccharides', 'basophilic', 'melick', 'legiscan', 'zinken', 'knappe', 'markemullins', 'gopinath', 'alame', 'khaimah', 'alkylketohydroperoxide', 'aluri', 'lardsby', 'sarkani', 'donghi', 'ocme', 'marshalleck', 'minicast', 'divinylbenzene', 'nonproliferative', 'saugstad', 'eorp', 'torcia', 'brennana', 'danthine', 'tetrandrin', 'kll', 'dorothee', 'drozdzowska', 'projectional', 'wyszomirska', 'sahade', 'sgreagent', 'devereaux', 'kovell', 'baveja', 'duregger', 'portnoy', 'benthem', 'biorbyt', 'frias', 'marantz', 'chaea', 'necroses', 'dpbs', 'assigneda', 'akena', 'baalbaki', 'raychev', 'vlymen', 'mancardi', 'gribsholt', 'degrandchamp', 'dubrovina', 'remme', 'structurein', 'jamwal', 'shelanski', 'dilda', 'plens', 'varkarakis', 'maculatis', 'betriebe', 'bmz', 'ccagattccaattcagcagca', 'mulleman', 'chipman', 'brifley', 'omnipro', 'panahifar', 'cogsq', 'anaesthesist', 'rohn', 'bont', 'geens', 'arcisstr', 'cryoglobulin', 'kotiadis', 'gadvocate', 'weyerer', 'lomprewc', 'datz', 'christenson', 'hojung', 'huriez', 'ppendix', 'bokhari', 'acorresponding', 'katheria', 'domenech', 'ssport', 'walding', 'klehmet', 'actionably', 'meilong', 'agnetti', 'videoendoscopy', 'dhanyojana', 'maetani', 'poza', 'marinaccio', 'logar', 'cocrystals', 'anchorless', 'manolopoulou', 'flannick', 'occludin', 'yabes', 'portney', 'jaroszewski', 'nisn', 'zno', 'ceballos', 'kennon', 'ison', 'impasses', 'iinduced', 'kuritka', 'coordinative', 'skorobogatova', 'chsd', 'mpga', 'clix', 'borgers', 'sibai', 'aijaz', 'lavrenchuk', 'kyoo', 'equiaxial', 'genetica', 'runnegar', 'satoi', 'hamdulay', 'jpj', 'nnds', 'yawei', 'demirpence', 'kerbel', 'varnauskas', 'krws', 'conceicao', 'paiusco', 'doaj', 'shub', 'hanifi', 'nitrification', 'mohide', 'spader', 'tamsui', 'haddadi', 'athese', 'bijleveld', 'kiker', 'meixia', 'dupoirieux', 'rapine', 'abdulhay', 'cervero', 'sivasubramaniyam', 'presentationc', 'engrafted', 'matell', 'bondarchuk', 'retrovirally', 'oxygenator', 'quadrantectomy', 'bitla', 'nanoassembly', 'talocrural', 'oncologia', 'hygon', 'vavrova', 'zhijun', 'flouroscopic', 'patwekar', 'digitalize', 'jitender', 'royse', 'demographicsa', 'yanqunqiu', 'flahaut', 'bioaccumulation', 'dragulescu', 'xilin', 'shinada', 'yuanzhu', 'romagnoli', 'merler', 'mka', 'terzic', 'simantov', 'barati', 'chittaganpitch', 'ununiform', 'moadel', 'muppidi', 'spranklin', 'alkylator', 'monastir', 'babramson', 'druss', 'cavallazzi', 'nspace', 'duijnstee', 'yamanaka', 'manas', 'notri', 'retsch', 'gurudu', 'katsanos', 'radioprotection', 'sprechen', 'zendrini', 'prompers', 'parametrize', 'heptadecenoic', 'macroadenoma', 'bronchoscopic', 'sowa', 'montelukast', 'extratendineously', 'joung', 'semmler', 'trifecta', 'osta', 'psiaki', 'bralewski', 'fullilove', 'gratuze', 'inotropic', 'mazaherim', 'sachiko', 'belsham', 'revolutionizing', 'delegalization', 'taglienti', 'sureheat', 'huset', 'massignani', 'anaplasia', 'agosta', 'gigamon', 'rigol', 'schiel', 'phenethyl', 'ghanaati', 'abramovitch', 'ponomarenko', 'angermeyer', 'kuyatt', 'ogonek', 'refreshers', 'beaman', 'baskurt', 'eventfulness', 'epubahead', 'ikizler', 'serines', 'yihua', 'monchi', 'tianyun', 'salian', 'smallcomb', 'maimunat', 'jank', 'tcttgcggccgatgttcacc', 'toldt', 'szarzanowicz', 'kurichi', 'xao', 'kaluza', 'manale', 'caliceal', 'arosio', 'cerasifera', 'digastric', 'pib', 'spiegelhalter', 'hyperchloremia', 'egami', 'thv', 'zarrop', 'rudzki', 'temporospatial', 'loaction', 'shamkuwar', 'angerstein', 'pungolino', 'agnws', 'hypoglycemics', 'maqbool', 'endolysosomal', 'decrypt', 'nakashizuka', 'gugliemi', 'huiteng', 'ethylenediamine', 'kotyra', 'roehl', 'hausding', 'nexavar', 'brandolini', 'vianna', 'wokhlu', 'laskowski', 'arshanapalli', 'hatzimouratidis', 'pecoma', 'earthscan', 'ccztsse', 'barsics', 'temponi', 'arvill', 'zietak', 'oelofse', 'gulec', 'zeezao', 'jdmj', 'porres', 'respnse', 'tgtctctggactgcctcca', 'hoger', 'mammo', 'leemec', 'flaxseed', 'torticolis', 'exponentiating', 'tajeripour', 'escalon', 'zovato', 'reoccurring', 'carletto', 'ladani', 'pasko', 'viscovo', 'neurologya', 'artemisiae', 'kardorff', 'eiles', 'yordsri', 'danmark', 'sicot', 'pamps', 'fromlocalized', 'policarpo', 'coffrin', 'ghelichi', 'tiludronic', 'andukuri', 'tajti', 'tavenner', 'yanes', 'prorated', 'lokki', 'maitray', 'aortagram', 'codogno', 'plsc', 'cataldo', 'zuccarello', 'hattacharya', 'samchukov', 'palanca', 'simecek', 'tbf', 'hornibrook', 'korkman', 'cryptographia', 'borna', 'achberger', 'bregis', 'antiobesity', 'maccagnano', 'bocko', 'adibox', 'gentlec', 'mdaozlembalvan', 'biosignature', 'parathion', 'misuri', 'feiler', 'sawabata', 'daejong', 'mehrishi', 'galsky', 'abdelazim', 'septate', 'cordal', 'ketohydroperoxide', 'morgenroth', 'shirazi', 'vineberga', 'bsome', 'bramanti', 'perner', 'mcney', 'cristancho', 'fenouil', 'radioulnar', 'underbooked', 'pathria', 'raftopoulos', 'baarda', 'prabha', 'machiraju', 'timesper', 'schellenberger', 'thayan', 'oxidizing', 'okabe', 'italiani', 'tsholo', 'tempreture', 'opotowsky', 'dkw', 'reimbursements', 'nakamori', 'marvao', 'mulliken', 'rudnicki', 'tetrahydropalmatine', 'sleisenger', 'enthesis', 'garstka', 'maffazioli', 'dethlefsen', 'viigimaa', 'laranjeira', 'kuper', 'olausson', 'kurogi', 'subselective', 'udono', 'wenmin', 'centroidcounters', 'onesti', 'stange', 'thennadil', 'wanquet', 'shina', 'bisiauxac', 'methylcellulose', 'stensen', 'siyang', 'mrcvsa', 'mansurov', 'pipoca', 'yehye', 'gonbeau', 'pozzoli', 'garite', 'manco', 'werden', 'tunuguntla', 'octaalkoxyphthalocyanine', 'bieker', 'krempien', 'oirs', 'flanzer', 'aupart', 'khir', 'vasile', 'mackintoshe', 'mgsi', 'haywarda', 'ikkalpha', 'disordera', 'siphosami', 'cacms', 'elb', 'manalastas', 'ramly', 'holyrod', 'alobid', 'geriatrician', 'sombers', 'mukaka', 'cjl', 'mofe', 'chodak', 'maschmedt', 'marquion', 'minniear', 'furler', 'mansukhani', 'nanoflake', 'pyrole', 'siliqua', 'intellivue', 'korobkin', 'biopharm', 'rebleed', 'cassaday', 'sjaus', 'buscayret', 'mucines', 'bshool', 'narins', 'fafaliou', 'rspn', 'jaheon', 'barkmann', 'xicoy', 'cirincione', 'simatic', 'priculos', 'hathcock', 'basheer', 'quanshui', 'eckerdt', 'keesee', 'ercolani', 'debiais', 'ectonucleotidase', 'huijbers', 'esvan', 'farrand', 'rouhaghdam', 'unphysiological', 'restrepom', 'otoferlin', 'djakovic', 'invaginated', 'freidooni', 'kandula', 'unicenter', 'hippokratia', 'potiron', 'enokida', 'caivano', 'gentilea', 'deoxyribonuclease', 'markoutsa', 'dangbegnon', 'stranzl', 'portbury', 'anming', 'signif', 'heijmans', 'kosiorek', 'misba', 'schoedel', 'sfwb', 'teuwen', 'electromyographically', 'rajaram', 'brap', 'oii', 'icad', 'pedagogics', 'bonett', 'honohan', 'rlq', 'eichert', 'puzo', 'azueroe', 'zhensy', 'ogita', 'ayanso', 'segun', 'bfmdrs', 'photoinitiated', 'cornerbacks', 'sinopharm', 'exenatide', 'voco', 'bussard', 'brazilianjournal', 'baeb', 'hakkarainen', 'zetasizer', 'herkel', 'hyperostotic', 'rochmah', 'potthast', 'plcharski', 'klepper', 'vfp', 'immunostimulation', 'djcabri', 'nondense', 'ghazikhanian', 'allami', 'lourenco', 'ignezb', 'kwakman', 'kremser', 'acscs', 'presant', 'mazzetto', 'kuza', 'alwellkn', 'digitaldisplay', 'milojkovic', 'dabrowski', 'cdevirgilio', 'overlengthening', 'wienker', 'wccfds', 'zandvakilia', 'knittability', 'ecvsc', 'hilaris', 'cengineering', 'cacttctctcacccggtgatg', 'besenyei', 'putzer', 'harek', 'saredi', 'whitcomb', 'chrt', 'cytoset', 'gidaspow', 'sprouty', 'satkauskas', 'werf', 'grado', 'viciana', 'zivanovic', 'juric', 'ruhee', 'mcswain', 'transcriptionists', 'transcytosis', 'tf', 'baff', 'thoracopulmonary', 'yintang', 'youngsook', 'furanosyl', 'otsr', 'neuromics', 'shul', 'jenway', 'anhaia', 'dardiotis', 'breathett', 'jumin', 'paganin', 'mtz', 'irpp', 'altafi', 'saquet', 'cazayous', 'extrapleural', 'haldimand', 'rutkow', 'cq', 'basifrontal', 'chartteton', 'higuero', 'kostal', 'hpstm', 'esid', 'kared', 'denhalter', 'cacctcagttgctgatgaaggc', 'velandrino', 'biocore', 'certainity', 'unroofed', 'protogerou', 'zbl', 'beneish', 'vantienderen', 'cobaltous', 'protraction', 'chmelka', 'bodenlos', 'guwahati', 'chelkeba', 'salorinne', 'oshlack', 'icist', 'pebcd', 'enterobacteriace', 'sollte', 'eurointervent', 'dellegrottaglie', 'resonaattoriputki', 'gaetani', 'ruthann', 'tnr', 'calbiochem', 'yoshitaka', 'zeyu', 'gyriform', 'hajibashi', 'niblack', 'bresnitz', 'versilia', 'padf', 'eaad', 'physes', 'qrm', 'trasplants', 'kawanishi', 'disposability', 'interossei', 'korovesi', 'gobouri', 'sauvain', 'succo', 'jelbart', 'measuresa', 'nativio', 'akhtarc', 'sigovan', 'uom', 'deffect', 'rwave', 'deanda', 'sonographic', 'zanjan', 'elhadad', 'franzcr', 'miy', 'bdyyyljd', 'kordulis', 'bashagha', 'rubp', 'jih', 'leey', 'oppenlander', 'dharmeshkumar', 'deluigi', 'kaori', 'godoi', 'baiocco', 'ionp', 'yujie', 'mccardle', 'resendez', 'hypertophic', 'dasta', 'dimson', 'rickettsia', 'schappin', 'rafiey', 'lelievre', 'venugopalan', 'joevisconti', 'petrini', 'arkoncel', 'nemani', 'westrupp', 'scarpini', 'hermaneutics', 'armstead', 'leukocte', 'woodcraft', 'manela', 'palotie', 'mechanosensors', 'risser', 'regys', 'maini', 'terzija', 'evangelou', 'dualmesh', 'rautb', 'ltf', 'aguado', 'atika', 'drosha', 'baardsen', 'debniak', 'quadripolar', 'dehe', 'moulik', 'ayae', 'bakirtas', 'vend', 'auroras', 'skirnisdottir', 'msolh', 'lisy', 'mianyang', 'kochkin', 'heagy', 'bouyarmane', 'gallimberti', 'plassman', 'ratz', 'nanoplatform', 'formazane', 'marquette', 'huesteggea', 'medjram', 'npspck', 'shivkumar', 'ophidia', 'expectorations', 'gowthamsang', 'motns', 'androgenetic', 'mucpi', 'borgstrom', 'tmcs', 'slagle', 'mastromarco', 'multiplmiyelom', 'fjf', 'brumm', 'dtu', 'kakihara', 'precooler', 'hafniensia', 'onis', 'neuroplasty', 'delcoure', 'tottori', 'xiaowu', 'moayedifar', 'polytetrafluoroethylene', 'karalis', 'willenborg', 'recupero', 'infectiologie', 'hannoun', 'overestimations', 'elsamraa', 'lhhw', 'seronegativity', 'basketing', 'diplegia', 'deporte', 'aqps', 'aimrt', 'pressedness', 'krych', 'hochgrebb', 'rovibronic', 'bromines', 'usdo', 'gagulin', 'hiergeist', 'immunosuppressant', 'acox', 'petoskey', 'centredagger', 'faujasites', 'angustifolius', 'pab', 'lagiou', 'repovich', 'tiro', 'kocherginsky', 'ohgiya', 'sunar', 'hemodialyzers', 'narwani', 'alibakhshi', 'mamidi', 'giorgini', 'vermonden', 'cyto', 'waes', 'champiat', 'radiocardiogram', 'alhazza', 'luer', 'cochlea', 'ovunc', 'chebani', 'stromgren', 'gyurkocza', 'quattrocolo', 'mcelhiney', 'kammann', 'schwingshackl', 'bumbacea', 'sianos', 'pwc', 'jannetts', 'saunier', 'wanzel', 'jarden', 'intramuscularly', 'weiqi', 'originpro', 'phasecomp', 'gunten', 'maiese', 'moscati', 'retracta', 'rebueno', 'poccard', 'microcentrifuged', 'ffopi', 'cryoprotectants', 'rlazar', 'immunoreaction', 'halamek', 'snarr', 'sweileh', 'nafcillin', 'gahrton', 'cagccttttggaactggttgcc', 'electirical', 'bivens', 'braiman', 'montemurro', 'quantizerof', 'demol', 'roncaccio', 'woensdregt', 'proteolyticaly', 'hirohashi', 'alameddinea', 'szendroi', 'boras', 'peardiver', 'garassino', 'aarnisalo', 'bilhan', 'suen', 'hiroko', 'masato', 'epir', 'compressus', 'sunanda', 'melmed', 'urech', 'hng', 'okugawa', 'yinghao', 'kebebew', 'pashmdarfard', 'liliia', 'semmer', 'mundipharma', 'ditullio', 'atosuo', 'ethnopharmacol', 'sesin', 'heirarchical', 'accidentes', 'pubblica', 'andragogy', 'oldershaw', 'noncompetitive', 'chemisorbing', 'helpman', 'cherr', 'adabag', 'zafer', 'shellock', 'galushko', 'dmf', 'oao', 'mariappan', 'nistor', 'hesper', 'schneck', 'subramanya', 'lionetti', 'clec', 'mehrtash', 'boin', 'chorkendorff', 'sahnid', 'maraganore', 'edao', 'agonally', 'cercek', 'gravaghi', 'haso', 'pyeloureteral', 'pojda', 'resized', 'balasubramanium', 'fowkes', 'imagable', 'pepponi', 'miec', 'sangerman', 'manber', 'konovessis', 'gaoliangjiang', 'vallieres', 'cey', 'schoonover', 'virchow', 'rhinorrhea', 'finnerup', 'pagnan', 'helleren', 'unsupplemented', 'ncac', 'laviolette', 'internships', 'siawaya', 'bedossa', 'kazemzadeh', 'organji', 'yokoe', 'chylinski', 'rephrases', 'deblonde', 'schranz', 'collart', 'diyl', 'marzetti', 'auscultated', 'eagar', 'skillington', 'zablocki', 'caagtacgtgaacttcctctacc', 'dumelow', 'pcnu', 'postovski', 'bressan', 'neuromotor', 'zorowka', 'wrvu', 'fteropoulli', 'proskurnin', 'cgccaagctcttcagcaata', 'norstent', 'bamburg', 'asmadi', 'custodio', 'presalvage', 'nnga', 'ninomiya', 'qinghai', 'pfov', 'gbanded', 'hexanitrohexaazaizowurtzitane', 'mahattanakul', 'macek', 'abulaiti', 'chmf', 'shaoliang', 'loeza', 'rute', 'eyring', 'allcomers', 'sfpae', 'malarski', 'thoracoscopy', 'elte', 'mpns', 'holsbeeke', 'alyssa', 'hosey', 'brintzenhoff', 'yuji', 'rapado', 'tanagho', 'senty', 'maeng', 'hgsz', 'swisshelm', 'ffmi', 'abdolmanafi', 'aous', 'kobayashi', 'davidsson', 'sfemg', 'lissbrant', 'savova', 'carabineiroc', 'fulvene', 'olalla', 'grouplens', 'dyscrasia', 'derudi', 'bakajin', 'oyarzun', 'baradie', 'dutcher', 'badde', 'pettus', 'savinell', 'condylomas', 'pullouts', 'tdos', 'emett', 'ebisui', 'ohrbach', 'kebriaei', 'controllably', 'hayate', 'feret', 'belliard', 'cypionate', 'fluidmech', 'pandi', 'scaranto', 'lucet', 'boundry', 'hatsuzawa', 'aimes', 'hoisington', 'franche', 'adinandra', 'zanesco', 'lingzhao', 'shuo', 'heatmaps', 'khammarnia', 'chromosomenegative', 'cspm', 'ugender', 'loftsson', 'fanfulla', 'lingpong', 'abdisalaam', 'leisurea', 'harjai', 'solstitialis', 'steyer', 'jtrop', 'navis', 'hysing', 'romig', 'perianstomotic', 'vago', 'globecom', 'jxq', 'shahnazri', 'gerontol', 'frugier', 'mjf', 'stamato', 'ppmw', 'crr', 'hiwa', 'humer', 'kesson', 'cbu', 'echelles', 'malachias', 'maassab', 'ggcactgcc', 'bouckaert', 'kenfield', 'hazelton', 'mersin', 'electrostimulations', 'ensembl', 'hovig', 'huesch', 'metastectomies', 'bichengqie', 'cusmano', 'godeau', 'padhan', 'lamonte', 'placedin', 'copolymerized', 'bolen', 'mishal', 'mejia', 'gravare', 'teshirogi', 'tiab', 'cissokho', 'sumalla', 'tarabeia', 'ozgediz', 'weicheslbaum', 'transsocpathjap', 'massara', 'guizard', 'prospr', 'igoe', 'shekhtman', 'chmielarz', 'tonawanda', 'biotium', 'saligaut', 'kotnik', 'ammash', 'dioso', 'chiemchanya', 'borleffs', 'mgus', 'synergists', 'decvim', 'olinger', 'nitrosothiols', 'anctil', 'badros', 'kranzl', 'queryb', 'mwale', 'rogausch', 'cannom', 'lincosamide', 'boudriot', 'arpitnagar', 'motoi', 'ygartua', 'bejarano', 'fossel', 'nedel', 'lobstein', 'tgagcttcccagatcacaga', 'histoscore', 'karaiskakis', 'rediagnosed', 'kulkarnic', 'sourasky', 'srinivasanb', 'herschkopfc', 'monicavillag', 'schnurbusch', 'auh', 'lukaski', 'burstoxidase', 'cysticercosis', 'regul', 'cavusoglu', 'annor', 'ricq', 'agea', 'moertel', 'kosmala', 'schricker', 'ropinirole', 'ozkumur', 'antivascular', 'covariate', 'amajoud', 'antihyperlipidemic', 'homeroom', 'alsters', 'grasser', 'bjarne', 'emelyanova', 'ej', 'zhipeng', 'nci', 'berberine', 'insuficiencia', 'piubello', 'karacsonyi', 'nonseparable', 'yamaji', 'kwack', 'verardo', 'irez', 'kurtan', 'parasthesias', 'jonidi', 'bppv', 'cholestyramine', 'phongkitkarun', 'intervent', 'emca', 'nouzilly', 'micrometastasis', 'endotherm', 'aiish', 'tetrapeptides', 'homologs', 'wettable', 'harlaar', 'faundez', 'xij', 'ferroportin', 'kanchic', 'archampong', 'haamla', 'karcaaltincaba', 'blucher', 'nakeeb', 'undominated', 'itoa', 'paje', 'achasekluemper', 'barimboim', 'pitelis', 'beleslin', 'tartara', 'dornstadt', 'flourophores', 'quittet', 'oxid', 'umapathi', 'logothetis', 'nastand', 'neurologia', 'reoptimizing', 'intenzo', 'stockh', 'granick', 'baragwanath', 'quenk', 'fiatarone', 'haecker', 'mobasher', 'hyperprogressive', 'dono', 'langfitt', 'kearfott', 'tuhan', 'yazmin', 'kummar', 'hono', 'microdose', 'yunqing', 'kuchibhatla', 'tesi', 'nonsynchronous', 'bcpi', 'vladar', 'montez', 'dempf', 'refracture', 'ruminococcus', 'botox', 'gennaioli', 'sabe', 'vimont', 'spanjaard', 'dehmer', 'overdispersed', 'kocamanoglu', 'acrolein', 'kreutzfeldt', 'trudeaua', 'unaesthetically', 'facco', 'yohann', 'pkudj', 'fibroabenoma', 'mruk', 'seyffert', 'ctvia', 'tesch', 'ctheoretical', 'kingsolver', 'alsari', 'dessouky', 'gkentzis', 'mami', 'trichopoulou', 'nies', 'rgherranz', 'chalouni', 'stoler', 'offsetted', 'hangouts', 'ananikov', 'semicon', 'testicule', 'mirdad', 'shreiber', 'qq', 'kyocera', 'peery', 'cereda', 'kohlschmidt', 'gour', 'vlbw', 'hanquinet', 'fehr', 'sivri', 'outfitted', 'campia', 'vandermonde', 'rogojanu', 'sidoides', 'fingerbreadths', 'secondinoa', 'silkaitis', 'tazelaar', 'mccrohan', 'spaulding', 'cfnai', 'groote', 'dpharmaceutical', 'mutect', 'afudan', 'leigang', 'vanoni', 'rakotobe', 'jessberger', 'jhan', 'wysocka', 'ctdna', 'heuberger', 'tipuric', 'yerima', 'tulsi', 'hautier', 'universityb', 'chiavegato', 'tamnes', 'pattnaik', 'endform', 'trevitt', 'bpdca', 'kokabi', 'bortone', 'disscussion', 'gabka', 'jnomura', 'drmilton', 'prechilled', 'simister', 'glutamatergic', 'munzel', 'ragan', 'maico', 'patholocig', 'basetm', 'halmann', 'aneuroradiolgy', 'liubingchengqust', 'disner', 'topcuoglu', 'ortoview', 'scacchi', 'sudhagoni', 'moryakov', 'osiev', 'westerkamp', 'haydocy', 'bogliolo', 'exotemplating', 'otahuhu', 'sticeb', 'accrcc', 'obidike', 'chappuis', 'haojie', 'mesencephalone', 'botte', 'tamouza', 'siriraj', 'nicotian', 'soiffer', 'drekonja', 'ifosfamide', 'aben', 'cellbanker', 'jager', 'polysomnography', 'simal', 'piovoso', 'naghmeh', 'longuitudinal', 'kartsogiannis', 'khorashad', 'polyhedra', 'palao', 'yartsev', 'sundaraganesan', 'metatarsodigital', 'kempfle', 'goepel', 'epiploic', 'shuailin', 'besier', 'jpim', 'qgxpumch', 'nanduri', 'varimax', 'aygun', 'piro', 'namin', 'tekeli', 'culot', 'perlati', 'schnizler', 'sandok', 'disha', 'depatologia', 'comondore', 'octubre', 'sonologist', 'elnd', 'underutilization', 'kukielka', 'fgfs', 'gorbatiy', 'andreoli', 'divyajot', 'shafeeuulla', 'dpoaes', 'nishikubo', 'oko', 'madeb', 'qf', 'isobutoxide', 'visudtibhan', 'dahuang', 'falantes', 'ritva', 'esomeprazole', 'ameringen', 'afjeh', 'jere', 'hathuc', 'cardis', 'rosenberger', 'pacakage', 'mzasmt', 'exadaktylos', 'soligard', 'vesicovaginal', 'scca', 'shefer', 'symp', 'neourethral', 'enolase', 'ketai', 'jakeman', 'alykhan', 'euthanised', 'kapodistrian', 'outwater', 'scrutinsed', 'lynce', 'relaparotomy', 'dosestep', 'phonagnosia', 'secundaria', 'eneseryarsoy', 'pplygen', 'moradpasandi', 'steinerweg', 'ezquerra', 'harshvardhan', 'schambra', 'yarimi', 'rubinfeld', 'timcke', 'aquablation', 'gzm', 'yerebakan', 'mutluoglu', 'weenick', 'lencioni', 'davydenko', 'permutt', 'webpages', 'mediatech', 'faslodex', 'charnaux', 'rcmdr', 'nishiokaa', 'trialability', 'geneste', 'angiographies', 'souphala', 'lfh', 'acher', 'yarris', 'cancienne', 'domanico', 'kaysville', 'pfts', 'boghdady', 'beamnrc', 'foroughi', 'jegadeesan', 'cyclins', 'vigod', 'schraagen', 'escalera', 'brizio', 'interention', 'zarzalis', 'doggen', 'ctcttctgcctgctgcactttg', 'klironomos', 'antai', 'hypercrosslinked', 'bohner', 'mushawah', 'reimplantation', 'retures', 'neurophysiologic', 'basma', 'conginitive', 'morgensztern', 'sialm', 'biquadratic', 'voeks', 'kilinc', 'hafler', 'hromboxane', 'alse', 'demeaned', 'recuerdos', 'clikes', 'ionics', 'zomba', 'noncompliant', 'pechianu', 'weiler', 'rde', 'triulzi', 'rugd', 'bdepartments', 'solite', 'farmington', 'lovgren', 'scopy', 'basiocciput', 'meex', 'kibbi', 'whittall', 'sich', 'bishu', 'strakhan', 'francescoamdifrance', 'assar', 'windsperger', 'crdw', 'tripodi', 'kanai', 'mcchesney', 'szigeti', 'uzzo', 'dequidt', 'randomizer', 'swinn', 'electrophysiologists', 'videolaryngoscopic', 'vincitore', 'yasaei', 'koolbergen', 'endocervival', 'skiiing', 'kamiguchi', 'kortekangas', 'olb', 'dsct', 'drbilgehancatal', 'tene', 'methar', 'kariko', 'rudyak', 'revest', 'grueber', 'viegas', 'experientia', 'estar', 'crozat', 'hombikat', 'ebiana', 'escaahawhftffudomi', 'impingements', 'sofranko', 'monografia', 'cecile', 'palindromic', 'siemienczuk', 'trabanco', 'antimonate', 'kurek', 'bonazelli', 'hitchock', 'tarima', 'lambaa', 'antivaccine', 'gallinghouse', 'peisner', 'josten', 'condylomata', 'desbiolles', 'epicondylitis', 'amppd', 'beilman', 'splenogemaly', 'bichay', 'kenbrez', 'publicschools', 'enoka', 'klingels', 'gerrand', 'futako', 'strasburger', 'echeveste', 'lymphoblastoid', 'postcochlear', 'ipi', 'thromboinflammation', 'spellberg', 'koskue', 'agnieszka', 'dhonneur', 'capitati', 'laforest', 'kvitting', 'hughesa', 'vokhiwa', 'elastography', 'silovitz', 'fengchuan', 'ccrcc', 'mullenders', 'discolored', 'littenberg', 'entonox', 'koumakpayi', 'dds', 'christelle', 'clickmeeting', 'egli', 'donellan', 'mellano', 'leventen', 'ishizaki', 'postadmission', 'shoar', 'russeler', 'sajewicz', 'juneja', 'promyelocytic', 'codenameone', 'dimas', 'microbiologically', 'bipat', 'gliga', 'ttb', 'jiaoxing', 'fusari', 'amerena', 'habeych', 'jatlaoui', 'kornes', 'vyskot', 'submesenteric', 'verduin', 'makaya', 'preparata', 'morphol', 'nayga', 'presplit', 'doko', 'rmscv', 'ajman', 'wajchenberg', 'wazir', 'bruffaerts', 'kepenergy', 'postively', 'kainu', 'sandegard', 'amelon', 'koriech', 'sinzig', 'voeff', 'nieman', 'lglre', 'throaryntenoid', 'cimminiello', 'immunotoxins', 'laie', 'aknowledments', 'gorgojo', 'featherman', 'scxx', 'wyskida', 'juvela', 'saggar', 'suwansirikul', 'benzerga', 'dearne', 'handcrankm', 'presaturation', 'thiem', 'bordiga', 'myersa', 'isem', 'immunotherapies', 'obaid', 'tcttgctcagtgtccttgctgg', 'pcsirt', 'kukharchik', 'layte', 'kouchesfehani', 'qbreakthrough', 'bailis', 'lnnumpeers', 'grasset', 'hemelsoet', 'pospelov', 'closings', 'reinvention', 'gajurel', 'doulames', 'baetselier', 'buerke', 'morrisey', 'malkus', 'diabet', 'limaiem', 'ampene', 'saadeh', 'giricz', 'labrasol', 'stegen', 'avitene', 'modelcombined', 'wiesser', 'erj', 'wegelin', 'latosinska', 'camprecios', 'suchman', 'ahayward', 'phuaksaman', 'georgakis', 'irawadi', 'advia', 'acetol', 'ichihashi', 'montagna', 'stoessl', 'guillermier', 'zago', 'luanow', 'smejkal', 'polymerica', 'nanocube', 'mbwele', 'vbov', 'mendu', 'raunig', 'ypncp', 'preventability', 'krastinova', 'ganapathy', 'sirisreetreerux', 'arquer', 'iovine', 'stirratt', 'eikenberry', 'chalopin', 'neuroinform', 'tangredi', 'njee', 'carbamoyl', 'menda', 'procarterol', 'dehkharghani', 'poncumhak', 'communityclinical', 'dihydromyricetin', 'basarsky', 'anjo', 'hvegf', 'autoignited', 'hellberg', 'anastopoulos', 'technque', 'huirne', 'inernal', 'khuri', 'salomaa', 'conure', 'paffenbarger', 'capsulotomy', 'boorjian', 'costarelli', 'aramendi', 'balachandran', 'ostroff', 'helwani', 'hambrick', 'bakhet', 'croquelois', 'stopfer', 'rhinoscopy', 'molybdophosphoric', 'capritm', 'bergado', 'pflugmacher', 'smirnova', 'barauskas', 'intrapartal', 'novack', 'sonocatalyst', 'bodgener', 'squair', 'suryanto', 'tosteson', 'cemri', 'balc', 'epri', 'arterioplasty', 'plutarchian', 'levocardia', 'verga', 'stratmann', 'cufer', 'hemmerich', 'abid', 'miedinger', 'dismutases', 'centrate', 'kaimakamism', 'kokudo', 'ecollection', 'kosarek', 'habashy', 'ppcs', 'gheisari', 'manafian', 'eeden', 'gegg', 'koumoutsakos', 'resynchronization', 'hillegeist', 'nbotswana', 'tumescence', 'kareh', 'arrato', 'yesim', 'flucloxacillin', 'cvod', 'dsippo', 'psychogiou', 'zboril', 'trigaux', 'elucidations', 'browna', 'muttaqi', 'harscher', 'jianzhong', 'angulating', 'wjluo', 'ribociclib', 'federhafer', 'vigorito', 'organoclays', 'sarosiek', 'durrington', 'koenraadt', 'skullbase', 'kazzam', 'slemenda', 'gaarenstroom', 'misclassifications', 'nephrotalk', 'forner', 'vierra', 'burgalassi', 'nozue', 'intensivos', 'dublinske', 'schlagnitweit', 'fswang', 'ureterolithotomy', 'bfox', 'scavonetto', 'babikir', 'testbeds', 'adirection', 'nonpregnant', 'brandell', 'precooled', 'simpliamp', 'axotomized', 'nemetz', 'komtebedde', 'grunewald', 'teknologi', 'fcevs', 'jingyuan', 'measurments', 'gebeten', 'duernten', 'cribier', 'galactose', 'vandemergel', 'khasgiwala', 'demill', 'torrisi', 'clubfeet', 'alsaedi', 'streitzc', 'kohmoto', 'trakhtenberg', 'dhatt', 'rcpsp', 'perego', 'acinetobacter', 'ausg', 'damin', 'milus', 'interdiscip', 'shinoda', 'barmada', 'sorbic', 'jamesb', 'crnh', 'acoustique', 'moreschi', 'sagerman', 'pelet', 'lengke', 'fwit', 'cemeritus', 'periprostate', 'tallay', 'detterich', 'ign', 'madix', 'anecdotical', 'baill', 'fisgin', 'defangouyang', 'scimone', 'nonpathological', 'lunbo', 'hysys', 'rinninella', 'merabet', 'corat', 'hrabosky', 'guye', 'eiwen', 'bernitsas', 'siefeldeinegehanseifeldein', 'irobiroe', 'arij', 'laymon', 'reits', 'fuv', 'accretive', 'postgrafting', 'homogeniser', 'spallation', 'sofsensor', 'lugada', 'canchola', 'lamberts', 'ricea', 'lungrads', 'befie', 'proaggregating', 'sekizuka', 'harkless', 'freidenfelds', 'bonacum', 'badera', 'gorenek', 'saslwlmonphan', 'febrility', 'peritendinitis', 'decarbonisation', 'monfil', 'senkus', 'dhinoja', 'lanhe', 'aspartyl', 'araz', 'riikonen', 'hbe', 'kroeff', 'dhenan', 'pcvpc', 'qiyeyizhihuagen', 'amedipol', 'sahay', 'abrags', 'yesilkaya', 'deaminases', 'bajdich', 'chellapandian', 'marison', 'hac', 'priapism', 'bogovic', 'imanishi', 'chapell', 'myokine', 'eschmann', 'rudledges', 'turci', 'fredrickson', 'meune', 'baji', 'ketola', 'habenicht', 'ggtaatgca', 'granich', 'narotsky', 'yujiea', 'holzwarth', 'cougar', 'medac', 'mykoplasmose', 'bezinque', 'helenius', 'takasaki', 'aarthi', 'bastilha', 'yevick', 'copromicroscopic', 'submicronparticles', 'conus', 'drumright', 'ninkovic', 'andermann', 'postrepair', 'ptmd', 'brevicornus', 'minlp', 'hpmcas', 'erate', 'halp', 'oxidisers', 'muruet', 'dsahs', 'intracytoplasmic', 'creviced', 'silveiraaleoseraf', 'harleman', 'akrivos', 'morielli', 'shujinli', 'viavi', 'songsak', 'clefting', 'sabeena', 'gorris', 'insall', 'mcvary', 'scherber', 'clonazepam', 'cusuco', 'descourt', 'ghebreyesus', 'proided', 'proteinsimple', 'voineskos', 'takizawa', 'magnano', 'intersesamoid', 'sponseller', 'perros', 'bwt', 'additon', 'recorticated', 'demassey', 'dysphonia', 'inadvantages', 'vasilieva', 'hipocrate', 'ferren', 'lebdai', 'diffractometery', 'dumitriu', 'skdavid', 'cigada', 'corbucci', 'daskalakis', 'ranellou', 'bavt', 'crawly', 'paltura', 'zoetendal', 'borragan', 'radiculitis', 'suchyta', 'gravidity', 'adenohypophysis', 'gamo', 'invadens', 'moscona', 'cplex', 'gnidium', 'iwwan', 'pantoprazol', 'sublayers', 'paduano', 'ostendorf', 'zincke', 'renliang', 'madiredjo', 'auneb', 'ndung', 'echotexture', 'calado', 'nketiah', 'dfam', 'reinitiate', 'karjala', 'mmvm', 'intensitive', 'prashantha', 'sporulation', 'kofoed', 'addinsoft', 'cytochemical', 'agttcaaataacgccgcatc', 'godowski', 'kashani', 'yingqi', 'zhangzhou', 'laven', 'minarikova', 'nmdp', 'keshavarz', 'achlioptas', 'diaf', 'hodes', 'hausmann', 'routsi', 'kelcz', 'pentapeptide', 'hyperchromatic', 'tomkinson', 'elektrochem', 'yunisova', 'svince', 'mhamedi', 'metallopeptidase', 'lingtsang', 'nanostructural', 'smola', 'marginated', 'highpure', 'microtraumas', 'kiupel', 'kepada', 'akioka', 'kruijt', 'fujino', 'nced', 'damron', 'rect', 'paraplegics', 'rietman', 'coumou', 'juette', 'hentic', 'konstabel', 'lambrolizumab', 'blecharz', 'jarowek', 'dobbeler', 'vinarta', 'rladp', 'dinssa', 'comert', 'yaoborengasser', 'trajanoska', 'chandrakasan', 'pernazza', 'sidts', 'tuneable', 'multilocus', 'coimmunoprecipitated', 'nijsure', 'nonaffiliated', 'naro', 'girimaji', 'rourkela', 'robinet', 'xuwendoc', 'ered', 'propaedeutic', 'reshamwalla', 'melamed', 'transductions', 'clininical', 'acpbn', 'frydrychowicz', 'parekha', 'anaerobe', 'liftgate', 'rainsbury', 'dissanaike', 'eufos', 'degtiar', 'patrie', 'biphonation', 'veesei', 'tumornecrosis', 'miniprobe', 'cathleen', 'undersampled', 'stana', 'steglich', 'naswa', 'csorn', 'goffer', 'mcclusky', 'udn', 'wegscheider', 'slinkard', 'guen', 'microliter', 'angioedema', 'wenstrup', 'egelhof', 'lessunderstood', 'tresadern', 'harten', 'diagnozed', 'lianqi', 'minatec', 'osmoregulation', 'heylen', 'gerico', 'demao', 'gautschi', 'cryptitis', 'dlindma', 'venrooij', 'aleixandre', 'gryaznov', 'verbitsky', 'calcanealvalgus', 'chenh', 'wnuk', 'calori', 'rajakaruna', 'measuringperceived', 'losscontrol', 'bhambhani', 'phagosomal', 'wisselink', 'socie', 'lamnox', 'razbadauskas', 'maae', 'ellmann', 'mortaji', 'paradela', 'josloff', 'nefa', 'cielo', 'misfeld', 'suveg', 'karthik', 'bisin', 'rauber', 'tourajizadeh', 'nobutak', 'kleinschnitzc', 'tsoukalou', 'ulualp', 'simultanagnosia', 'abilarasu', 'muzyczka', 'nephrectomies', 'hemotoxylin', 'helminen', 'athe', 'mcar', 'anesthetics', 'emergences', 'unannihilated', 'turtoi', 'yaojiayuan', 'lorentino', 'montesion', 'hrapovic', 'schoepf', 'bougea', 'romazicon', 'embo', 'pacuc', 'tuite', 'syedain', 'deeks', 'caspy', 'hypr', 'choktanasiri', 'biken', 'resisitence', 'shuaia', 'mdepartment', 'klepin', 'bicer', 'clofazimine', 'zabeti', 'raben', 'daneman', 'changle', 'cmps', 'mineola', 'pourakbar', 'biosignatures', 'acoma', 'lumia', 'throacoacromial', 'inhalable', 'smfu', 'agaimy', 'gejji', 'interdendritic', 'imagemath', 'balashov', 'knittlingen', 'cebesoy', 'derivatized', 'pfisterer', 'chiefcyf', 'avendano', 'hcfs', 'elfring', 'vesikari', 'rigley', 'biram', 'opasich', 'kyriakos', 'esikhaleni', 'tirelli', 'isoaho', 'shalizadeh', 'yuhangtang', 'plehn', 'jcorr', 'decolorization', 'galmiche', 'mofs', 'pascarella', 'acquaah', 'teratomas', 'lengtht', 'tawananag', 'venoocclusive', 'chaume', 'komagome', 'haneke', 'towatac', 'lisslanski', 'josemberg', 'krahl', 'kebaili', 'aerophagia', 'maushagen', 'fjb', 'genexpert', 'holdstock', 'pacileo', 'fortov', 'temazepam', 'morettin', 'fujiwara', 'toppin', 'esms', 'resmi', 'novosyadlyy', 'gtn', 'fidt', 'schoettker', 'prayson', 'tka', 'bartelds', 'radac', 'arkhangelsk', 'procollagenase', 'associaion', 'jahng', 'hmgcr', 'tbb', 'oujaa', 'eskd', 'arteriogenesis', 'plastik', 'ferna', 'eurocord', 'consiglio', 'marsiske', 'pauler', 'diagnostische', 'meurling', 'rihawi', 'chiarello', 'orito', 'esoprs', 'reduplicate', 'volkman', 'kans', 'jurek', 'libob', 'rebbeck', 'owiti', 'vshe', 'lassmann', 'arsenite', 'bienzle', 'pyrin', 'denoiser', 'alimentation', 'dudney', 'cavigelli', 'setio', 'micropapillary', 'beseline', 'retzler', 'mahmudi', 'shanova', 'ragard', 'ceus', 'zengwei', 'amirkhiz', 'pecoraro', 'shahidi', 'ablavasky', 'mdbgetyogibear', 'acording', 'tareghian', 'panurethral', 'lnai', 'larizgoitia', 'natke', 'nilam', 'lfm', 'odenton', 'dobs', 'bresearch', 'aktekin', 'aqa', 'kusumakar', 'troficanto', 'shlipak', 'ickovics', 'portz', 'stsg', 'flcn', 'fasunla', 'isoalkanes', 'chenkin', 'soifer', 'piludu', 'vasamsetti', 'melenhorst', 'hashemian', 'hypomobile', 'mpa', 'mahenthiralingam', 'hufard', 'centerville', 'oklu', 'oluwoye', 'godek', 'pajarinen', 'bovijn', 'myeloblastic', 'norena', 'shylesh', 'redonnet', 'beutner', 'schoormans', 'dydensborg', 'khlopas', 'monic', 'chune', 'mullamitha', 'filippakis', 'sanmiguel', 'dahme', 'amryt', 'ahpba', 'gsw', 'mayl', 'sievers', 'kunchala', 'eheman', 'muchtar', 'acog', 'habbab', 'opendocthe', 'nonomura', 'cience', 'sfgdor', 'zolin', 'monsefi', 'addls', 'kad', 'scheimpflug', 'fitzgerlad', 'maimaitiyimingb', 'kiciak', 'gtaacccaggcagcagtctt', 'skovorodko', 'ketoenamine', 'martinell', 'guangwei', 'casartelli', 'deprins', 'yetisir', 'andsymmetric', 'kvitek', 'nelayah', 'suggeststhat', 'habituals', 'bveteran', 'waroux', 'bettles', 'bonati', 'interventistica', 'schlaffe', 'tashnizi', 'vpreb', 'sureban', 'decompositon', 'tongyan', 'preitschaft', 'favorites', 'cacoub', 'polyynic', 'eele', 'isivc', 'potena', 'mmj', 'shogai', 'rhamonic', 'kasraeian', 'pvt', 'gbas', 'piads', 'ildefonso', 'dysport', 'infarcts', 'huseinagic', 'zhiying', 'seznec', 'epipleural', 'arietans', 'prosp', 'primignani', 'deu', 'subphrenic', 'baenziger', 'keklikci', 'cogbill', 'anjugam', 'tensiometer', 'strucures', 'convernty', 'melfi', 'sayal', 'biehle', 'croue', 'hengxing', 'maryam', 'itsolutions', 'ozsoylev', 'polacco', 'klanfer', 'dbx', 'stpp', 'kailavasan', 'acquirement', 'investigacion', 'ajustes', 'adapinar', 'sliiden', 'dbiostatistics', 'haurie', 'litrenta', 'torrubia', 'ayvaz', 'dubrey', 'genfu', 'prasugrel', 'ftr', 'couffin', 'sarto', 'acpm', 'complicatedly', 'antiglycemic', 'intracluster', 'echocardiograms', 'frameworkstm', 'kraeutler', 'esper', 'samek', 'multifiltrate', 'henein', 'ecoli', 'burchette', 'kruser', 'pmv', 'birkan', 'immunophenotypic', 'marinissen', 'habibeh', 'gulielmi', 'amghouz', 'steihaug', 'spermatic', 'kouttab', 'kbth', 'seref', 'ospedalesant', 'libin', 'bronchogenic', 'orszulak', 'hamerla', 'toom', 'hybid', 'zigmund', 'skarsgard', 'prefeitura', 'traumatizing', 'comignani', 'bertke', 'demeure', 'purger', 'eprimary', 'erinaceus', 'signa', 'viabahn', 'linek', 'dauskardt', 'graphitization', 'nayan', 'kappera', 'gidel', 'villaroman', 'ajc', 'grondelle', 'kianoush', 'issva', 'herquel', 'lakis', 'debatin', 'bellardita', 'emedicines', 'biorg', 'schaden', 'cbsenglish', 'stableness', 'curso', 'heptad', 'aliev', 'teorii', 'seerattan', 'kobayashichkobayas', 'aavitsland', 'radc', 'smi', 'krapperup', 'abenet', 'basho', 'posel', 'astrocytomas', 'kieschnick', 'shmookler', 'mottaghitalab', 'rathod', 'vindatm', 'hasemann', 'schuerch', 'gf', 'wering', 'mumolo', 'kullberg', 'jayme', 'vascutek', 'kurths', 'rueckert', 'dolinskaya', 'tenomodulin', 'dellabellaa', 'mader', 'anteverted', 'cyproterone', 'lcea', 'skowronek', 'gcl', 'divestitures', 'hkp', 'detatchable', 'elong', 'yonemura', 'huafukang', 'katki', 'hku', 'mirmehdi', 'dyt', 'zibs', 'jodati', 'jinzaki', 'isac', 'discriminantly', 'coffeen', 'bartt', 'ncsc', 'hettinga', 'bacteraemias', 'armbrecht', 'ompb', 'dejgaard', 'sangwaiya', 'tennison', 'natni', 'recortication', 'yousuf', 'stablity', 'kilovolts', 'becce', 'vidic', 'gaungwei', 'colorfastness', 'optimizer', 'guiziou', 'wandstrat', 'benefitsi', 'eltom', 'matakidou', 'ostiomeatal', 'eizenberg', 'giszterowicz', 'maglietta', 'mitsionis', 'yamazato', 'neamatallah', 'unpowered', 'robolaw', 'farhaan', 'machb', 'angiosarcomas', 'jongwoo', 'burdick', 'janzing', 'studieshavefound', 'dabadie', 'kashiro', 'wertli', 'vilhuber', 'yeargin', 'domuracki', 'nonmyelopathic', 'dbc', 'braat', 'collinearity', 'plateaued', 'ezekowitz', 'receivedspringaid', 'bastiansen', 'electrolytea', 'residentd', 'gramola', 'khodam', 'contractures', 'matsudaa', 'misoperation', 'cpdms', 'mirtcheva', 'chondrocalcinosis', 'kabaalioglu', 'maheshwari', 'markogiannakis', 'jennette', 'aulakh', 'kimwipes', 'nogenmyr', 'rawashdeh', 'neglecked', 'gttct', 'ctcggccttttggctaagat', 'pacientes', 'pizanis', 'hallikainen', 'makower', 'hanazaki', 'sharim', 'vasiloiu', 'lactone', 'osce', 'auclair', 'gumpert', 'tsholoc', 'ldpe', 'weineck', 'mechtcheriakov', 'kpl', 'gandy', 'micromass', 'tsuchiya', 'subgrains', 'troelsen', 'tuija', 'zecchina', 'thosand', 'riello', 'lenzen', 'ebbers', 'frameshifting', 'zenge', 'adata', 'kakoola', 'camarillo', 'yankevich', 'mcmurry', 'monoatomic', 'jiading', 'sorger', 'folkestad', 'klinker', 'goix', 'zundel', 'vilardell', 'universiteitsplein', 'afferents', 'nesrin', 'cohesions', 'echovirus', 'formosan', 'toija', 'superabsorbent', 'kawayeh', 'ilyukhina', 'moisturizing', 'rutecki', 'desmettre', 'eliahou', 'leisch', 'popaa', 'bisson', 'alkhalaf', 'gamberi', 'margina', 'vanmassenhove', 'lenhard', 'povidone', 'ntunguka', 'ikegawa', 'asidinin', 'mcniff', 'sharfman', 'degu', 'allogenico', 'mitotracke', 'korninger', 'nordbach', 'vaschetto', 'syh', 'somvilai', 'transcritical', 'chondroitin', 'bienkowski', 'thibeault', 'amicon', 'mtt', 'miaha', 'hongzhou', 'suyong', 'qttp', 'windstorm', 'frassoldati', 'xpressfeed', 'ermis', 'liano', 'katakis', 'loncaster', 'tavahodi', 'hoseinieh', 'dunant', 'chemidoc', 'divisadero', 'jesudasond', 'kreisel', 'shaya', 'shamy', 'altru', 'neointimal', 'deoiled', 'mazara', 'narjes', 'proch', 'kopardekar', 'isoplane', 'charbonnel', 'passweg', 'knochentumoren', 'specifments', 'burutaran', 'nurhussen', 'complexing', 'padervinskis', 'chanchlani', 'gwpm', 'obturator', 'testg', 'balach', 'nrq', 'matthai', 'mouly', 'fadale', 'germanane', 'engarde', 'vosilla', 'buithieu', 'malig', 'crede', 'tdl', 'cassity', 'mettupalayam', 'mrcvs', 'myrmel', 'upare', 'keratocyst', 'inneh', 'dombal', 'apci', 'downscaled', 'afpr', 'eudract', 'proteoliposomes', 'ganiats', 'orlikoff', 'razny', 'mioduszewska', 'breitenfeld', 'multiportal', 'fanggang', 'broberg', 'pharmacol', 'hammerla', 'polushin', 'atzmon', 'goudreau', 'elj', 'panalitycal', 'valone', 'bifurazano', 'vilska', 'ilir', 'donley', 'seier', 'guarneri', 'erdafitinib', 'nondigestible', 'chalupka', 'zhonghuaneikezazhi', 'kasukawa', 'neesha', 'campp', 'dalmonte', 'hiroaki', 'baldazzi', 'ldma', 'suturecut', 'mobini', 'nakadate', 'apley', 'tonus', 'olbrisch', 'anugop', 'nihs', 'aidman', 'ousset', 'pnuts', 'schmickler', 'homola', 'ishisaki', 'kuech', 'bossuyt', 'nonoperative', 'otalgia', 'nondysphonia', 'blaabjerg', 'survmisc', 'brizzolara', 'castanotto', 'gaudioso', 'superydrophobic', 'spintya', 'apixaban', 'eddins', 'catenins', 'capexat', 'switchers', 'pfrommer', 'surprenant', 'rogueda', 'yunlei', 'contactor', 'dolichocolies', 'antimicrobials', 'chialvo', 'svet', 'adultos', 'gly', 'ndiizi', 'delination', 'radionclide', 'dmscia', 'subacute', 'portaria', 'oldenhof', 'geuropean', 'socialdepartementet', 'bsabmuhoozi', 'postpneumonectomy', 'krajbich', 'boim', 'zaliova', 'gozzelino', 'ssneurologia', 'haptic', 'anousheh', 'phoon', 'shovgenya', 'shankland', 'nieswandt', 'secondfallrregistered', 'geritalk', 'muelas', 'bemonc', 'theorical', 'agd', 'sanossian', 'biomark', 'wagenblabeta', 'flava', 'ccanadian', 'dect', 'dermoids', 'aulchenko', 'crosnoe', 'hitz', 'discrets', 'usary', 'penaeus', 'hexokinase', 'hussen', 'gac', 'mlayah', 'pananoudaki', 'jaiwal', 'torkki', 'deivasigamani', 'boedtkjer', 'chuna', 'aftershock', 'aidinian', 'ohrenheikd', 'mje', 'qhattal', 'derzy', 'moschetta', 'nitulescu', 'arii', 'beukers', 'adyuvant', 'amora', 'kosma', 'dno', 'dermatamyositis', 'sirvent', 'cqas', 'vappemotion', 'ipstat', 'alaminos', 'gansneder', 'nissin', 'bridonneau', 'multinozzle', 'bennette', 'yurdakok', 'devellis', 'olbers', 'bastl', 'denayer', 'laupacis', 'vabp', 'amali', 'dthe', 'dupon', 'blaaka', 'abshire', 'gibilaro', 'dalkey', 'leano', 'grunwell', 'majima', 'chottaweesakh', 'demmeler', 'kioumourtzoglou', 'ocp', 'hickerton', 'yumuk', 'mccullers', 'katsarou', 'ashna', 'anyfanti', 'piatti', 'karuppiah', 'kaboski', 'primm', 'tedricka', 'metr', 'iopamiron', 'siris', 'knitr', 'wajant', 'lariviere', 'adibhatla', 'dairs', 'ataya', 'hore', 'brogaard', 'haitao', 'soshilov', 'toshkov', 'plasmacytosis', 'schaeffter', 'aiello', 'iqrs', 'slovin', 'mishoe', 'coscojuela', 'braader', 'jahromi', 'oyumi', 'mdee', 'michaelson', 'kashiwa', 'tuberculotic', 'fuschi', 'hfts', 'mlec', 'pincram', 'chridtie', 'cheungb', 'rijo', 'huadong', 'arimori', 'acupoint', 'santarossa', 'informationisation', 'milanesi', 'opalko', 'hambrock', 'prouzet', 'pentaploid', 'khound', 'herbison', 'wassie', 'mdis', 'cutis', 'papazisi', 'basturk', 'octasulfate', 'shurrab', 'renganathan', 'rozek', 'bendamustine', 'hydroxysulfide', 'trusov', 'fioroni', 'girvin', 'kabitzb', 'barkhof', 'atomflo', 'procedurs', 'daher', 'tolerization', 'acuros', 'bermick', 'vys', 'kuppens', 'stoppelbein', 'nanometer', 'zauk', 'samaei', 'nulliparity', 'akinesiology', 'fleischner', 'indust', 'spenley', 'statline', 'delagardelle', 'fancheng', 'cutan', 'cerchietti', 'warga', 'ajirlo', 'noterdaeme', 'bidstrup', 'conditionsb', 'descripted', 'myelinate', 'balwierz', 'bioanal', 'mnt', 'dilcio', 'grandifolia', 'skopik', 'granfeldt', 'shamma', 'huifang', 'montheillet', 'isna', 'mithani', 'lymphangitic', 'villaamil', 'kazushi', 'anastomoses', 'melone', 'unblinded', 'zhenzhenb', 'bglobal', 'oxynitride', 'gobster', 'kuhry', 'ignjatovic', 'septations', 'liamputtong', 'piccazzo', 'mahtta', 'aqoma', 'definded', 'goretsky', 'dasatinib', 'haixia', 'tgaagggtcataggggtggt', 'oxazaphosphorine', 'mucor', 'proffitt', 'caggctctcaaaatatgaacaaaat', 'retzer', 'disler', 'vampola', 'olatt', 'irritancy', 'ammam', 'ruoho', 'ungalv', 'sencer', 'cathepsin', 'uchimoto', 'bioaerosols', 'reinalda', 'guaraldi', 'tst', 'elfar', 'myslicki', 'tjaden', 'elterman', 'portec', 'lafian', 'hushmendy', 'bekci', 'vlach', 'snorby', 'bentler', 'dargusch', 'marshalko', 'sinterability', 'harrel', 'psychophysiol', 'vanoli', 'protocoll', 'alsbach', 'ruseski', 'societyb', 'chornic', 'acip', 'giovenzana', 'cellsearcha', 'fedewa', 'celgene', 'garras', 'podgorsak', 'schaevitz', 'cooldown', 'koedel', 'sawatzky', 'sriuttha', 'roviezzo', 'thomopoulou', 'grosskopf', 'btowson', 'ramachandrappa', 'chinou', 'dhana', 'senter', 'rezai', 'hydroxybutyrate', 'whisperroom', 'khanh', 'ultradistal', 'hullner', 'tsikrika', 'anaerococcus', 'parildar', 'ptosis', 'wohlmuth', 'mnox', 'adventhealth', 'pomerance', 'padeganeh', 'jayram', 'volumed', 'rylski', 'hunga', 'ggayi', 'dimentional', 'sct', 'hanaoka', 'karefylakis', 'sistence', 'maal', 'cantiello', 'rabab', 'tracheopathia', 'gadavist', 'isberg', 'jamesc', 'hongchen', 'radiomic', 'holswilder', 'rheumatica', 'decaria', 'palmbach', 'peroxyhydroperoxyalkyl', 'shandilya', 'ramamurthi', 'jacene', 'plumelle', 'schreyer', 'leao', 'awittor', 'hidetoshi', 'neumannb', 'approriate', 'blasiak', 'allylic', 'birkemeyer', 'sundsted', 'jax', 'sfs', 'melnitchouk', 'lilleng', 'danieli', 'perforin', 'radiodiagnosis', 'cerebrovas', 'kumacheva', 'pavon', 'agreeance', 'mehmedagic', 'tomogr', 'hexbin', 'minichannel', 'schroter', 'hartelius', 'heijnsdijk', 'sympathomimetic', 'pericardium', 'prognosticationof', 'montemartini', 'bworld', 'balharekb', 'sanjat', 'aipla', 'harrigal', 'nealeigh', 'kouvakas', 'defatting', 'germicide', 'oostende', 'whatsapp', 'capitelli', 'kushekbaeva', 'ureteroneocystostomy', 'mesilate', 'hexameric', 'acalcium', 'frat', 'benacerraf', 'modelsoriginating', 'malfair', 'mahlaoui', 'lioh', 'pagat', 'shidhaye', 'safferman', 'esch', 'risbud', 'antiangiogenics', 'fid', 'tetrology', 'thiosulfates', 'aesmt', 'diamondback', 'zhaoming', 'hanyue', 'toftey', 'pelamis', 'effectsaffect', 'elgafy', 'ucfs', 'micrometastaic', 'beyerlein', 'ngai', 'agley', 'schoenbeck', 'bradeley', 'hemoglobin', 'engeland', 'soubrane', 'goschentor', 'capnothorax', 'seeburg', 'homozygosity', 'lbdnum', 'kadoguchi', 'thery', 'fukumura', 'erbb', 'vcmc', 'standley', 'creran', 'catofin', 'smurthwaite', 'envigo', 'vincenti', 'gic', 'rbc', 'kangaharan', 'rhinoscleroma', 'canalith', 'musman', 'parrondo', 'codded', 'kamarul', 'zupanic', 'coxworth', 'greensmith', 'ciatti', 'unmatching', 'nicoletti', 'bcmj', 'polyetheretherketone', 'hemorrhagictransformation', 'lipophillic', 'plotkin', 'vertitas', 'raparelli', 'khodakov', 'uwsom', 'vtds', 'areecheewakul', 'skuladottir', 'hershman', 'reichlin', 'cdad', 'zuyd', 'selamtzisa', 'walston', 'vikelis', 'bolink', 'lichtblau', 'verine', 'xnational', 'employeefriendly', 'dspark', 'peganum', 'nazmiye', 'mrsjxin', 'touvra', 'schnetzer', 'mustalahti', 'kiser', 'burgioa', 'ozment', 'kalapurakal', 'drozdowicz', 'sclerodermatous', 'schmidhuber', 'yoshizakoa', 'rvoto', 'greilich', 'lipus', 'lecroy', 'kannankeril', 'jinping', 'tevgs', 'siemers', 'gianchecchi', 'dweck', 'kanellakopoulou', 'azonexus', 'tagi', 'lunate', 'bramuglia', 'tarsals', 'deharo', 'mbp', 'pdpb', 'rosenbek', 'narges', 'bezerrac', 'ussakli', 'christemsen', 'kurniasari', 'ramzan', 'rcmd', 'nieciecka', 'allweiler', 'beertema', 'extensile', 'gub', 'karliner', 'bfalcon', 'xxxxx', 'lambeir', 'cochat', 'cefac', 'sgl', 'fostiropoulos', 'wenrich', 'akoz', 'kapellou', 'cardesa', 'supphellen', 'hemifacial', 'idosos', 'wunderlich', 'molequles', 'chernyaeva', 'qixiuying', 'applicale', 'fonoterapia', 'hedin', 'souleau', 'reifenberger', 'diadochokinesis', 'bioview', 'mapstone', 'gundacker', 'synkinesis', 'multirooted', 'eisingerich', 'gulati', 'tatsis', 'infltrate', 'radioisotopic', 'boote', 'kerley', 'dafeng', 'euphonic', 'fathinia', 'gatewood', 'herirachical', 'interconversion', 'goas', 'prolin', 'eckelbarger', 'etransqual', 'pedesseau', 'photovoltages', 'aap', 'bagla', 'trinite', 'wunderink', 'arecaceae', 'marvaso', 'ozcelik', 'nucleonics', 'ratnakumar', 'couldn', 'inglessis', 'jmood', 'chinease', 'unilluminating', 'mattord', 'souz', 'hoken', 'stimulatingthe', 'azacytidine', 'lugman', 'addai', 'kumazawa', 'ruffed', 'xijing', 'stomal', 'bjerre', 'bryceson', 'resonancia', 'periana', 'broda', 'krdzalic', 'sandrini', 'penka', 'amphiphiles', 'kogelnik', 'staudach', 'bsv', 'massani', 'selnes', 'alipasha', 'hvad', 'lonic', 'chahin', 'radanov', 'csdh', 'szfeng', 'bhanushali', 'lishan', 'cherns', 'acalculated', 'romner', 'dollery', 'chula', 'kohavi', 'barrea', 'sleptchenko', 'wasch', 'atq', 'lototskyy', 'kaibyshev', 'baeck', 'jalanko', 'tivads', 'nesland', 'foina', 'kerep', 'boltezar', 'bhavyata', 'mcgrail', 'dujardin', 'elbahnasy', 'daubechies', 'hematophagous', 'karstens', 'farzadkia', 'hantrakool', 'senseonics', 'scchnup', 'exosystem', 'obiageri', 'vansonbourne', 'yunkoo', 'porzsolt', 'vaulont', 'vifs', 'bordbarc', 'karnell', 'chondromas', 'sreekanth', 'dpm', 'machluf', 'angiomatosis', 'piyanuch', 'kandil', 'multiobjective', 'sozduyar', 'adulte', 'hencic', 'singavarapu', 'beall', 'neef', 'terpos', 'oblakova', 'meca', 'vatche', 'carrizo', 'yamazhan', 'subglottis', 'nitrile', 'ulaganathan', 'vanbiervliet', 'zvht', 'strader', 'asmundson', 'helmchen', 'shinagawa', 'pyralis', 'amalisch', 'rubini', 'karyotypically', 'artesunate', 'hindbeck', 'popliteus', 'itasca', 'radiofrequency', 'cirrelt', 'szebeni', 'economica', 'mutism', 'correctionb', 'antigenically', 'neelon', 'oshio', 'bioscan', 'intellektik', 'kabanov', 'pagnini', 'ndip', 'fibrocartilage', 'briley', 'mitic', 'apafis', 'upme', 'noc', 'canthopexy', 'duger', 'manickavasagar', 'castellano', 'reames', 'glucoraphanin', 'chewers', 'polycations', 'dwmh', 'phosphomannomutase', 'canavese', 'dordio', 'repected', 'karakoc', 'lidan', 'heyland', 'tolf', 'truncatus', 'athreya', 'inohana', 'belden', 'zemany', 'biliotti', 'issab', 'shiyan', 'jeongpark', 'dysmotility', 'huqin', 'asensitivity', 'deel', 'pombeiro', 'usefullness', 'younes', 'merchandizing', 'scda', 'excell', 'wellspan', 'limas', 'ersen', 'paulikas', 'krogh', 'preclinically', 'somma', 'rinkel', 'dephosphorylase', 'adolescentes', 'interna', 'naiheng', 'meilun', 'suzukia', 'orbitalis', 'kunze', 'znfumarate', 'annuum', 'hirosea', 'capelle', 'nanxiao', 'osteosynthetic', 'wankhade', 'roundtable', 'pbt', 'retroperitoneoscopic', 'dujiajun', 'rch', 'hazirolan', 'equaling', 'dpakistan', 'vasvari', 'polarizable', 'zonca', 'cephradine', 'howat', 'bovbjerg', 'bookhout', 'lichtenberger', 'substitutive', 'segmentectomies', 'oberfield', 'sapio', 'diffentiate', 'gics', 'tromexan', 'paukert', 'alternant', 'protparm', 'fdavid', 'dochead', 'giannarini', 'patienten', 'shirin', 'noncastrate', 'glasbey', 'marxfeld', 'fierens', 'dmidwife', 'toyoake', 'nnps', 'rechichi', 'miscategorize', 'pumarola', 'supplemetal', 'wapner', 'freunberger', 'eijk', 'endometrioma', 'subendothelium', 'abdellahi', 'quaternized', 'lermuzeaux', 'hubka', 'thomaides', 'logoped', 'liangos', 'enfrentamento', 'vianello', 'lierde', 'xiaomi', 'ozguroglu', 'breitenseher', 'chengwei', 'schreibman', 'surgibit', 'norouzi', 'koltai', 'hyponatraemia', 'bulent', 'natrayasamy', 'igbigbi', 'biosorbents', 'hipskind', 'kwoh', 'mardekian', 'hilal', 'vandesompele', 'naoxintong', 'jasperen', 'myeloablativeconditioning', 'impollonia', 'despinoy', 'lindbichler', 'yemek', 'schaecher', 'ramarao', 'josic', 'azadehfar', 'gctctcactggcattcctctt', 'fiberglass', 'pawletko', 'homsy', 'baugh', 'acac', 'awashington', 'elmallah', 'fantozzi', 'polymerize', 'selbach', 'powerlifiting', 'anesthetization', 'stokely', 'boettcher', 'ohmori', 'sbasha', 'jaasim', 'lildholdt', 'krajcoviechova', 'coicis', 'melastatin', 'edwardsa', 'friebe', 'somaratne', 'maxon', 'hammerman', 'preloads', 'scahill', 'trustzone', 'siskind', 'ulizio', 'ostergaard', 'oppermann', 'brokerages', 'trachtman', 'kasti', 'arich', 'picardi', 'brambs', 'hoigne', 'mckinnell', 'neitch', 'schabath', 'hypervascularitzation', 'glassner', 'drph', 'qingwen', 'hemrl', 'micael', 'kreukels', 'frate', 'ehlert', 'mikrouna', 'nipt', 'avgrelmae', 'lagani', 'vaag', 'devolatilizing', 'trabeculated', 'pseudomorphic', 'zillmann', 'ory', 'yenhsuane', 'mehul', 'ecancermedicalscience', 'laryngopolasty', 'persekutuan', 'nutbeam', 'franzesia', 'roziner', 'erstellung', 'chembioeng', 'baharum', 'ramella', 'giis', 'eustachian', 'gephart', 'qg', 'eiff', 'kaufeld', 'pharmazie', 'microdenervation', 'decentrally', 'jayashree', 'bcolleges', 'kanchev', 'intertumoral', 'sudipto', 'multitheoretical', 'jeang', 'bettington', 'nystrom', 'goljan', 'elearning', 'caob', 'factbook', 'zhenya', 'tsujie', 'bedenk', 'laakkonen', 'usptf', 'tropomyosin', 'nonhormonal', 'negativesurgical', 'uscs', 'izudi', 'kecskemthy', 'orstavik', 'senn', 'nguyentv', 'hemnes', 'jategaonkar', 'baranovic', 'changa', 'stojan', 'gaut', 'kyunghee', 'poai', 'bramlage', 'segatto', 'knockaert', 'allhat', 'downstate', 'evelhoch', 'fushihara', 'karlmeinrad', 'emoji', 'willkie', 'ryu', 'seeber', 'michitaka', 'hobman', 'btrauma', 'citedreferenceexplorer', 'cjce', 'gilard', 'laureano', 'mesocarbon', 'trihalomethane', 'wojdyla', 'anhydrocellulose', 'thamsborg', 'intertubercular', 'hohai', 'rosenson', 'ladner', 'simmie', 'arnsdorf', 'bogardus', 'schuurmans', 'virtural', 'hygromas', 'nejatian', 'kotanidou', 'iima', 'cfph', 'ordon', 'kusano', 'polytriphenylamine', 'vidy', 'kosary', 'dxm', 'enflo', 'galvanostatic', 'washio', 'lobulated', 'rondoyianni', 'precorrection', 'kuoa', 'motived', 'approximator', 'frijlink', 'yiasemidou', 'agapito', 'myllyla', 'georgea', 'sanak', 'neurochir', 'verdiani', 'recordered', 'pezoti', 'gorshein', 'seto', 'kaliaguine', 'wherelarger', 'bobek', 'parncutt', 'necz', 'isaza', 'feachem', 'guilding', 'sosnova', 'tiidm', 'glasg', 'chollet', 'erf', 'intercollicular', 'otherwisec', 'cardiocel', 'nishigaki', 'rrisc', 'ptcs', 'kindler', 'dravid', 'golfieri', 'optmize', 'colen', 'caldari', 'narrowband', 'nvf', 'interassay', 'suoub', 'cachectic', 'pajamaki', 'carhuapoma', 'paar', 'tesler', 'islanding', 'rstudio', 'nazarsoltani', 'dorrington', 'dyslipidaemia', 'inhomogeneously', 'ductules', 'ariela', 'avu', 'oprelvekin', 'leira', 'zsim', 'vlachopapadopoulou', 'superadiabatic', 'oqj', 'gsponer', 'monaleesa', 'pernambucoc', 'aghayev', 'borodo', 'esfea', 'sialadenopathy', 'chinense', 'hartenbach', 'knels', 'billat', 'cerebellopontine', 'garfima', 'garnov', 'episomal', 'glerup', 'chander', 'khordeh', 'silldorff', 'dincheva', 'feltbower', 'carsten', 'shuro', 'ketabchi', 'arim', 'ofo', 'liebscher', 'guikema', 'harinath', 'zenoaq', 'nichirei', 'spyt', 'barbano', 'gualdi', 'sayaka', 'brumble', 'cva', 'snco', 'changfa', 'chowa', 'mvxd', 'jadhav', 'bichet', 'vtea', 'withis', 'mativo', 'serife', 'psjume', 'baliban', 'marchesi', 'glaninger', 'sebok', 'zannoni', 'vivek', 'plosnegltropdis', 'urquidi', 'pokrifcak', 'nephelometric', 'choronic', 'biopolis', 'bambico', 'flavanone', 'olafsen', 'mtaa', 'sistrom', 'vassey', 'megestrol', 'astroviruses', 'suchmann', 'agastacherugosa', 'stefaniak', 'lannett', 'kisler', 'klomjit', 'bettger', 'kada', 'giolli', 'ugurel', 'aventis', 'trebananib', 'fenestrated', 'genoni', 'iodixanol', 'burmeister', 'neuroeffector', 'maruthyc', 'ansink', 'fnihr', 'centeredness', 'prowle', 'mssc', 'tognotti', 'toyobo', 'windover', 'provenge', 'kalichman', 'pentameric', 'ciraparantag', 'gliosis', 'gaser', 'ugrinowitsch', 'alagoz', 'kwee', 'hiret', 'octadecenoic', 'hedenstierna', 'aimin', 'tgccatctcggtaaacatca', 'saratzis', 'idifference', 'verrijp', 'mhsd', 'tubos', 'coopetition', 'paraneoplastic', 'stablizes', 'macunes', 'stutzer', 'delfraino', 'lightwave', 'ketathesia', 'amel', 'vierula', 'moctezuma', 'inthenumbertable', 'yogo', 'ziessman', 'gutierres', 'safranow', 'eusar', 'inoperability', 'anxiolysis', 'farinellia', 'gaopeng', 'cubicciotti', 'kaurstad', 'baille', 'ghirardi', 'montolio', 'mantoux', 'dimberg', 'bosco', 'thuen', 'stagliano', 'talaris', 'almohaya', 'polyamidoamine', 'kikutake', 'reirradiating', 'jeyarajah', 'uzunoz', 'deconvolved', 'hessner', 'uirmi', 'werlen', 'biniwale', 'abella', 'ytyang', 'samulski', 'mawer', 'prazepam', 'lapiz', 'mathieua', 'hammersia', 'inotuzumab', 'aristocolchic', 'guralp', 'google', 'busund', 'fofpid', 'ossee', 'hrctv', 'paintal', 'tccatggagatttaaaaactagtcaa', 'bogaert', 'briquet', 'engebretsend', 'microexplosions', 'ionis', 'volmer', 'straatman', 'sharoky', 'hendershott', 'theydan', 'iodized', 'tumescent', 'thermotron', 'dienemann', 'carlotto', 'ffqs', 'qifa', 'konieczynska', 'boolbol', 'cangiano', 'zeanah', 'mcconnella', 'winkelhagen', 'jujubae', 'rohringer', 'schumer', 'brezinskya', 'gillebert', 'tofenacin', 'abadel', 'talianker', 'leibovich', 'nauka', 'otogenic', 'uncorrectable', 'hosvd', 'kittrell', 'dierker', 'romanelli', 'ezequiel', 'moughan', 'fikre', 'distafano', 'yasumoto', 'ziraat', 'lucene', 'convencionales', 'jelic', 'shishikura', 'basarkar', 'varich', 'lns', 'stabilityi', 'suprachiasmatic', 'delimits', 'spychro', 'ristaniemi', 'curcuminoids', 'wernsing', 'isomorphs', 'izadyar', 'carcinamatosis', 'jayatilaka', 'rivadeneyra', 'rtmr', 'ureteromegaly', 'nonscrotal', 'scherptong', 'dimarco', 'agrario', 'naebe', 'akinlabi', 'subclade', 'stoppo', 'hasankhani', 'pfefferle', 'folger', 'davoine', 'learining', 'pilegaard', 'iarcpress', 'psss', 'nazal', 'karthick', 'lobata', 'skaletsky', 'verteporfin', 'feizollahi', 'presedo', 'norat', 'forsthoffer', 'microeng', 'inscience', 'rign', 'turrini', 'vestn', 'minmax', 'neurovascaular', 'ghebre', 'hypomagnesemia', 'nannan', 'kranenburg', 'ridder', 'fedun', 'nanodiffusion', 'izd', 'nabid', 'odynophagia', 'dehdab', 'sputtek', 'behtash', 'grinshtein', 'blazso', 'africana', 'emailing', 'pocg', 'hodax', 'belqaid', 'katulski', 'dobrynin', 'rischbieth', 'hiremath', 'clodronic', 'ntoumas', 'giammaria', 'spectrogram', 'hsjeong', 'gieras', 'falank', 'carere', 'hsgpa', 'aindiana', 'koerver', 'phyllosilicates', 'poluceno', 'wipf', 'bellen', 'anote', 'kexue', 'furumasu', 'gevedon', 'paratendon', 'borca', 'miel', 'gctgccatctgttttacgg', 'ergenc', 'luengo', 'koha', 'ginori', 'liangf', 'xinyi', 'turyanska', 'synergized', 'protists', 'dolci', 'jennison', 'iplan', 'electrophilic', 'dyverfeldt', 'clw', 'haverkos', 'mehlc', 'anthrodesis', 'relb', 'tonsilar', 'uratsu', 'torchilina', 'heteren', 'viglianesi', 'solulact', 'hiddleson', 'zaimi', 'carraway', 'atherectomy', 'kostisb', 'joanroy', 'caprano', 'omri', 'rothersr', 'tomson', 'dullabh', 'goutaudier', 'runkeeper', 'awoyinka', 'scielzo', 'elovich', 'dorp', 'gerraf', 'limongelli', 'tuzluca', 'thurfjell', 'patrow', 'conkbayir', 'conten', 'terando', 'vpos', 'daignault', 'bichell', 'sidhwa', 'disectomy', 'quaegebeur', 'isotemporal', 'tmhos', 'akinmoladun', 'bouhoula', 'aortopaties', 'swhag', 'cppst', 'borrego', 'hofer', 'embarcadero', 'selenoprotein', 'rodano', 'reidy', 'armrests', 'morcrette', 'perou', 'satureja', 'partiqol', 'ftel', 'nanocolloid', 'bolla', 'trifluoroacetic', 'bienvenu', 'casmatch', 'dentini', 'istate', 'granollers', 'causalities', 'aleixo', 'swiontkowski', 'mingwu', 'reimplanatation', 'ciof', 'lae', 'tensioned', 'detertmined', 'phillippy', 'saleheen', 'amg', 'batouljaber', 'schiavuta', 'hansi', 'ficek', 'drdqdp', 'rbd', 'suffee', 'shinojima', 'unuchek', 'nonweightbearing', 'bmunson', 'dysequilibrium', 'pyridyl', 'ggaattgcc', 'rosaceae', 'gurrney', 'microscalethermophoresis', 'sessagesimi', 'gtctcactgtccaccacatcag', 'bahi', 'huebsch', 'asthrombospondin', 'toruner', 'tenodeses', 'ergoselect', 'phzpc', 'fakulteten', 'khamashta', 'taub', 'piracetam', 'ankylosed', 'eskew', 'cylindromatosis', 'tojo', 'acecr', 'gernaey', 'sutar', 'grfs', 'onwulata', 'preop', 'perio', 'rossano', 'kanfi', 'bodybuilders', 'offig', 'batalla', 'rigidus', 'fogli', 'nanomed', 'darosvalerio', 'pasm', 'gowning', 'psif', 'johnpillai', 'cortedad', 'harmann', 'dakocytomation', 'ganott', 'elkoushy', 'eanode', 'addie', 'dealmeida', 'ffrench', 'dacomitinib', 'schmiedl', 'biometrics', 'zk', 'craniovertebral', 'sidze', 'pyknotic', 'thakar', 'inorganics', 'knez', 'intraprocedural', 'stang', 'bvsc', 'engelhard', 'papules', 'pohlreich', 'demazeau', 'tangyue', 'gists', 'laible', 'pennefather', 'tiefenbacher', 'shambaugh', 'stokum', 'freedlender', 'siar', 'amedina', 'suchak', 'kinney', 'refseq', 'readydock', 'chammas', 'cttggattcctacaaagaagcagc', 'inpainted', 'mcguone', 'amant', 'vlavakis', 'buchfink', 'trilaminar', 'sekinger', 'onefile', 'casara', 'prucnal', 'bemet', 'ribbens', 'eerd', 'manniello', 'atual', 'dcfs', 'highrisk', 'njscr', 'vleminckx', 'moscalu', 'skovby', 'ketaset', 'allibone', 'battarra', 'pift', 'supph', 'panacryl', 'ostrowsky', 'scansar', 'maffucci', 'phs', 'sak', 'furhter', 'wienken', 'bks', 'leghari', 'bhat', 'morelos', 'qocr', 'saponaro', 'kretzler', 'carbonari', 'eikemper', 'reisner', 'kopfb', 'ellingson', 'heydarnia', 'fardellone', 'ayas', 'homescreen', 'phalaenopsis', 'oleshko', 'irreversibiility', 'einsatz', 'vvia', 'dimetridazole', 'komanduri', 'hagstromer', 'jabaloyas', 'gavrilovic', 'chitosan', 'pellucidum', 'runx', 'hcns', 'cata', 'musqol', 'zeira', 'polyploidy', 'gattobigio', 'douma', 'goodmann', 'mohajerani', 'haqqani', 'boerner', 'ngr', 'paratenon', 'eyl', 'hmmer', 'hisar', 'soustek', 'marzialetti', 'multistate', 'gierlotka', 'deleve', 'montalbetti', 'indicatessatisfying', 'crombe', 'shabir', 'icap', 'morgulis', 'nanohorn', 'attl', 'kodgule', 'zibbell', 'eldely', 'chayadevie', 'miladore', 'gellert', 'latp', 'storycenter', 'betensky', 'romanoa', 'thirumala', 'antona', 'bagi', 'triloba', 'mazein', 'seevanayagam', 'kameyama', 'dpis', 'kuntara', 'scovassi', 'kanega', 'unimolecularly', 'gijs', 'nanocones', 'hadjiiski', 'sittel', 'amall', 'microgrid', 'xuemei', 'perturbs', 'follis', 'menardi', 'atzberger', 'raaschou', 'mattebjerg', 'ultradeep', 'harzing', 'technicals', 'kampman', 'poarch', 'petray', 'frenyo', 'hicksona', 'gruzelier', 'tiftikcioglu', 'amarnath', 'lvpmf', 'vacuumly', 'calisi', 'ketpang', 'asarwa', 'itcs', 'pericallosal', 'mracsko', 'recrystallization', 'handrinos', 'tejima', 'sunwoo', 'chemopreventer', 'chali', 'bellan', 'foliolosum', 'reszka', 'yelken', 'cordectomy', 'gumus', 'kimmoun', 'heilbrun', 'lougon', 'devendra', 'eshghzadeh', 'meffre', 'sairam', 'hemeg', 'priv', 'farmakidis', 'aicher', 'cincik', 'chq', 'pronator', 'janal', 'gehrmann', 'avantium', 'prsentaion', 'ethereum', 'bayraksan', 'summerlee', 'colonoscopes', 'marcuello', 'himani', 'haldeman', 'schmitza', 'ciatto', 'madu', 'pseudohalogens', 'gottesfeld', 'adogow', 'ethgen', 'dotazol', 'oxland', 'evizient', 'mushira', 'bivard', 'benivaldo', 'gligoroski', 'marsney', 'professortesemen', 'icam', 'vocat', 'fup', 'endovascularely', 'unresectability', 'aranha', 'augs', 'consolida', 'pandrug', 'linak', 'schoener', 'djekidel', 'holbert', 'takinamic', 'problemler', 'nasirov', 'suominen', 'smigal', 'reulen', 'elzenga', 'zenke', 'pneumonitis', 'barcenas', 'kerstel', 'taicang', 'vestergaard', 'miyata', 'enabudoso', 'taitz', 'bhave', 'horger', 'bdept', 'diesch', 'ciancia', 'meandifference', 'sizonenko', 'benzothiophenes', 'rgene', 'jawhari', 'zanina', 'kardiotechnik', 'deggmaxn', 'heshmat', 'naranbhai', 'sattari', 'liub', 'gilissen', 'xgli', 'brunotte', 'adjacently', 'concentraions', 'ahsen', 'kumi', 'tashman', 'glutei', 'ghandchi', 'neurothrombectomy', 'paralyzes', 'vanclooster', 'dugay', 'smartwatches', 'ccts', 'viscoplastic', 'madunic', 'arcese', 'chiorazzi', 'starlinger', 'sarkara', 'raley', 'karna', 'adpkd', 'cpyridine', 'pignataro', 'pumc', 'hauswald', 'underrepresents', 'ilyas', 'mijwel', 'trialkylamine', 'interns', 'weibin', 'cystography', 'cupido', 'nagabhushanam', 'yovsi', 'apdvs', 'kletzien', 'navellou', 'chickpea', 'abmd', 'larouche', 'androphonia', 'denktas', 'mutase', 'criste', 'swellable', 'uspio', 'heugten', 'pietarsaari', 'ivv', 'byrow', 'sulcal', 'micalizzi', 'interquartelie', 'ravussin', 'rehbock', 'ffpn', 'pseudohypertrophy', 'starace', 'ccfs', 'debrecen', 'afgf', 'hydronephrotic', 'kloos', 'qamirani', 'caestecker', 'dhanikaivelu', 'rovira', 'kumpu', 'gurses', 'granja', 'differentical', 'quiroz', 'lafrenie', 'roglic', 'llenas', 'pseudomembrane', 'krezdorn', 'firtell', 'symanowski', 'andcolonoscopic', 'wenhao', 'fratiglioni', 'aiyukai', 'stephanidis', 'burgucu', 'fulden', 'unassembled', 'meizhen', 'classens', 'bullae', 'palmefors', 'prevos', 'haimila', 'pcecs', 'rissman', 'scheibal', 'lnds', 'ertekin', 'psychoacoustics', 'glitzner', 'blazek', 'lagraauw', 'beamformer', 'wollbrueck', 'bikker', 'abscessation', 'urmm', 'patra', 'revisiona', 'rizzari', 'nimer', 'karniadakis', 'glackin', 'lunzer', 'mrcvsanstapleton', 'largers', 'smuckb', 'uniformitya', 'shafer', 'aminophenyl', 'onchocerciasis', 'neoformans', 'attana', 'xiucui', 'woolen', 'gerin', 'scheil', 'jennin', 'transfect', 'youzhi', 'zagli', 'godskesen', 'arthrogryposis', 'diethylpyrocarbonate', 'cisternography', 'nozaki', 'icps', 'munger', 'pingtung', 'poroma', 'parola', 'omu', 'trapani', 'alfacalcidol', 'autonomically', 'pracy', 'catchpoole', 'murphyd', 'fokion', 'vaasa', 'adressed', 'magnab', 'zygosity', 'einarsdottir', 'schmidinger', 'intermediated', 'thermocycler', 'rdfs', 'schredl', 'curreri', 'fasgeb', 'collord', 'groissmeier', 'allogen', 'yaryura', 'kaoukj', 'seirei', 'prymula', 'qualidade', 'chumpitazi', 'fairborn', 'piacentino', 'faasse', 'hepping', 'waldert', 'numida', 'extirpated', 'borris', 'subhawong', 'interestingness', 'kotliar', 'micromeritics', 'soorae', 'alamin', 'cheeran', 'lagerqvist', 'garnaev', 'antiglide', 'puntuaciones', 'breuhahn', 'dougles', 'wittchen', 'oxidations', 'dhi', 'ranaudo', 'nekolla', 'creditmetrics', 'pawpaw', 'sujoy', 'sprechens', 'absense', 'ques', 'anaissie', 'sundar', 'coox', 'chirurgia', 'koslow', 'xterminator', 'atman', 'tgiaimo', 'biesmans', 'choucair', 'perlite', 'almamater', 'likewse', 'msaouel', 'faggio', 'delwiche', 'gendrot', 'derosa', 'solubilizing', 'chuoku', 'goc', 'nyvad', 'dioxy', 'devpura', 'couterparts', 'benicio', 'embil', 'silina', 'osterman', 'pstage', 'guzman', 'schirmacher', 'chocolat', 'korra', 'sulfonated', 'lindenblatt', 'wermers', 'unigene', 'kabay', 'perfusive', 'imbriaco', 'esfahani', 'nrmi', 'balandin', 'schommer', 'zulqernain', 'leukemogenesis', 'orangeburg', 'vitullo', 'kamiya', 'tweel', 'disubstituted', 'miretti', 'chandrasiri', 'thuwal', 'smeir', 'dutasta', 'massarray', 'pianezzi', 'nordin', 'motaghed', 'acenocoumarol', 'squ', 'touli', 'monos', 'deconditioning', 'brai', 'shneiderman', 'bazzano', 'ripc', 'multifold', 'calidad', 'pymonaco', 'donskey', 'concerta', 'mapwca', 'athiviraham', 'andriy', 'frazerb', 'smithells', 'fuh', 'cacupuncture', 'fornadley', 'chaffai', 'lefkowitz', 'gabbanini', 'ehrgott', 'sedlmair', 'wuthiekanun', 'bidanda', 'cinterventional', 'bazetta', 'supernate', 'erd', 'psrs', 'bouchy', 'sotoodehnia', 'deuterated', 'wehrmann', 'sztajzel', 'aherto', 'sarviya', 'cidd', 'reperfusate', 'belanger', 'flammer', 'llzo', 'perriman', 'utell', 'muhich', 'cbl', 'ihrer', 'przybysz', 'cacciamani', 'walusimbi', 'vqc', 'horres', 'iodef', 'teine', 'iccd', 'thanendrarajan', 'athavale', 'sumaya', 'galie', 'hydroxypropyl', 'cascino', 'erythrocye', 'sociodemographically', 'dinse', 'deschaintre', 'forceville', 'qitk', 'sagalowsky', 'xiling', 'palmeira', 'mcelveen', 'paradocsmid', 'malrotated', 'schirmer', 'ahmade', 'pawlas', 'ebsl', 'utw', 'cajou', 'vrahas', 'perineurium', 'fedorcsak', 'triantafyllidis', 'intratertile', 'korpelevich', 'mgazi', 'deurenberg', 'fibroatheroma', 'basavarajappa', 'certaqva', 'ludovini', 'shimonaga', 'rotsinger', 'doneley', 'hoffecker', 'crd', 'andcan', 'ramapriyan', 'langfang', 'haegelea', 'verikas', 'mingzhe', 'djankov', 'chararcterize', 'thiberville', 'qtl', 'hillmann', 'superomedially', 'brigger', 'wenman', 'pubalgia', 'ocam', 'roeske', 'grangzow', 'lesoin', 'tmms', 'jalila', 'daifi', 'tatsui', 'kelaranta', 'ghobarah', 'siri', 'adherens', 'hyu', 'periablational', 'vevariance', 'lidell', 'electromagnet', 'barnitz', 'kumasi', 'dalhberg', 'typ', 'pochatko', 'zeitz', 'hebeler', 'arellano', 'voudouri', 'pannala', 'tenotomy', 'browder', 'rotameters', 'muthusamy', 'nanocarpets', 'kangasaho', 'aarntzen', 'yubuta', 'diri', 'ammatory', 'hosany', 'intermetatarsal', 'ngwelezana', 'scutellarin', 'wikipedia', 'kgr', 'voudouris', 'mucke', 'kallala', 'lalich', 'sutphen', 'nondermatologic', 'forcina', 'kis', 'abergel', 'ncv', 'nmiss', 'possibile', 'terthiophene', 'lipober', 'zhundong', 'mour', 'roethy', 'ssin', 'azria', 'razzano', 'alshalawi', 'belowground', 'alshawabkeh', 'shimadzu', 'fontanelle', 'orientale', 'shackcloth', 'strassels', 'azawi', 'xueminyan', 'lammentausta', 'atuyambe', 'lvo', 'muerte', 'ouellette', 'gcp', 'assocaited', 'calabretta', 'uninflated', 'kluger', 'steatohepatitis', 'sherk', 'offermann', 'waiyachote', 'argyriou', 'lawall', 'ciaputa', 'belloni', 'assessmenta', 'opara', 'gulsun', 'alhazzaa', 'plaass', 'zindler', 'mwakawanga', 'othersb', 'koso', 'floch', 'cardshock', 'notteboom', 'nikolaoua', 'tusizi', 'tanguayg', 'conterato', 'vpmt', 'hieken', 'ahuazhong', 'aliveecg', 'radioresistant', 'translocator', 'kaxiras', 'nonbilious', 'proyectos', 'byq', 'kentsis', 'bolzicco', 'nanopreparations', 'gauler', 'elbers', 'peissel', 'osawa', 'nirali', 'ctj', 'troele', 'hazey', 'silvaa', 'eswara', 'freidman', 'vooturia', 'allantoic', 'doud', 'khudanpur', 'medradspectris', 'schoonbrood', 'porramatikul', 'vvl', 'deauthentication', 'vosguerichian', 'lhoste', 'sardon', 'essent', 'farci', 'logopedics', 'rcta', 'cpurdue', 'ctoco', 'hjelstuen', 'pirogova', 'ncyl', 'jenjob', 'gatwood', 'siauve', 'madia', 'slaby', 'nonportfolio', 'fiaca', 'kuriyakose', 'heikki', 'berghella', 'goubert', 'ovs', 'throrax', 'arecommendations', 'enablement', 'apgo', 'retransmits', 'wujie', 'phupong', 'thermomicroscopy', 'bdirettore', 'chelpg', 'faughnan', 'dania', 'androzoo', 'cerrahpasa', 'alvi', 'busarib', 'collip', 'ogul', 'vasconcellos', 'choledochofiberscope', 'spectrochemica', 'yovino', 'blasco', 'navessin', 'clf', 'primipara', 'rittenberg', 'sibaouih', 'fojuoh', 'freifeld', 'vashchenko', 'heijden', 'newyork', 'thermophotovoltaic', 'osha', 'frostell', 'dimick', 'contraltos', 'batada', 'skewnessa', 'ustundag', 'yaffe', 'propero', 'tubingen', 'kriegler', 'nscls', 'lnps', 'spacek', 'gsaab', 'durkalski', 'hartlage', 'rajc', 'tummala', 'katholieke', 'baschat', 'roesch', 'becerril', 'toupet', 'savasta', 'hzo', 'phogtm', 'efrima', 'agminated', 'pashos', 'macchia', 'mesatlantica', 'kakumoto', 'xdepartment', 'nijjer', 'mehdizade', 'perflutren', 'feldt', 'zaichenko', 'microcages', 'miccoli', 'qihai', 'hiseq', 'poravb', 'rijnaartsa', 'canalis', 'sturzenegger', 'inkeun', 'carle', 'neurointensive', 'toxcities', 'vloo', 'kliszczewicza', 'hingwe', 'borruel', 'sease', 'satisfiesand', 'tomatidine', 'osteotome', 'ollikainen', 'idefics', 'komsan', 'gujrati', 'mieghem', 'cystolithotomy', 'wettability', 'dabrb', 'kendig', 'rapido', 'senzolo', 'tensionb', 'disempowered', 'definiens', 'doscher', 'yibo', 'meah', 'gollapudi', 'naheed', 'babikov', 'manghat', 'salpingectomy', 'scheepers', 'morbidelli', 'flamespeed', 'ceic', 'chemisorptions', 'rollator', 'biodot', 'melhem', 'discopathy', 'muchero', 'schraner', 'intrafollicular', 'houbara', 'nagaev', 'ljungkvist', 'adem', 'multiplicatively', 'volvulus', 'centerbody', 'uaaagugcugacagugcagau', 'apisarnthanarak', 'bottigliengo', 'tangdu', 'guner', 'thesmar', 'vbus', 'leschot', 'fangdn', 'lcp', 'polizzotto', 'unsanctifying', 'mitigations', 'ethnobiol', 'brear', 'sriram', 'ronneberger', 'hdpe', 'steffan', 'neopterin', 'untrusted', 'bagatur', 'kivela', 'bick', 'subhashini', 'thomsona', 'angioleiomyoma', 'solidus', 'kohsari', 'thirimanne', 'soongsil', 'zapozko', 'corvi', 'denotated', 'heimtiere', 'kochenderfer', 'namiki', 'carbondots', 'travert', 'vinimaya', 'caesalpinia', 'deticek', 'catalysta', 'figenschau', 'lilach', 'adamopoulos', 'ghannad', 'regazzoli', 'hypophyseal', 'lajam', 'kayton', 'mylohyoid', 'sccm', 'guilkey', 'soltanolkotabi', 'whisenant', 'borodi', 'harryhhu', 'karthikasgpgi', 'barrois', 'guaynabo', 'designee', 'kokotsakis', 'bewteen', 'sivakkumar', 'hemolyze', 'nhsn', 'maffezzini', 'nonphysiologic', 'lysiak', 'pettorino', 'hdas', 'nmes', 'fluorinations', 'thabut', 'blasenbrey', 'miscommunication', 'menthe', 'hosford', 'uam', 'nouira', 'czernichow', 'crouter', 'fassberg', 'arsenicals', 'kalnicki', 'yumuka', 'triethyl', 'belcram', 'wwet', 'rimola', 'tanveer', 'gursu', 'citronellal', 'malboard', 'stablecombustion', 'igrt', 'gtrgamma', 'berlacher', 'isquemic', 'medicineences', 'giagnacovo', 'kuinose', 'mcparlin', 'lermer', 'multiyear', 'unsecure', 'iridal', 'dambrosio', 'gkdv', 'ddts', 'brehwens', 'utsunomiya', 'iacucci', 'umatani', 'fischetto', 'dukelow', 'diverticles', 'sellaite', 'prej', 'avalable', 'nanocoils', 'awg', 'oken', 'ebola', 'etfal', 'twistable', 'abeaumont', 'zaitsau', 'ethylamine', 'resubmissions', 'ketenyl', 'moylan', 'cnrn', 'tppts', 'deepa', 'tehnicki', 'modarres', 'nonobvious', 'transectal', 'stattner', 'intine', 'petelenz', 'balasooriya', 'thota', 'gadenz', 'lohe', 'duning', 'pria', 'verdaguer', 'contrastenhanced', 'foldvari', 'merenstein', 'signalandimage', 'bomfim', 'bmds', 'antiphotocorrosion', 'pekinensis', 'durr', 'konge', 'abrazado', 'miow', 'sedcole', 'meiqing', 'fleetham', 'baphp', 'buwenge', 'klatsky', 'fussle', 'scharf', 'foreheadplasty', 'negishi', 'cmat', 'npw', 'endrys', 'apha', 'suetens', 'mlow', 'schwien', 'movassaghian', 'lutherer', 'reden', 'spontanious', 'uroflowmetry', 'dwars', 'hongahally', 'kakarlapudi', 'goradia', 'streich', 'dusi', 'zora', 'guadio', 'sideroblasts', 'muta', 'curtze', 'alshahed', 'dysmenorrhoea', 'moshammera', 'alibertia', 'bossini', 'delisle', 'saisai', 'tournadre', 'mononeuropathis', 'extrapyramidal', 'mamdoohi', 'tua', 'spydspidspuljen', 'infr', 'rubes', 'helmond', 'ludwigshafen', 'aculeatum', 'bmbs', 'nehra', 'alagiakrishnan', 'mendil', 'desch', 'kaprin', 'gruobi', 'gillon', 'tiver', 'dijiao', 'magauran', 'escapaa', 'ladoke', 'ozaukee', 'carbyne', 'jrc', 'gammas', 'hyperandogenism', 'finkenzeller', 'deinzer', 'dmiia', 'yelnik', 'psychiatryb', 'cosx', 'awmf', 'hrabowski', 'origasa', 'reschke', 'theuerkauf', 'ventrodorsal', 'hegu', 'itonic', 'weinburg', 'blonk', 'tsetis', 'fleicester', 'hoelig', 'ackman', 'moussaouia', 'declaire', 'florens', 'ranolazine', 'chylomicrons', 'gctcagctcctgtcacatca', 'photochemotherapy', 'hexanol', 'illes', 'duell', 'fbf', 'pozza', 'volkoff', 'vasculitides', 'eckerle', 'osho', 'beldhuis', 'plazomicin', 'housfield', 'fujikifekafu', 'difficle', 'catalunya', 'electroanatomic', 'forycka', 'ssrt', 'melgaard', 'tabara', 'bulushev', 'ciniero', 'steenbergen', 'murawski', 'coralli', 'vomitting', 'interoceptive', 'tiselius', 'aalberg', 'serotonergic', 'ofand', 'sappr', 'deftereos', 'ptnp', 'pavicic', 'toxics', 'flz', 'bhitachi', 'washingtonc', 'nrl', 'swcnts', 'leppik', 'petrof', 'karhadkar', 'marmara', 'laville', 'condyles', 'schoegl', 'charbit', 'acbset', 'autodock', 'chutian', 'costcontrol', 'flume', 'anaylsis', 'zeinb', 'pumilus', 'bservice', 'sandroff', 'thenappan', 'eot', 'akhigbe', 'mainthia', 'fallregisteredhrs', 'patnaik', 'mismartch', 'jeddi', 'obuchowski', 'tombul', 'cagcatcttcccaatcacaa', 'bretveld', 'scapy', 'maulitz', 'mastoplasty', 'myskills', 'aguiar', 'cila', 'stuporous', 'shakar', 'zayan', 'ladia', 'fwj', 'placobdella', 'alserius', 'lianggeng', 'tendovaginitis', 'wijewickrema', 'piemontese', 'ventriclular', 'silastic', 'multilobular', 'schoenfisch', 'lorusso', 'enfoque', 'meningococcemia', 'bpharmacotherapy', 'chandroth', 'ribo', 'cada', 'popkharitov', 'myotubes', 'kizy', 'orfanos', 'cbic', 'zwolinsky', 'hmrs', 'oostdam', 'changepoint', 'neovascularity', 'bakti', 'milek', 'karsy', 'advecting', 'metatarsus', 'jbvad', 'bneurology', 'tiu', 'icrs', 'chingatichifwe', 'shenai', 'stoevelaar', 'hhia', 'sumithira', 'myelomeningocele', 'houkin', 'persson', 'mandibule', 'roesner', 'coulombic', 'moniliformin', 'iverach', 'ganson', 'cediranib', 'schiwowa', 'leana', 'responsesample', 'carillion', 'nakatani', 'lambret', 'ctcontrast', 'casp', 'colbaugh', 'amaster', 'purroy', 'horibe', 'pnts', 'tavilla', 'kraehnert', 'pirsl', 'zoetmulder', 'goorin', 'integen', 'fuenlabrada', 'vlnt', 'kashork', 'catalyzes', 'naftel', 'hypromellose', 'flatfeet', 'cjun', 'moledina', 'dorofeev', 'aakil', 'leukocidin', 'dfov', 'fischgrund', 'ristau', 'apatinib', 'monocot', 'breitenbucher', 'pashabeigh', 'tsirikos', 'mahfouda', 'galbreth', 'kothapalli', 'aclean', 'lvx', 'uuh', 'basuroy', 'klinsky', 'arzobispo', 'cdepartments', 'demiroglu', 'pannopard', 'tcw', 'krasniqi', 'nuzzi', 'poirel', 'palatomaxillary', 'kharofa', 'katzenbach', 'raomb', 'selber', 'jpmcc', 'dieren', 'qianqian', 'acherman', 'rogaev', 'wieben', 'khalife', 'nanocyclix', 'miyamura', 'dmpc', 'sotaro', 'figlin', 'gafni', 'assenat', 'hamlingtonc', 'perilaryngeal', 'fasciculations', 'pnma', 'karasik', 'pethig', 'cabgs', 'adscps', 'trasplante', 'knobil', 'munawar', 'lehre', 'gero', 'kuh', 'taccone', 'michniewicz', 'tedde', 'adesanyas', 'haukka', 'cheu', 'aaltien', 'kurose', 'kawano', 'deghmane', 'bothien', 'ghanta', 'deterding', 'squarzoni', 'sonoda', 'precoding', 'ingaas', 'performeda', 'ovoids', 'chudnovskiy', 'gsa', 'sphenoides', 'brisbois', 'kono', 'wrotniak', 'simonyan', 'monel', 'csouth', 'rcbv', 'liea', 'proflie', 'lonn', 'zeglis', 'jakanani', 'coretm', 'nsqipp', 'brachialis', 'fayomi', 'mankoubi', 'shintoshi', 'biomaterial', 'lolie', 'reassorted', 'maohong', 'kocava', 'oncodevelopmental', 'bhown', 'behiry', 'schmerzklinik', 'rauso', 'tgtggccttggtctaactttt', 'modaress', 'systematischer', 'nondepressed', 'preis', 'savini', 'viraraghavan', 'soffler', 'darreon', 'havill', 'lamblin', 'iyogun', 'ahtlynch', 'banaszek', 'molm', 'santnera', 'unbuffered', 'salvatierra', 'farmorubicin', 'bergs', 'iorns', 'palliyil', 'graner', 'mittaphab', 'mahshie', 'vowler', 'reporte', 'myod', 'nimura', 'hider', 'ibl', 'skoog', 'bfracture', 'cambier', 'kanata', 'shokouhmand', 'tahwinder', 'mortazavi', 'abjani', 'kersschot', 'bogazzi', 'kaduraa', 'scz', 'turbosonic', 'hdx', 'lucato', 'razurel', 'lindwasser', 'merker', 'prodisc', 'zhuogangb', 'funzionale', 'dupingwu', 'ephross', 'forsmark', 'niek', 'crcr', 'dieperink', 'keisling', 'medicinalis', 'minegishi', 'hennekens', 'twizell', 'farzadi', 'derogatis', 'cpoe', 'freudenreich', 'sayas', 'calio', 'cmodule', 'panacek', 'choledocal', 'clouet', 'kosak', 'pondolfino', 'nussgruber', 'fnsds', 'kornblum', 'generalisability', 'wilcher', 'microdome', 'lateralization', 'merekoulias', 'nanoprecipitation', 'nakabaru', 'dutkowsky', 'hannkyuujyou', 'leipzigd', 'ceruminous', 'sanzao', 'fludarabine', 'reirradiate', 'moayeri', 'autophagosomes', 'nadene', 'mohendra', 'fecundability', 'douthwaitea', 'brns', 'shurtleff', 'zofenopril', 'mhi', 'khoueiry', 'dyscrasias', 'soloninin', 'tullius', 'krespi', 'loocv', 'bmeasured', 'mukimin', 'roommates', 'bzoh', 'sivo', 'mrazek', 'bpalmetto', 'busschbach', 'resocialisation', 'yazal', 'hsrc', 'quefrencies', 'tjellstrom', 'sunnucks', 'hullb', 'hirschd', 'einecke', 'guzik', 'plucinski', 'raupach', 'khatri', 'sstrs', 'goshen', 'zakopoulou', 'matrixsatisfying', 'bongartz', 'kyutoku', 'kleinhenz', 'pekka', 'tserlukevich', 'medyczna', 'showingabscess', 'alomari', 'wagemaker', 'hyoscine', 'seman', 'palenstijn', 'ccic', 'nhv', 'zatcky', 'holas', 'perler', 'ferenczi', 'grenkow', 'schechter', 'garand', 'paratubal', 'valckx', 'aselli', 'ureteritis', 'snekkenes', 'zweiker', 'presyncope', 'suttie', 'diflorio', 'veys', 'jawniak', 'uteri', 'hustru', 'bosien', 'shwartz', 'shellikeri', 'injuryseverity', 'prestimulus', 'molavi', 'komsa', 'pneumonias', 'jnki', 'debono', 'emani', 'methemoglobinemia', 'cognetti', 'thymomas', 'osteosarcomatous', 'bandali', 'vinereanu', 'sternenberger', 'mainfranken', 'ishikita', 'bittencourt', 'liubashina', 'tiddens', 'prietto', 'escala', 'axner', 'chilukuri', 'thulium', 'merunka', 'nebulized', 'compl', 'classicallytrained', 'interband', 'mapara', 'mmse', 'chemicon', 'guardone', 'cocor', 'soccio', 'ovalbumin', 'ocmcs', 'multitarget', 'charactaristic', 'dompieri', 'blockholdings', 'ehninger', 'nimvari', 'alzina', 'danuser', 'empel', 'hussam', 'hindiii', 'periodon', 'dulyaseree', 'sjw', 'pribuisiene', 'apllied', 'kizhner', 'gordeev', 'narita', 'aabramson', 'demakas', 'fallahi', 'chull', 'melles', 'emean', 'melk', 'mazon', 'brinberg', 'defronzo', 'pasi', 'aljibe', 'awald', 'eboehmer', 'troen', 'batorsky', 'maravelias', 'flexibel', 'totale', 'chinapaw', 'roeffaers', 'uit', 'buse', 'eltobaji', 'photoactivation', 'euniversidade', 'sherrell', 'anstadt', 'kba', 'unrelaxed', 'utkina', 'barnstead', 'pharyngectomy', 'pemfcs', 'cpsss', 'whereafter', 'learch', 'gharkholonarehe', 'gerami', 'hsuan', 'lanzman', 'fnn', 'visseren', 'tackes', 'hotelling', 'xiaoyan', 'koljonen', 'demattia', 'zielke', 'sluis', 'biosens', 'richwald', 'kist', 'lujiaojiao', 'zamashchikov', 'keup', 'elshinawid', 'caramazza', 'maquin', 'baumueller', 'schnorr', 'autohrs', 'nebout', 'zuidhoek', 'ariyaratne', 'schuit', 'quintessenza', 'ibrahimbegovic', 'mrmd', 'trochim', 'sacknoff', 'kanungu', 'rott', 'anzelon', 'sivaganesan', 'manueuver', 'rosenblit', 'triglia', 'ribobio', 'kaczmarczyk', 'watr', 'bensafib', 'humins', 'trecall', 'agreat', 'rhegmatogenous', 'corcos', 'karifrancis', 'galateau', 'pellikka', 'pcori', 'chiaretti', 'lanini', 'ayesa', 'fruhstorfer', 'lepainteur', 'boneva', 'karwowski', 'xueyexue', 'fluctuant', 'neurosyphilis', 'rak', 'olinda', 'grochala', 'fiddelers', 'ludajic', 'kedong', 'pids', 'nunome', 'bacteraemia', 'jurvelin', 'linstone', 'greeff', 'comellas', 'nwagha', 'flowmeters', 'montefore', 'ignatiusb', 'bedrails', 'intradetrusor', 'kaya', 'brissault', 'denkinger', 'meares', 'meleagridis', 'cellule', 'xinggui', 'economizers', 'emt', 'madlensky', 'endometriotic', 'intensitatsmodulierter', 'jbrunhara', 'neoh', 'suranagi', 'toxiques', 'pilmisa', 'waluszko', 'dembinski', 'distributionally', 'behnamsg', 'ifng', 'microelectrophoresis', 'pneumococcus', 'milev', 'hasatani', 'febbopg', 'mesop', 'gorely', 'azoospermic', 'bilobalide', 'photomed', 'brunello', 'akisatoa', 'crowston', 'kuester', 'cnitte', 'potenza', 'jebal', 'zurera', 'transduodenal', 'liezel', 'expuesta', 'steggerda', 'komainda', 'decampli', 'reentries', 'daabiss', 'morehouse', 'ryoho', 'noncognitive', 'fessler', 'heitsch', 'appledorn', 'coefficientsand', 'benumof', 'riehm', 'manaud', 'mertkeskinbora', 'molishree', 'subdiscipline', 'emre', 'domsic', 'onge', 'programm', 'yij', 'battaglini', 'pollari', 'vrij', 'bmra', 'delosrfe', 'takafumi', 'hartvigsen', 'nicholmg', 'unrevascularized', 'yoshikiyo', 'vignoles', 'masuoka', 'herrold', 'possamai', 'cyclohexenolate', 'daling', 'xanthakos', 'upregulated', 'keipi', 'versatilely', 'metaregister', 'yahaba', 'zasada', 'boyar', 'congcong', 'naveed', 'vermisoglou', 'laportec', 'bdzil', 'pcy', 'easley', 'salumets', 'dubchak', 'lonaa', 'bcpsb', 'gultom', 'suas', 'faiss', 'micronutrients', 'zhaonan', 'cacademic', 'klippi', 'functionalizable', 'borodovsky', 'schallmo', 'eibe', 'douka', 'albores', 'hochberg', 'marcotullio', 'tajstra', 'intracarotid', 'wardener', 'grossi', 'mooranian', 'quadruples', 'martinezc', 'jalon', 'papanas', 'khajuria', 'yankah', 'ayaskriti', 'hemipelvis', 'cnsm', 'spath', 'tanino', 'sekioka', 'juho', 'alnd', 'biplabphy', 'hopemd', 'neamaty', 'demmelmaier', 'reinjury', 'roughead', 'mbuso', 'yasmeend', 'jesuino', 'premenarchal', 'speevak', 'perezcandela', 'iribarne', 'yuanzi', 'huangshang', 'stenotrophomonas', 'intermuscular', 'arethe', 'millesi', 'microanatomic', 'rieniets', 'cta', 'sargsyan', 'kutys', 'danon', 'alhamad', 'fimbrial', 'karadimas', 'dextramer', 'overturf', 'klostermann', 'qpein', 'gobbi', 'sulaver', 'vitous', 'reptree', 'kalam', 'arifin', 'polydioxanone', 'nanxiang', 'npdu', 'thrombomodulin', 'grzywacz', 'solano', 'vap', 'routen', 'kesusilaan', 'meyenberger', 'rittinger', 'resistencia', 'instillations', 'adnet', 'preso', 'takami', 'ejima', 'kneihsl', 'selohilwe', 'transgel', 'nikeghbalian', 'casanueva', 'dxx', 'migliazza', 'pavlokova', 'swtpj', 'anorlu', 'stubel', 'congant', 'paciente', 'rehd', 'zincir', 'segaolu', 'campistol', 'kader', 'rappeport', 'hyeok', 'alkherayf', 'elthrombopag', 'lior', 'deluca', 'backstrom', 'boadu', 'xhc', 'ntprobnp', 'shhershman', 'murrysville', 'hiester', 'poikilocyte', 'reavis', 'psoraitic', 'xsight', 'schomas', 'nauroy', 'seitzinger', 'moyac', 'sobey', 'adeb', 'blanas', 'hydroxyhalide', 'jamka', 'heffner', 'calculational', 'trainab', 'compactrio', 'tomalia', 'ikenberry', 'abdelrahem', 'hedenus', 'kiban', 'publ', 'kersnik', 'fidelman', 'jewison', 'nananukul', 'statplus', 'nicus', 'bilderback', 'poppler', 'electrofisiologia', 'drywall', 'ponnuru', 'numbl', 'epaminondas', 'qiaoyu', 'klussmann', 'sezinakorhansezin', 'superiorly', 'tamase', 'facc', 'orsinex', 'supriyanto', 'mitcheka', 'langage', 'niederseer', 'exoskeletons', 'ayako', 'baydas', 'zaffran', 'jentys', 'potapov', 'forrellad', 'arnd', 'ilsan', 'halvosa', 'hochschulinterne', 'hemispherically', 'dorey', 'sperati', 'photopulos', 'sigview', 'similarily', 'yingfeng', 'esenior', 'bautmans', 'donka', 'saraydaroglu', 'pavri', 'ramautar', 'petriz', 'chaihu', 'drgep', 'belajar', 'regmi', 'pomacentridae', 'haifeng', 'kosiba', 'falko', 'vokuhl', 'zahedia', 'germanwings', 'interbody', 'updd', 'odenthal', 'vempala', 'dewire', 'methylmethacrylate', 'misu', 'bhakuni', 'toruyamashita', 'hphone', 'scullin', 'etcheto', 'zemans', 'wongvipat', 'wronski', 'promonocytes', 'belo', 'ctccaagcaatgcctgtagtctc', 'naecon', 'kogod', 'koolbrunner', 'soldatos', 'anwesh', 'dobreanu', 'montagnana', 'ghika', 'perovskites', 'willert', 'ruchholtz', 'corum', 'vibronic', 'mootoosamy', 'inai', 'sestini', 'glickson', 'fulcrate', 'kuhonji', 'retrocochlear', 'ringstedgade', 'neuromedicine', 'shackford', 'demineralization', 'crowdfund', 'bicyclic', 'kapoorc', 'hickner', 'christofferson', 'iyasere', 'kotajarvi', 'fronczak', 'akics', 'pellerin', 'tulebaev', 'cathpci', 'homerin', 'meulbroek', 'bunc', 'octav', 'auwera', 'bartakova', 'toti', 'renoux', 'almazan', 'monsen', 'cobalamine', 'mycobaterium', 'urushiol', 'perforans', 'pharmasure', 'raboud', 'auclert', 'farmacie', 'hidalgob', 'intrator', 'cardinoid', 'boutcher', 'raju', 'chemy', 'azadbakht', 'schleucher', 'ckakraborty', 'nooij', 'ctctr', 'dipl', 'nhls', 'heimburger', 'pcom', 'alrefae', 'zincblende', 'itw', 'parkinsonian', 'faraj', 'kugurmert', 'neurite', 'bioreactors', 'anzsvs', 'bemory', 'aogoi', 'pleurxw', 'erinn', 'sahirad', 'jianqing', 'musolino', 'wijburg', 'ceulemans', 'emwt', 'veglia', 'danh', 'bmsc', 'kakuta', 'swcnh', 'megacaryoblatic', 'carestream', 'formoso', 'bjohnson', 'yeckel', 'postboks', 'wrenn', 'scrucca', 'foudaa', 'disodium', 'taddei', 'shirane', 'zonkia', 'ecog', 'camargos', 'desobstruction', 'mandalia', 'jewelewicz', 'korakovouni', 'szemiako', 'emfvs', 'mcganna', 'sugiyama', 'mcmeeken', 'araszkiewicz', 'faurion', 'gotlib', 'mezzera', 'winkleman', 'manashi', 'cannata', 'gerrett', 'jinhyun', 'gonzague', 'sinaiko', 'bykovskii', 'rli', 'herzka', 'scarpinia', 'yafour', 'mpn', 'kostopoulos', 'costamagna', 'tervonen', 'soinila', 'hamaker', 'comuns', 'podnar', 'matas', 'langsrud', 'verze', 'ebctcg', 'semeraro', 'hyperphosphatemia', 'ltfu', 'nrcrd', 'ctctgggttccaacacctaca', 'ozlem', 'overapply', 'chaudary', 'eltchaninoff', 'iwahashi', 'montouillout', 'ckmin', 'bangkoknoi', 'stasinska', 'munoa', 'zoga', 'pasqualetti', 'techtarget', 'boulet', 'hcy', 'schl', 'avulsion', 'langea', 'tcacttgctgcttccaacct', 'kushnir', 'klik', 'oesch', 'humm', 'hypopnea', 'brey', 'zuna', 'nuclisens', 'lalchandani', 'computability', 'mccloughen', 'chertok', 'schleip', 'seragnoli', 'srds', 'metalloporphyrin', 'foramina', 'layzer', 'soudeyns', 'griffa', 'maisano', 'bueken', 'pathopattern', 'paffhausen', 'hummelshoj', 'cqimp', 'rationalizes', 'fottner', 'ettner', 'levacque', 'merzenich', 'novalis', 'yaylali', 'minamiku', 'vijaya', 'phukan', 'heinrichs', 'maltophila', 'hujingmilu', 'tachyzoites', 'marinho', 'aghera', 'hlavin', 'tytgat', 'moura', 'luthans', 'recard', 'lovley', 'ignaczaka', 'stiakaki', 'apheresis', 'paluri', 'ljung', 'isotypes', 'bartuccio', 'hofuf', 'fallarino', 'wiederholen', 'hoogenhout', 'mahmoodian', 'schafers', 'rrc', 'bovo', 'restuccia', 'bcollaboration', 'altinmakas', 'kolec', 'probl', 'ggcttcaccatctctgctgt', 'durheim', 'reichart', 'lecompte', 'arlt', 'clinthorne', 'oosterhuis', 'blankenstein', 'cyclotrimethylenetrinitramine', 'wirtzfeld', 'niebisch', 'bourlon', 'juanb', 'suwarsa', 'rouabhia', 'methodologists', 'finck', 'penven', 'ssmp', 'honhon', 'peigneur', 'cgms', 'tretiakova', 'integrifolia', 'sadatsafavi', 'ventin', 'chartford', 'microarc', 'wascher', 'ambros', 'musawo', 'jeschar', 'calprotectin', 'terminalia', 'glycerin', 'keratocyte', 'bonrath', 'skubas', 'cvarian', 'kochetova', 'fujio', 'mciff', 'montandon', 'gae', 'tamagami', 'hemoproteins', 'transtricuspid', 'acknowledments', 'aaging', 'myoadipocutaneous', 'pneumotachometer', 'garvican', 'peitgen', 'berdon', 'epor', 'cdecision', 'magistretti', 'ttgtc', 'cellselles', 'sirimuangjinda', 'hncup', 'maschio', 'lamartina', 'abdulazeez', 'krasicky', 'umons', 'rcu', 'brandser', 'annunzio', 'laef', 'thorleifsson', 'constantino', 'gandra', 'tracon', 'ercan', 'hosojima', 'zdrav', 'cacacaggacaggatgatgaa', 'esgiai', 'barthold', 'bahiraei', 'mannino', 'servicers', 'ostectomy', 'bilans', 'herry', 'micheletti', 'lungwitz', 'joonsang', 'epalomeras', 'chehab', 'aultmann', 'gerarduzzi', 'nevoret', 'prasanta', 'derlini', 'kasiani', 'prasomsri', 'hilhorst', 'lalanche', 'camurlu', 'lavv', 'paliobeis', 'dislocates', 'arerugi', 'mammoliti', 'prostatectormy', 'akts', 'monrose', 'multiresistant', 'baghai', 'achieva', 'halpenny', 'kasyutich', 'refences', 'hexose', 'mbae', 'vahanian', 'langhorne', 'iroc', 'stimmprobleme', 'radiuses', 'ruppar', 'azrin', 'myelitis', 'hashiba', 'kubec', 'dof', 'ellegala', 'lagneau', 'cviko', 'zoncu', 'pitzer', 'transcolumellar', 'celluar', 'xiouris', 'haviv', 'cracky', 'massallometric', 'kalinoski', 'histoplasmosis', 'butzhammer', 'westchem', 'amirbekian', 'kabbour', 'kiylioglu', 'piconni', 'editora', 'federici', 'methylcyclopentadiene', 'carboxyhaemoglobin', 'okolo', 'asphyxiated', 'brzozowski', 'overll', 'winickp', 'culasso', 'taekwandoo', 'aprigliano', 'corrigall', 'bukowski', 'klakk', 'hooda', 'souers', 'toyoko', 'homozygote', 'bartik', 'lorincz', 'unpasteurized', 'chemidoctm', 'mariakeke', 'nasioudis', 'nanometals', 'cystatines', 'chadburn', 'irw', 'heesch', 'wilczek', 'molazemhosseini', 'hmfi', 'mosahebib', 'apk', 'ishigami', 'amouzegar', 'spapen', 'doxorubincin', 'reexamining', 'initialize', 'bourenne', 'huri', 'mobilizations', 'mccullen', 'yuto', 'odpa', 'haarbo', 'dpabak', 'amphia', 'bior', 'coccygeal', 'laypersons', 'qj', 'pombe', 'goupille', 'cerbin', 'ferrucci', 'rheingold', 'mikyskova', 'histopathologist', 'sebrechts', 'vcf', 'kappos', 'fmp', 'stenoses', 'diarmaid', 'hospitalaria', 'jesinger', 'biomarin', 'okike', 'dogrusoz', 'barnoy', 'quisqualate', 'phitayakorn', 'nitrergic', 'gackowski', 'pyridonic', 'erlabaum', 'meinem', 'puippe', 'ameryoun', 'aziza', 'evdoxia', 'jouven', 'zakavi', 'salmo', 'aco', 'savar', 'chihena', 'haimei', 'vitic', 'milstein', 'kalter', 'hongmou', 'iobitridol', 'lancette', 'tetzlaff', 'congeta', 'kiddb', 'cardot', 'silkeborg', 'mabthera', 'vdiep', 'brachydactyly', 'hicss', 'eisenberger', 'synergitm', 'comel', 'marck', 'dolecek', 'nanoadditive', 'celotto', 'herajarvi', 'tos', 'veenland', 'bioencapsulation', 'daske', 'klyne', 'progesteron', 'asikainen', 'cpmas', 'transtympanic', 'jjb', 'ladenvall', 'lawitts', 'ciammella', 'rehbar', 'memari', 'sobottke', 'poppel', 'retropatellar', 'photodeposited', 'kountz', 'frendluich', 'repurposing', 'ututc', 'provox', 'hemangioma', 'uhmwpe', 'surveil', 'dengzhan', 'stude', 'ofili', 'thermolysis', 'konicki', 'hielscher', 'dess', 'nephroprotecive', 'rusz', 'craniectomies', 'micinn', 'shukunami', 'guininga', 'polybrachial', 'adenocarcinomatous', 'mvmat', 'dispase', 'sundstrom', 'lavely', 'baschnagel', 'tomaszewski', 'parashara', 'amodio', 'vaccum', 'undoubtfully', 'salvatici', 'lipidemia', 'byamugisha', 'laryngology', 'muddasani', 'toxavidis', 'bcccp', 'prepotency', 'plastically', 'emax', 'isopeptidase', 'yim', 'barbisan', 'wasn', 'sangmaneedet', 'curetting', 'glycosaminoglycan', 'forcellese', 'guingrich', 'gordo', 'scvir', 'aldine', 'veenendaal', 'cytosorbents', 'jonassen', 'lippow', 'bozorgmehri', 'filipovsky', 'bacchiani', 'battin', 'rybka', 'lawrenz', 'cmichigan', 'nussenzveig', 'hornegger', 'zotz', 'mptanxmx', 'vulvoperineal', 'seguin', 'bitv', 'ysunza', 'marzban', 'ijbr', 'risberg', 'morgane', 'vintturi', 'caorsi', 'gea', 'edmonson', 'enari', 'somascan', 'luisbeltran', 'otten', 'raikin', 'oshimura', 'micromeritrics', 'jiejian', 'armah', 'lambc', 'dragoumanos', 'reimers', 'gocmcs', 'czechowska', 'hexamethylenetetramine', 'blumenfeld', 'koppen', 'fbmost', 'harr', 'hapeshi', 'fiziki', 'perlepe', 'dissimilarly', 'sarabhai', 'involutional', 'balikhina', 'morenoa', 'meletani', 'baets', 'tangri', 'eaglewood', 'satterfield', 'delbes', 'panayides', 'tassart', 'microchannnel', 'hammadah', 'demulsify', 'blc', 'sattley', 'resubmitting', 'cleemput', 'eurradiol', 'palletized', 'kuribara', 'kirubakaran', 'sarela', 'levendoski', 'diffusin', 'graidis', 'familywise', 'hmedical', 'aestivum', 'ctace', 'laibson', 'francetti', 'corticobasal', 'kaptain', 'qhcci', 'martensstr', 'carbogen', 'kurzrock', 'cwyoon', 'ionizes', 'debridment', 'mockbee', 'spuur', 'rachet', 'tisseel', 'pymar', 'strande', 'rugen', 'iservice', 'insipidus', 'sulfates', 'bioelectrosystems', 'anamdarun', 'correspondance', 'nsclcs', 'birring', 'daskupta', 'sufe', 'yoshitani', 'gabr', 'fourcade', 'mosbach', 'lacher', 'hokuto', 'fillipi', 'belitser', 'albayzin', 'pustina', 'oam', 'seda', 'guzeloglu', 'esherichia', 'korajczyk', 'leves', 'burdorf', 'aicu', 'excavatum', 'codas', 'adsorptive', 'butylene', 'xpocket', 'leblebjian', 'vdc', 'lapointea', 'pseudoangiomatous', 'wmgrs', 'phosphocalcic', 'huth', 'pallangyo', 'aujla', 'gronau', 'weiser', 'attems', 'guinier', 'massachussets', 'scranton', 'avegno', 'thinh', 'avl', 'sunada', 'optronix', 'advis', 'ofgastric', 'saboji', 'cremasteric', 'cluhe', 'endarterectomies', 'finestone', 'hofemeyr', 'wakam', 'linseisen', 'bylicki', 'azodioxide', 'scomms', 'spendlove', 'odm', 'jernej', 'muranishi', 'biocides', 'boccella', 'hiltonb', 'fourmarier', 'vardanian', 'grbast', 'homocysteine', 'lymphadectomy', 'kjh', 'magnacca', 'genecreate', 'nogarede', 'grosspietsch', 'zlowodzki', 'bryukov', 'navin', 'bychronically', 'rangwala', 'qrf', 'boxplot', 'latinoamericana', 'nikl', 'retroantral', 'rescan', 'beiert', 'anchieta', 'gvdh', 'canini', 'zhihua', 'atrasentan', 'pultrone', 'enomoto', 'cff', 'bromleya', 'thike', 'tetralogy', 'leht', 'telenephrology', 'nilcomunoglu', 'enhydra', 'sophiahemmet', 'nowruzi', 'erbel', 'jungtae', 'blanquart', 'ramgard', 'borisa', 'diskitis', 'orlonger', 'scta', 'giftbox', 'microtia', 'cui', 'phyllodes', 'saumet', 'catlea', 'scanagatta', 'assez', 'lomber', 'albina', 'saima', 'cacatagctaaatgcccttcctgt', 'sabroe', 'henne', 'kraakman', 'paknikar', 'smartlab', 'mohammadzadeh', 'idstp', 'unreacted', 'subjeccts', 'zuid', 'neuadd', 'rhabdomyosarcomatous', 'regionale', 'dcgm', 'ariyoshi', 'pancreaticoduodenectomies', 'complemento', 'postremission', 'hulea', 'vitroand', 'mugishima', 'passcodes', 'grugeon', 'litron', 'parasellar', 'adherences', 'monochloroacetic', 'unisa', 'houseni', 'sundhedsforskning', 'rohlfs', 'filelistid', 'treatmentof', 'hennebert', 'osaki', 'toriwaki', 'balsalobre', 'donkelaar', 'hachida', 'burchinal', 'truelsen', 'brugarolas', 'heusermann', 'muehlschlegel', 'rawezh', 'demizu', 'sputter', 'kurppa', 'jaishy', 'hatu', 'wbgt', 'wvt', 'wieder', 'monoresistance', 'higienic', 'pizzamiglio', 'rnu', 'gastmans', 'plerixifor', 'extracutaneous', 'schadler', 'peptidomics', 'berntorp', 'uncovalent', 'avakyan', 'selima', 'jianhua', 'carbenes', 'barzic', 'eai', 'mizukado', 'jamart', 'microemboli', 'tammer', 'nanonetwork', 'gouverneur', 'kuroshima', 'pfitzner', 'minasian', 'halberta', 'longueville', 'cryoprotected', 'lixpoyfz', 'embs', 'costrophrenic', 'moli', 'terpolilli', 'teleni', 'levron', 'yamax', 'vilembwa', 'kulagin', 'papastavrou', 'michaeli', 'rubinger', 'vizarreta', 'eclectus', 'vocis', 'gentac', 'cseparation', 'niecft', 'transonic', 'dietch', 'otolaryngologists', 'porcines', 'gdivision', 'hinarejos', 'baad', 'polesel', 'moghimi', 'laaksomaa', 'kowsarian', 'tetrafluoroborate', 'rautenberg', 'sogunmez', 'dgraham', 'menge', 'sundersingh', 'tchounwou', 'reductively', 'proci', 'shiehc', 'dundich', 'antsaklis', 'bialowas', 'stgi', 'abouelhamid', 'strausfeld', 'akane', 'perriello', 'ptcy', 'klose', 'sekuler', 'parapsilosis', 'zedview', 'maxillomandibular', 'gahtan', 'schematics', 'gotthardt', 'carder', 'klopfen', 'nondecreasing', 'preauthorization', 'ksbmt', 'vecm', 'hongwena', 'dobogai', 'nitsch', 'urken', 'aviad', 'grantmyre', 'dnovick', 'typha', 'reviderad', 'takehiko', 'ksas', 'hardaway', 'swarasadhana', 'yerushalmi', 'bateup', 'fleszar', 'wohaibi', 'skamp', 'polkampally', 'kudgus', 'ckj', 'bozbmboz', 'buttino', 'kirchnera', 'pvfm', 'bradiology', 'thays', 'anxiolytics', 'rajacic', 'heimer', 'pidpruzhnykov', 'ancelin', 'stanic', 'enselman', 'hagbs', 'freudenheim', 'boughdad', 'nainee', 'aataaaatcagctggaaagtgttg', 'piechowiak', 'swensson', 'acepromazine', 'diffusional', 'liesveld', 'mahakud', 'anthenien', 'interphalangeus', 'hungkuang', 'alginolyticus', 'beadlets', 'baix', 'girardo', 'kongtong', 'dardashti', 'egusa', 'balta', 'scheper', 'castagliola', 'vdac', 'scopece', 'dehaghani', 'hjh', 'estilos', 'califorinia', 'kappler', 'dfasart', 'hoursb', 'logopaedic', 'fasika', 'chunqiang', 'planchart', 'arratibel', 'zhenghoz', 'akbas', 'kizawa', 'icheme', 'gaussorgues', 'dunner', 'guven', 'oktay', 'wasner', 'ramsing', 'loeper', 'katzenellenbogen', 'kosztyla', 'feringa', 'bowenoid', 'selinko', 'thermogalvanic', 'saple', 'bakshi', 'dependably', 'evolut', 'yari', 'boni', 'dafer', 'lipectomy', 'nasia', 'verwey', 'tervio', 'kobat', 'pedrazzini', 'tongji', 'antiemesis', 'okudaira', 'diacid', 'myrissa', 'ohnesorge', 'scielzob', 'mercando', 'saballs', 'ejzenberg', 'mcquide', 'endomyocardial', 'suchert', 'cagalcy', 'amitriptyline', 'niijar', 'dxp', 'submodules', 'orbmid', 'olsbye', 'besik', 'saccharide', 'olchanski', 'aghanejad', 'decomplexation', 'kangrong', 'poppsnijders', 'asch', 'traumatologica', 'lamola', 'overpotential', 'rfh', 'shibani', 'donetti', 'minier', 'ipy', 'bencardino', 'tleyjeh', 'hyperlinking', 'plantar', 'nitroimidazoles', 'fersum', 'phdsreevishnubhatla', 'boatin', 'wuma', 'foppiano', 'negoro', 'eccc', 'polylactic', 'shareholdingsi', 'skakkebaek', 'kij', 'kemna', 'moelter', 'medrihan', 'sujatha', 'highpitched', 'subperiod', 'jorissen', 'munlo', 'lkw', 'yarmolenko', 'weisbrod', 'ariyachaipanich', 'bjornshave', 'dmedsci', 'gangavarapu', 'shoenberg', 'epispot', 'seppermotors', 'dexeus', 'mazmanian', 'markovits', 'asustek', 'dechra', 'bruley', 'hirani', 'lecuona', 'infiltrations', 'kissim', 'swiching', 'dogru', 'bopds', 'anspoel', 'aquecimento', 'tchantchaleishvili', 'afshari', 'prkca', 'athmani', 'checovich', 'crescimanno', 'bohman', 'teslyar', 'mengzhu', 'aborad', 'timone', 'dorsimyocutaneous', 'mlpa', 'giglio', 'tostes', 'corleta', 'ajmal', 'contemplations', 'efondationonetm', 'yancheng', 'zeifman', 'acetylating', 'panneton', 'gautreaux', 'tcap', 'pollinger', 'flink', 'konnov', 'angiolipoma', 'lochala', 'bguilin', 'arndta', 'mortier', 'bligaard', 'hoebeke', 'gtr', 'biospecimens', 'gurun', 'petraro', 'gurudevan', 'dialectial', 'delany', 'biogeochemistry', 'caccavale', 'inferolateral', 'raber', 'sphenoid', 'joosse', 'ncct', 'microbiomes', 'szoka', 'niederdeppe', 'routenb', 'ebtc', 'vgi', 'mostacciuolo', 'barreiros', 'haldenwanger', 'nusairat', 'sveinsson', 'jonbergen', 'lanclus', 'ahmedchekkat', 'piriou', 'kumbhani', 'ramazan', 'zullo', 'jarraud', 'bertolo', 'melsaether', 'cocatalysts', 'chiplis', 'boegemann', 'janatuinen', 'nalli', 'abrahama', 'ranklist', 'wetzler', 'ziebland', 'toshmiya', 'zucoloto', 'gressin', 'sitzlar', 'glucosinolate', 'gokani', 'maphosa', 'feliu', 'kozlowska', 'debiasing', 'bharadwajaapoorva', 'ferrini', 'solidi', 'mkb', 'lienard', 'valproate', 'slpyl', 'ndre', 'soi', 'agei', 'korbekandi', 'hassinger', 'ccrs', 'marzetta', 'muts', 'salna', 'lingfeng', 'zieser', 'biotelemetry', 'esophagram', 'faccio', 'tetrandrae', 'krajnc', 'rikhic', 'hausenblas', 'nanotubes', 'ligases', 'adducted', 'mcfeely', 'dest', 'banglore', 'fjui', 'protaminated', 'saolta', 'jgc', 'itamura', 'akadcock', 'naude', 'trucchi', 'aicahn', 'cryoablaton', 'harbou', 'asee', 'meeker', 'loffeier', 'rhizobial', 'abdelhalim', 'sepal', 'fasiitis', 'edft', 'rifampcin', 'alumkal', 'mckey', 'sohmer', 'matsuyama', 'pruneri', 'mayeux', 'nangang', 'kocher', 'cammarota', 'bierly', 'kerremans', 'fiac', 'yuhanga', 'skml', 'nbv', 'charro', 'mazzer', 'bjornebrink', 'symptomsof', 'alginic', 'carnero', 'eminger', 'leaperd', 'hikasa', 'aluminosilicates', 'agrell', 'lacoma', 'lantinga', 'wasinski', 'sztibusz', 'strale', 'khhn', 'regeneratively', 'acdf', 'bettoli', 'autessere', 'henegar', 'eysel', 'rapoport', 'gastroscopes', 'luenberger', 'cecal', 'downslanting', 'agctaagtgaacctcatctctgtct', 'analytik', 'wajsbort', 'malocclusion', 'bbpv', 'salsberg', 'perino', 'husin', 'kondwelani', 'jtcm', 'gutowski', 'manzato', 'abeta', 'nanoperfluorocarbon', 'dinges', 'jft', 'latora', 'everhart', 'cimmino', 'dongl', 'shinyaku', 'kittanamongkolchai', 'heterostructure', 'tmvd', 'suntivich', 'hyperattenuating', 'chokshi', 'listwise', 'capaldia', 'fennelly', 'molecolare', 'paschke', 'bojan', 'lorio', 'swiatlo', 'histopathologists', 'chaperones', 'phototype', 'prokhorov', 'geneeskd', 'riou', 'fujian', 'areflexic', 'printz', 'feo', 'wosniok', 'nighat', 'rjlf', 'madein', 'czitrom', 'vrubel', 'perey', 'kwaadu', 'kantarelis', 'rssm', 'carnaghi', 'netemeyer', 'hcai', 'liakat', 'mccarthyb', 'mitoyo', 'cetina', 'nagasubramanian', 'psct', 'ellingwood', 'merin', 'cacgcgctatcagctcttta', 'gimb', 'bonfanti', 'icit', 'mdbpjsanch', 'dokmeci', 'brunstad', 'barresu', 'rasor', 'elche', 'ammonolysis', 'insyte', 'ldv', 'jifeng', 'varnavas', 'rinfret', 'vitacura', 'bioactivity', 'erythroblast', 'natale', 'cappato', 'pytpaq', 'plentitude', 'sereika', 'benter', 'koester', 'gwinnett', 'mtprt', 'yongsheng', 'jtn', 'transsmc', 'rohrbach', 'santori', 'palnum', 'solfege', 'elmbrook', 'laschinger', 'torsoli', 'stadlhuber', 'sahlmann', 'sikka', 'renz', 'ocv', 'ipmd', 'diz', 'greeven', 'heuvel', 'kivioja', 'macrogolglycerides', 'daohao', 'piyapong', 'gadoury', 'sorgun', 'ajh', 'naiborodenko', 'lubenow', 'xiyan', 'karms', 'zivin', 'saltinduced', 'inflorescences', 'lazkani', 'beres', 'treo', 'sammel', 'mounika', 'phagocytize', 'tecniques', 'torjusen', 'biodiscovery', 'conces', 'engbrecht', 'rothem', 'schisterman', 'reinach', 'gwk', 'vikstrom', 'cisternal', 'gdnf', 'wereable', 'soghra', 'circumstantially', 'rburd', 'acar', 'yuhai', 'mohty', 'vssp', 'guohq', 'pospisilova', 'delamarter', 'bircher', 'kaakoush', 'ceresa', 'keathley', 'loyen', 'youkwan', 'kdis', 'dingk', 'olivito', 'auta', 'dede', 'relyea', 'felda', 'kosorok', 'chrometa', 'jetter', 'boehnke', 'hogstrom', 'ddeath', 'mcelheny', 'shusuke', 'saigo', 'angiotensinogenase', 'tybor', 'hernowo', 'tskfc', 'piccolotto', 'delpino', 'shamayeen', 'schlenk', 'zaart', 'iranami', 'payement', 'schnyder', 'fazli', 'maslanka', 'langouche', 'lavstsen', 'yunfei', 'pseudocapacitor', 'supermicrosurgical', 'rboris', 'salihu', 'agbaria', 'parameterization', 'lacout', 'inzis', 'dejagere', 'adiponectin', 'katzenmaier', 'cassini', 'raystaion', 'picciotti', 'maull', 'krauseb', 'passaretti', 'mspi', 'stell', 'micciche', 'krijnen', 'magrey', 'marylou', 'hyperostosis', 'vippagunta', 'jhoc', 'moorenstr', 'relinking', 'mozhgan', 'dichotomising', 'harnett', 'heidelberglaan', 'jitske', 'xingye', 'flemons', 'jayaratna', 'haylett', 'stallings', 'gagag', 'toyazaki', 'jayaratne', 'atashi', 'khim', 'roeren', 'cosm', 'afessa', 'vocke', 'koletsis', 'fedro', 'spgr', 'kotzerke', 'yakami', 'senol', 'maubert', 'sinica', 'aihuaa', 'polyamides', 'sibilla', 'vanderby', 'sorio', 'exocyst', 'badri', 'kathan', 'athertya', 'bittles', 'ikaheimo', 'stefanoni', 'frontoparietal', 'angiomatoid', 'gourdon', 'farnesyltransferase', 'satnam', 'chernock', 'cbrook', 'letermovir', 'goz', 'huaxiu', 'atel', 'gmk', 'roschka', 'incebay', 'recommandation', 'seringe', 'isidora', 'foundationbest', 'schade', 'vegte', 'luheng', 'eletric', 'vurro', 'ygge', 'opelz', 'jacomo', 'reish', 'defenses', 'spectrochimica', 'gunjan', 'sahar', 'khazaeli', 'nisms', 'rmedber', 'boli', 'palmqvist', 'balogun', 'waldorp', 'garla', 'gartke', 'lombardi', 'nocon', 'restroke', 'youmin', 'jelight', 'initiallearnrate', 'cepeda', 'chengyan', 'aronica', 'neurocritical', 'amitava', 'epiphora', 'garleanu', 'emrich', 'hemkens', 'pinnatifidae', 'ctrc', 'tetradeuterides', 'fuhrhop', 'hochiminh', 'harmison', 'ectocyst', 'acvim', 'caveliers', 'deslisle', 'pierroz', 'astem', 'sqi', 'dosim', 'saper', 'histcited', 'subependymal', 'sijobert', 'electromechanically', 'yanohara', 'ghaffari', 'zuttin', 'blex', 'karaer', 'linux', 'dillenberger', 'eor', 'kvist', 'pomportsis', 'carletti', 'mathiowitz', 'twmucvd', 'guarentino', 'sulfided', 'meenakumari', 'jkass', 'kissoon', 'wassim', 'hydirds', 'temnikov', 'eiken', 'bhella', 'sturcture', 'milicic', 'haapea', 'amanjit', 'multireader', 'teasell', 'hostein', 'tancrez', 'saarela', 'astore', 'dektak', 'nlwwe', 'stolar', 'nagahara', 'meinke', 'allescher', 'speleers', 'afsharipour', 'gasparis', 'fiume', 'winowiecki', 'muntener', 'apacheii', 'experiement', 'collagenous', 'demangel', 'buhligen', 'stigler', 'akintayo', 'hemorrhoid', 'criticial', 'madalosso', 'nadithe', 'sotdma', 'multidomain', 'akkermans', 'fidap', 'shoichiro', 'cbb', 'voort', 'valla', 'marberger', 'benlice', 'nickley', 'akid', 'lovly', 'pennes', 'postulart', 'isatuximab', 'fakhran', 'maedab', 'kmitl', 'mnrhossen', 'shimizub', 'hydroxylated', 'ovsyannikova', 'bunik', 'pachydermoperiostosis', 'freihofer', 'minipress', 'zometa', 'sankila', 'toriz', 'phagosome', 'duncana', 'hensle', 'cocatalyst', 'benzenethiol', 'homogenized', 'methyldiethanolamine', 'lolak', 'ipd', 'kangdong', 'felizardo', 'tadolini', 'tufarelli', 'stepinska', 'qina', 'monocytosis', 'radformation', 'exablate', 'petzinger', 'coleb', 'zhongzhen', 'gelisim', 'dystrophic', 'belli', 'sequestrectomy', 'osteochondrosis', 'farrenkopf', 'ajohns', 'kajiwarab', 'mitsumori', 'tcgtagtcctgccgatactca', 'bandemia', 'bruneele', 'chanda', 'apks', 'capriolo', 'egardless', 'contiguousness', 'liebert', 'videoclips', 'aminian', 'ugap', 'hartweg', 'ethevenot', 'halkidi', 'muezzins', 'ibook', 'couturaud', 'boogerd', 'mangini', 'curci', 'boutouyrie', 'zeegers', 'nauenberg', 'tribukait', 'wansink', 'penas', 'manesse', 'pefura', 'constabel', 'hofgeismar', 'scutellariae', 'neurointerventionalist', 'jianli', 'grajo', 'eproton', 'jamerson', 'hyrid', 'kattenstroth', 'strezov', 'hyperproliferative', 'brulin', 'gyorkos', 'zagoria', 'nimbc', 'houdijk', 'prymak', 'busconi', 'katalinic', 'microaerophilic', 'postconsumer', 'cutted', 'michikawa', 'goldhammer', 'ercto', 'gurnani', 'eswaramoorthi', 'rendone', 'flodmark', 'kallanthottathil', 'scherpereel', 'vocalizing', 'bombardi', 'aebi', 'olofinbiyi', 'millili', 'wiwattanawongsa', 'aharoni', 'perricone', 'espu', 'landas', 'strub', 'zulueta', 'sewall', 'pabst', 'hongwei', 'bandwith', 'langenfeld', 'mxenes', 'schantz', 'weismer', 'fujigai', 'zentrum', 'trendmicro', 'praeruptorum', 'benkovic', 'ismailb', 'krober', 'pkudi', 'unterschiedlicher', 'parvizy', 'furikado', 'lwoffi', 'cylopentadienyl', 'skh', 'azadirachta', 'aland', 'grandy', 'metastetectomy', 'mavrikakis', 'dotzauera', 'hotchkiss', 'marszalek', 'uniquac', 'katarincic', 'trimetallic', 'spinae', 'nprp', 'megha', 'minbrmmd', 'scollard', 'stolarczyk', 'bandura', 'perie', 'autosorb', 'krassioukov', 'jacquet', 'chuanmeng', 'sightline', 'dongdan', 'liskovich', 'ncor', 'harzandi', 'manufactering', 'wassen', 'luciene', 'widegren', 'cauduro', 'nannapaneni', 'tomoda', 'terdiman', 'wediscussabout', 'pingwei', 'gpr', 'ogink', 'guttmacher', 'neurourology', 'pissarra', 'krt', 'bagaev', 'bhawk', 'dramov', 'pourtois', 'antroposterior', 'kawagishi', 'alnouri', 'belu', 'lnassets', 'tentori', 'whitecapping', 'muenzel', 'menzella', 'malireddi', 'fotiou', 'wate', 'sezginturk', 'solivetti', 'gynecol', 'gavriilidis', 'janesick', 'svensmark', 'angiomyolipomata', 'phosphorylase', 'otorrinolaringologica', 'mcray', 'ghelani', 'spondylectomy', 'diabody', 'harcke', 'sturgis', 'bonyah', 'nenekidis', 'qoce', 'gramfort', 'hiemstraa', 'satava', 'casciani', 'ajavon', 'sems', 'histinylated', 'rochberg', 'varthi', 'uchto', 'valapour', 'papandria', 'hematochezia', 'mycelial', 'pbcr', 'ahles', 'mujic', 'mudanpi', 'bersten', 'farajzadeh', 'stangl', 'mehtakd', 'turkel', 'mihu', 'monocytocytogenes', 'pereon', 'neinaber', 'mindt', 'ifu', 'crrsc', 'scbs', 'neijber', 'olieylamine', 'yanfeng', 'jco', 'hanses', 'geynismanb', 'guassora', 'interpositional', 'adeyeye', 'tgcc', 'blisker', 'fajt', 'ulleberg', 'dettmann', 'nicolaas', 'luetmer', 'ptd', 'agalactiae', 'mashek', 'shalem', 'rakha', 'silvan', 'paoli', 'speder', 'applets', 'effectuating', 'poggioli', 'fpde', 'tayari', 'cuberek', 'antiarthritics', 'cradiolgy', 'tulika', 'isbergues', 'hypogastric', 'blomster', 'gillebaart', 'addesa', 'gonga', 'cilliers', 'keser', 'kaeding', 'camuzard', 'soregenfrei', 'pelc', 'calciotropic', 'saengsawang', 'takaidzaa', 'godrej', 'sahind', 'karthika', 'cyclingb', 'alimujiang', 'ciliary', 'mechanoreceptors', 'pimatisiwin', 'peijian', 'nuli', 'jerjes', 'zintchenko', 'efstathiou', 'eckerstrom', 'fundo', 'kyphosis', 'fasulo', 'souslik', 'rxnos', 'berceanu', 'martir', 'laking', 'lixisenatide', 'gottfredson', 'heitor', 'rongming', 'frcscc', 'lowadvertising', 'herial', 'ducommun', 'ifns', 'muroran', 'kecil', 'lkysh', 'chazova', 'zihlif', 'ebm', 'malaisrie', 'hgm', 'pyloduodenal', 'tavarozzi', 'nandan', 'puv', 'tamarindus', 'limmathurotsakul', 'lalanne', 'grohmann', 'indene', 'jaobpeq', 'bradyarrhythmias', 'cycliste', 'doroftei', 'qianxi', 'fukuchi', 'jasmontaite', 'coacervation', 'decurtins', 'profylaxis', 'yanchen', 'hessa', 'optokinetic', 'labscreen', 'meryemkuru', 'shreya', 'teranishi', 'okido', 'suslensky', 'bajzer', 'wiencke', 'bonet', 'kaltsikis', 'burish', 'adeq', 'subtractionof', 'serrvier', 'seeram', 'koepf', 'bellott', 'chetlen', 'tomuleasa', 'moreso', 'mehlsen', 'talano', 'attena', 'chm', 'aibe', 'subdeltoid', 'serai', 'payet', 'mony', 'frutos', 'tschudin', 'superbugs', 'pavao', 'phg', 'vergleichende', 'cavoadductovalgus', 'geez', 'prothrombinase', 'shtivelband', 'misclassified', 'herroelen', 'remenyi', 'spbs', 'athota', 'tatalovich', 'belvederi', 'juselaro', 'aassistant', 'boxo', 'engelstad', 'dokumaci', 'turova', 'bernstine', 'fullinfaw', 'parinda', 'jbulk', 'argumanez', 'hoogenboom', 'ortwine', 'pech', 'trantham', 'asporin', 'aguerre', 'dysphonic', 'yasko', 'zazhi', 'proptosis', 'lesoeur', 'herzing', 'actigraphic', 'unterberg', 'softco', 'gravill', 'rossic', 'lieberthal', 'haari', 'lunderquist', 'keulenaer', 'hoyo', 'shj', 'mechalakos', 'robertsa', 'sizhou', 'nsiah', 'batraki', 'jabaudon', 'photoinitiation', 'spondylolysis', 'blastomycosis', 'kasperts', 'waldauf', 'microfiltration', 'mehrvarz', 'specificityb', 'acquirable', 'uusiautti', 'sioud', 'misexpression', 'likhanova', 'madhav', 'somarin', 'mafham', 'micozzi', 'haggitt', 'fassier', 'anticholinesterase', 'eccentrocytes', 'apast', 'aliyah', 'yatsyna', 'kihiczak', 'fantry', 'guinebretiere', 'birderalbirder', 'brzostowski', 'rompay', 'osteomylitis', 'lunning', 'etoposide', 'boisen', 'shanmugarajan', 'atanasoff', 'assetgrowth', 'kepmean', 'likun', 'taittonen', 'livetm', 'commoditization', 'fnr', 'felter', 'rammohan', 'petrillo', 'kuttikrishnan', 'radiatiotherapy', 'bestelmeyer', 'engelbrekt', 'lnwhtr', 'missaoui', 'jacquemet', 'vbmds', 'rebillard', 'bohatei', 'bkey', 'godfried', 'bumpass', 'tsiropoulos', 'fusionplex', 'baeyens', 'octapeptides', 'berghammer', 'preeti', 'benslimane', 'woma', 'fecop', 'badot', 'chorioallantoic', 'vonfoerster', 'lostale', 'hasbrouck', 'macroscopical', 'rthe', 'kexinbest', 'analg', 'remarkbly', 'tamaro', 'tutya', 'intermolecularly', 'galbreath', 'hasenberg', 'erratumin', 'midtvedt', 'constrasting', 'urbina', 'icrier', 'krainer', 'lenthe', 'goonasekera', 'bhimavarapu', 'labella', 'hartnick', 'bostman', 'mechatronical', 'beylergil', 'akamaru', 'cleuziou', 'jinfeng', 'infrainguinal', 'distracters', 'serushkin', 'variogram', 'silvestrelli', 'ostrom', 'foutch', 'sitagliptin', 'tirone', 'buhmann', 'masip', 'lartigau', 'salk', 'heckerman', 'unguiculatus', 'tigelaar', 'hefferon', 'flyways', 'septoplasty', 'hince', 'exocytosis', 'fraval', 'strote', 'viitasalo', 'isler', 'branzetti', 'rhizotomy', 'internalising', 'venault', 'mggd', 'tinjak', 'kumei', 'missforest', 'taryb', 'wangaxuewang', 'muhlhans', 'dmsci', 'cepstral', 'jopcik', 'tupesis', 'racie', 'dgrlw', 'encephalitozoonosis', 'amrock', 'neuroangiofibromas', 'keihan', 'chemother', 'nacimiento', 'mov', 'bonfils', 'gelaye', 'shatzkes', 'basolo', 'ebner', 'ducb', 'guidot', 'pungliya', 'goldschlager', 'twmu', 'mohaghegh', 'disproportioned', 'qianjin', 'sifri', 'preforming', 'ferner', 'makkee', 'cousminer', 'longshaw', 'flajollet', 'mullens', 'grussu', 'kindt', 'ajeman', 'spondylolithesis', 'ozyurt', 'carraro', 'eurocat', 'coefficientsa', 'proccessing', 'busilacchi', 'vegf', 'tsironi', 'recellularization', 'procat', 'heiney', 'tougaard', 'kurzman', 'hpt', 'deoxycosticosterone', 'kinchington', 'hoercher', 'rabitz', 'ddipartimento', 'thaveau', 'cevreska', 'scherifer', 'infusino', 'khabazzadeh', 'khayata', 'bnano', 'croceb', 'baotengkunbtyusof', 'kyrgiou', 'ruoff', 'desufflation', 'docampo', 'foggin', 'hitdes', 'takimoto', 'konradsen', 'pickler', 'vanwormer', 'multislice', 'swoboda', 'heptane', 'derumeaux', 'rochat', 'veith', 'jann', 'pragt', 'moteabbed', 'nonemergent', 'dispimag', 'wokolorczyk', 'settergren', 'rankel', 'hepatocystic', 'lamm', 'bekele', 'rauh', 'myrskyla', 'aristogenics', 'parthasarathy', 'gasnier', 'asaldoust', 'cordioprev', 'requimte', 'antipyretic', 'pbpaq', 'srk', 'gifu', 'shuping', 'folliculitis', 'qex', 'gailey', 'dobromir', 'periodontol', 'doizic', 'sapientum', 'tagliaferri', 'schindl', 'meurer', 'olusegun', 'gamborg', 'hksar', 'ciofi', 'iberti', 'golovoy', 'nagayoshi', 'cerritos', 'kakuda', 'stanco', 'yazumi', 'tryggestad', 'koretzkyac', 'hayretci', 'resynchronisation', 'haike', 'defranco', 'taatccagcaggtcagcaaag', 'segedin', 'madri', 'paucibacilar', 'diglyceride', 'endocuff', 'villesen', 'hatem', 'saridar', 'zabojszcza', 'perthen', 'voltammograms', 'moaty', 'metzgerc', 'acetoxylation', 'titirici', 'mutsuga', 'purtox', 'diegm', 'gianolini', 'hardesty', 'zawko', 'pvsas', 'shenavandeh', 'hcci', 'magnusen', 'erlinger', 'entrikin', 'corticomotor', 'cuadrasd', 'inselspital', 'drager', 'scription', 'vasculaire', 'qinzhou', 'mitsialis', 'haroldson', 'valeur', 'pinho', 'fiur', 'hauger', 'syudy', 'mmuds', 'bultitude', 'freylikhman', 'bailit', 'hufelandstrasse', 'tarig', 'gudina', 'sefa', 'dichiro', 'kalel', 'optimed', 'orthopres', 'golafshani', 'photoreaction', 'aluclu', 'phlebectasia', 'minhyeok', 'refrigerating', 'birder', 'kotra', 'yamany', 'coliforms', 'harpaz', 'hammady', 'gluconobacter', 'scaning', 'mscra', 'baseler', 'iprindole', 'nalbandian', 'oladayo', 'jaf', 'sgem', 'koyyalagunta', 'tbad', 'desalin', 'endmt', 'cloetens', 'vandenbroucke', 'pouders', 'propylcyclohexane', 'drobnjak', 'katreena', 'flaccidity', 'boonstra', 'sfoungaristos', 'intracortical', 'ryck', 'erol', 'hogent', 'aspi', 'baretzky', 'ptaszynska', 'postprocedural', 'zahnd', 'cerciello', 'psychometrically', 'xianfan', 'riksbank', 'postcardiac', 'confortini', 'organolead', 'dsingapore', 'eab', 'phdbseifert', 'azzizzadeh', 'titanates', 'quester', 'macgarry', 'jaisa', 'mavromatis', 'analay', 'puzniak', 'koefoed', 'kahneman', 'pinski', 'thibaut', 'gorber', 'timolol', 'gulizia', 'hyposensitivity', 'mey', 'xfnano', 'ortalan', 'mygind', 'zadnik', 'uap', 'sirak', 'sherstyuk', 'tamarkin', 'keefer', 'jash', 'ntsinjana', 'muylle', 'silvet', 'gmamta', 'xtmixed', 'dutasteride', 'neophilic', 'loertzer', 'boyabatli', 'claboratory', 'alloprimed', 'jianfei', 'eysmann', 'gonner', 'khotskaya', 'andreadellipizzi', 'dpei', 'retrofenestral', 'granato', 'hubli', 'pargamon', 'perka', 'heyns', 'ectropion', 'catassi', 'canm', 'zwet', 'ferucarbotran', 'grassetto', 'mercadante', 'fuest', 'weisdorf', 'agsd', 'gtende', 'pdmf', 'mrcvsbasuarezbonnet', 'nugranad', 'lustig', 'quezadag', 'clonorchis', 'ksd', 'chromosopathy', 'claas', 'hephzibah', 'allensworth', 'ikponmwosa', 'kahk', 'neuroelectrophysiological', 'borgognoa', 'malodor', 'vantaa', 'schauerte', 'farheen', 'ultrasoft', 'stockner', 'infranodal', 'ramaiya', 'phosphating', 'lpln', 'kongr', 'pratali', 'ket', 'wreede', 'ternacle', 'coignard', 'cobos', 'shingai', 'toyoto', 'yongqiang', 'sieuwerts', 'tbhp', 'ashur', 'wolsk', 'ussia', 'ylr', 'htl', 'decibars', 'biostructures', 'jorenby', 'butene', 'intercomparison', 'buckens', 'torreya', 'bleuzen', 'crystallogr', 'alexandru', 'multiplexing', 'yitta', 'qianshengjun', 'himmelhoch', 'univocally', 'konigsberg', 'bhagwat', 'voors', 'nishihara', 'eshghi', 'taenia', 'rcst', 'suraya', 'insulinogenic', 'sacconi', 'hyperacute', 'holthaus', 'laurendeau', 'ppub', 'thornthwaite', 'pakhtunkhwa', 'denekamp', 'glomsaker', 'ghatan', 'electroniques', 'altimore', 'tsouli', 'aschero', 'cltipsesi', 'zaffar', 'oostveldt', 'conflitti', 'polybutadiene', 'aaatgagccccagccttc', 'bjurader', 'mineloa', 'underpredicts', 'quariguasi', 'rolletschek', 'moumtzi', 'hamideghaemi', 'baranowski', 'inspissated', 'tomelleri', 'avariables', 'cybulska', 'verri', 'effectuate', 'diozzi', 'burema', 'morinibu', 'dssh', 'halavi', 'kirankumar', 'normanno', 'mareca', 'anastrozole', 'casadevante', 'gliem', 'qiaoli', 'eustacian', 'piccaluga', 'samaranayaka', 'bhefei', 'purine', 'kussatz', 'jaypee', 'duensing', 'mgc', 'jeha', 'escudero', 'maltoni', 'burant', 'bwithout', 'mlisj', 'oyehia', 'adrogue', 'costarella', 'medicin', 'cederna', 'lansinger', 'fria', 'sahaa', 'jhunjhunwala', 'bioarbsorbable', 'tranchitella', 'mallek', 'mdck', 'prasant', 'psychomusicology', 'crosswalk', 'hachem', 'pantelides', 'semisynthetic', 'reemphasized', 'oumr', 'schut', 'hinshaw', 'biocatal', 'pirke', 'stanczak', 'nierop', 'pinterest', 'kowalchuk', 'fledelius', 'lepirudin', 'saeyeldin', 'datasim', 'lasering', 'boltz', 'caplazi', 'fallavier', 'papageorgiou', 'pharmacopoeial', 'riechardt', 'brizard', 'hoj', 'bergan', 'oeckler', 'stanne', 'poudenx', 'mountainview', 'lecun', 'skype', 'pitzalis', 'nokleby', 'shlofmitz', 'bisiach', 'faoa', 'sqm', 'threonine', 'pems', 'kwalitatieve', 'maiga', 'antiglioma', 'massicottea', 'brobert', 'stelczer', 'barhate', 'underexpression', 'risby', 'neyens', 'bojanic', 'liess', 'betacyclodextrin', 'ptnps', 'amaretti', 'oligometases', 'bamgbade', 'bkhyber', 'feskanich', 'niedzwiecki', 'adjit', 'schakrab', 'passantino', 'invertase', 'kuempers', 'pasuwan', 'linkewich', 'glyme', 'desmarchelier', 'trustarc', 'suruzzaman', 'ryosuke', 'lucidarme', 'rosengart', 'visker', 'devina', 'nezarat', 'rohbin', 'kunutsor', 'transimission', 'nerea', 'rooman', 'ulin', 'herrlich', 'cornillie', 'hudak', 'fatigable', 'schultes', 'abdelbaset', 'setsuo', 'thermometry', 'sruthi', 'ghorbani', 'palmi', 'ipst', 'prisco', 'aleksandrovych', 'vuky', 'bertner', 'szpunar', 'visipaquetm', 'grabow', 'yousem', 'sivaligam', 'haranhalli', 'cicchillitti', 'chirichilli', 'teerlink', 'polyglutamate', 'kumer', 'sirodot', 'cccooh', 'fluorescens', 'yeoun', 'unirradiated', 'antisolvent', 'wena', 'vassy', 'aatcccatcaccatcttcca', 'botryosphaeria', 'nordwind', 'mikines', 'gelin', 'savola', 'dalesio', 'shahbaz', 'vehtari', 'schagen', 'marwah', 'neihuan', 'armh', 'engen', 'agilegraph', 'lindstedt', 'cipollone', 'jaroszeski', 'gortec', 'speechmark', 'gronroos', 'dougenis', 'huffel', 'paick', 'fibrocystic', 'stimmtherapie', 'fersino', 'hca', 'momentos', 'treatsat', 'phalke', 'snarskii', 'exposue', 'dppc', 'piroplasmida', 'hepcidin', 'kohlhammer', 'histogenetic', 'vettivel', 'hargestam', 'mhsbmkhall', 'gnathic', 'wehinger', 'ctrinity', 'heethaar', 'quocientede', 'yerby', 'redberg', 'traq', 'craniectomy', 'wandner', 'exergame', 'lkjena', 'ebs', 'weisgraber', 'boukidjian', 'stice', 'mikrogianakis', 'ondov', 'xiuxiu', 'moringa', 'mitha', 'elabas', 'gummel', 'actiart', 'queisser', 'ktogashi', 'kitware', 'vello', 'christofides', 'phlobatannins', 'alwell', 'feith', 'bcnrs', 'stanjan', 'ehsani', 'ncibi', 'bayanati', 'catctccagagtccagcaca', 'hagekyriakou', 'eslamloueyan', 'mez', 'wordcount', 'dadvand', 'boettner', 'mencapai', 'vaseghi', 'monno', 'dendrogram', 'rosseel', 'remoortere', 'yada', 'sawamoto', 'kouwenhoven', 'hyperconcentrated', 'ferlinic', 'beshai', 'myointimal', 'tantry', 'franzcra', 'jmadelwell', 'stenzel', 'ahtam', 'hackler', 'herskovits', 'petrescu', 'grutters', 'charaka', 'authentications', 'clavipectoral', 'iliocostalis', 'sonnenfroh', 'schoolmeesters', 'fattal', 'thionyl', 'waterbirths', 'gisbert', 'scanf', 'bogner', 'nhara', 'ferrandino', 'zimlichman', 'parkville', 'asmis', 'aleeds', 'schimpff', 'halaca', 'ohrn', 'demodulated', 'ghafari', 'napoleontos', 'saldanhaa', 'mirsaeidi', 'adolecsents', 'redeposited', 'intermetallics', 'oxyethylene', 'didlaukat', 'reconstructin', 'noisiness', 'heijne', 'shestakovska', 'cenps', 'chambaron', 'flamefor', 'autotrophicus', 'bhutta', 'pinel', 'entrains', 'xiuyi', 'khaledb', 'cremin', 'shanthi', 'buchi', 'falkenstein', 'cascone', 'slovinec', 'millmolar', 'klingt', 'mesocardium', 'dominitz', 'renou', 'coloplast', 'gorenstein', 'liersch', 'orif', 'yakkioui', 'friggeri', 'bechis', 'vsm', 'applic', 'domanik', 'pankow', 'pretracheal', 'sattam', 'pameijer', 'opl', 'medscape', 'surender', 'sambeek', 'modif', 'yagami', 'senthoorselvan', 'msukwa', 'doblhammer', 'saadat', 'selnaes', 'vulic', 'oligospermia', 'subentity', 'crosslinker', 'pericholecystic', 'osekavage', 'nivatvongs', 'osteoartic', 'caggcatcccgcaaagta', 'awalter', 'parenteau', 'fejhh', 'winkels', 'strictureplasties', 'groger', 'feedforwarding', 'chaikin', 'putker', 'radiotoxicity', 'huscher', 'thermosensibles', 'ohana', 'pavanetto', 'jiangzheng', 'kloosterman', 'mikut', 'zucchetti', 'prineas', 'liebigstrasse', 'removeobject', 'magness', 'delacey', 'tsakova', 'svardsudd', 'sicha', 'laureno', 'manocha', 'astenia', 'ghorai', 'moafi', 'copay', 'hyperglycinemia', 'neurovegetative', 'bromocriptine', 'srinivas', 'correlationbetweenpresence', 'nontraumatic', 'virilizing', 'treino', 'flintoff', 'systemin', 'furtado', 'bruijnincx', 'torlak', 'centricity', 'darabiha', 'rinden', 'nitridation', 'humprey', 'teggi', 'thas', 'radloff', 'duckman', 'azik', 'jussie', 'halin', 'antunes', 'wensing', 'fastrack', 'mariotte', 'jorion', 'sammeta', 'shikino', 'amla', 'wwami', 'palesh', 'ebonyi', 'hanamura', 'plicaturee', 'maureira', 'neaderhiser', 'saludes', 'qader', 'konantz', 'giuseppa', 'rzw', 'abraxane', 'submited', 'bicalho', 'edobashi', 'qx', 'kohrogi', 'pseudobacteremia', 'shioda', 'venditti', 'stiegmann', 'mglial', 'cdrx', 'yamano', 'emohare', 'usbfilter', 'klasson', 'katzer', 'mappsc', 'ucinet', 'dioxygen', 'capitated', 'bourgeat', 'hansberry', 'berghauser', 'jurka', 'lalancette', 'lotis', 'npo', 'hemostat', 'galeri', 'oxygenates', 'vranian', 'scaria', 'cpx', 'mtj', 'kermanik', 'keratinase', 'introducation', 'pidot', 'haemodynamics', 'heracek', 'innovates', 'aashish', 'cassin', 'schmucker', 'dubrova', 'seneviratne', 'naoac', 'maaza', 'huayin', 'gionfriddo', 'kogank', 'hasui', 'balaraju', 'arabidopsis', 'egleston', 'mahar', 'zigeuner', 'afir', 'ddgreat', 'ozpolat', 'vercellio', 'pirc', 'signinficant', 'traisathitd', 'crista', 'pmmc', 'truebeam', 'risedronate', 'urbschat', 'shengtao', 'effeltrich', 'goemaere', 'cetp', 'boster', 'vernant', 'polymernanocomposites', 'azzousi', 'ganglionitis', 'yaegaki', 'haymes', 'wauthoz', 'raineri', 'bludau', 'costimulation', 'gasparotto', 'ctwo', 'chadborn', 'heydt', 'moschen', 'telopeptides', 'couderta', 'corthals', 'chlorosilane', 'waguri', 'pocnet', 'fidai', 'grigoriadis', 'mogre', 'sagliani', 'chaussy', 'clotet', 'popat', 'srirat', 'otologist', 'chikarmane', 'unfallchirurg', 'kudenchuk', 'mccargar', 'militello', 'balota', 'prepositioned', 'marchionni', 'hyperconstriction', 'erhe', 'darban', 'ganzer', 'glatz', 'akuhn', 'csts', 'alembert', 'filipiak', 'bibilometrics', 'banwell', 'poaceae', 'congenit', 'carboxylesterases', 'fahrenkopf', 'neururer', 'jinnan', 'mahady', 'fouchier', 'batiuskaite', 'weinfeld', 'wolfort', 'deoxygenate', 'ghisu', 'mycobacteriology', 'couvelard', 'bioassays', 'parshall', 'marabese', 'eggert', 'shuweicao', 'esra', 'weich', 'venticell', 'barbaro', 'seracchioli', 'kilcoyne', 'emk', 'chhattisgarh', 'brassington', 'nonfatal', 'lepidium', 'beninati', 'xilong', 'vitalant', 'exstrophy', 'itano', 'dshenzhen', 'stefonek', 'panaitescu', 'scopa', 'inproc', 'measureand', 'proceduralist', 'maniataki', 'oladipo', 'lyzenga', 'inserter', 'karlinski', 'pubansbkwon', 'minmsems', 'alizarine', 'bhansali', 'nursingc', 'verdolinimarston', 'tylus', 'niepsch', 'esspe', 'hopg', 'gurian', 'adevelopmental', 'donnadieu', 'hemminki', 'whittemore', 'stranix', 'hoberg', 'alnajim', 'ashnr', 'shtern', 'lowentritt', 'gutarra', 'precedexr', 'fregnani', 'plovanich', 'camarda', 'salavagione', 'arshian', 'pasir', 'spearrinc', 'juuti', 'forsch', 'deemphasized', 'ostiums', 'keppra', 'voicecraft', 'angeloni', 'sesma', 'carducci', 'notam', 'gensheimer', 'worklists', 'krasensky', 'dlcd', 'yangchi', 'colonnello', 'ethn', 'motobayashi', 'dipersio', 'muhailan', 'takino', 'rdd', 'zongtliu', 'prissel', 'maxes', 'tofighi', 'porphyrias', 'gertenhaber', 'gieck', 'pupillary', 'beghi', 'trifluoperazine', 'kobernick', 'ascenario', 'boccaletti', 'santhanam', 'koerting', 'godder', 'decroix', 'doxey', 'viquerat', 'ijet', 'mand', 'smoger', 'megatherapy', 'lnk', 'rhayem', 'zucconi', 'wataru', 'nuwer', 'qconv', 'danvir', 'mrdc', 'sibileau', 'elsayem', 'envelopathies', 'hanafy', 'vasoreactivity', 'farzaneh', 'subotnick', 'neuvonen', 'plif', 'xofigo', 'koffler', 'dpxl', 'opn', 'slupek', 'gphcm', 'inra', 'seigerman', 'perlmutter', 'maestre', 'wyer', 'ranjithkumar', 'uniparental', 'gundlund', 'livius', 'guhlmann', 'moco', 'equivalentclasses', 'otiko', 'tashireva', 'tietjen', 'fayssoil', 'repolarization', 'erelzi', 'pochet', 'yasuyoshi', 'urayama', 'usinga', 'okudera', 'skeletonized', 'sakellis', 'solimmobilization', 'chandrasekharg', 'takahiro', 'rhenium', 'elsheika', 'lukowski', 'yixin', 'cetuximab', 'lowercase', 'akker', 'krankheiten', 'ghose', 'critikron', 'niehans', 'oraheem', 'terson', 'frespiratory', 'metachromatic', 'potocki', 'fukami', 'rakousky', 'hiranos', 'gayvert', 'eincludes', 'zarychanski', 'beaucage', 'frencher', 'cabibbo', 'rivreau', 'tfls', 'bioanalytical', 'lothrop', 'neochlorogenic', 'adedigba', 'bals', 'tarja', 'faos', 'mcontrol', 'olarte', 'ranova', 'conglomerated', 'lvr', 'brinks', 'taliani', 'kunihiro', 'marigliani', 'nadeu', 'alansari', 'jaradat', 'tornqvist', 'niedner', 'ekins', 'pergameno', 'tavares', 'mechorethamine', 'curveball', 'sensitizers', 'masoumi', 'stuttard', 'osobowosci', 'crisafulli', 'fonteyne', 'reassignments', 'sporopollenin', 'limnology', 'farrokh', 'electrotherapy', 'tsuruta', 'retweeted', 'senges', 'omairey', 'electromethanogenesis', 'secco', 'blanghaps', 'keymeulen', 'manchikanti', 'prydz', 'asynchronies', 'drugbank', 'acapella', 'pangon', 'spondylarthrosis', 'eggen', 'vanswearingen', 'cifelli', 'protectplus', 'nanolayer', 'rigo', 'kex', 'hemichorea', 'hermeneutical', 'ccae', 'macefield', 'hrr', 'chemosensitization', 'sidahmed', 'hahenel', 'jekl', 'supplmentary', 'cecava', 'hospita', 'estivariz', 'ohma', 'nochtiella', 'aslanidis', 'polyornithine', 'midha', 'celestini', 'bandicoots', 'hnay', 'subthalamic', 'horizonte', 'antihormonal', 'ibbott', 'tarsorrhaphy', 'posterocentral', 'tolterodine', 'sunaryo', 'kaneti', 'wecsler', 'pertl', 'intraspinal', 'pettlep', 'rkk', 'panjab', 'kadoch', 'majkut', 'chadia', 'heurtaux', 'bezircioglu', 'petibon', 'brainsegnet', 'voca', 'yousefe', 'lithotomic', 'luns', 'dechiara', 'patow', 'hoonjan', 'liney', 'saevanee', 'huhtala', 'utrophin', 'gattgcaaagtacctggctgatgc', 'negahban', 'enhancemt', 'moonan', 'bdl', 'pardos', 'regionresponsible', 'pethica', 'bettazzi', 'plann', 'rabes', 'nakajimaa', 'basilico', 'stritch', 'lidars', 'biocybernetics', 'delucca', 'gibbsa', 'eliezri', 'mouchawar', 'kushwah', 'taghian', 'felicetti', 'transnasally', 'zedda', 'khatrip', 'yoone', 'lopesb', 'madias', 'vennarini', 'brunegraf', 'plassot', 'godina', 'plakoglobin', 'pollice', 'ffps', 'postsystolic', 'bonebrake', 'fujimi', 'gopal', 'enkin', 'atggggaggtctgttttgtg', 'xuezhi', 'gumussoy', 'horedin', 'wiedmann', 'morhpologies', 'wilmer', 'uptitration', 'valaperti', 'antikainen', 'dufrane', 'vanhoutvin', 'delmas', 'dabea', 'gelsomino', 'pesko', 'nashimoto', 'cherny', 'mellaa', 'soquel', 'mullerovaz', 'realationship', 'jrs', 'belkhir', 'naturforschung', 'defic', 'rcri', 'brasnu', 'grillone', 'ruokonen', 'thevis', 'persliden', 'ddeemm', 'higbie', 'kreuer', 'jalla', 'laboratoty', 'gerpen', 'chirurgiche', 'dermatologic', 'anejaculation', 'jessa', 'figen', 'diplophonic', 'anghelescu', 'cistectomia', 'promotiond', 'daria', 'smartt', 'campenhout', 'boyarchenko', 'diecib', 'hongbo', 'lascault', 'vanhems', 'gucciardi', 'stoetzer', 'laryngectomees', 'aminogylcosid', 'misconfiguring', 'erline', 'essop', 'bility', 'schibler', 'shimokata', 'samoszuk', 'siegal', 'metivier', 'aslanyan', 'zecchin', 'virustotal', 'capek', 'ohata', 'spongiosis', 'chetboul', 'menshykau', 'ardehali', 'bhudia', 'wachs', 'functionalize', 'chivatakarn', 'zhigou', 'cholesteatoma', 'glidecath', 'whilecbp', 'odonoghue', 'bankoski', 'rubash', 'faveriog', 'sleemi', 'fhufs', 'emedicine', 'rtmv', 'unsmooth', 'chatani', 'transect', 'hyperattenuation', 'cpedl', 'brodersen', 'voiceprint', 'mijangos', 'korbutt', 'benacillin', 'shirakura', 'carline', 'probrain', 'vrps', 'stibich', 'hologic', 'motak', 'pmkako', 'obukhov', 'dhutia', 'abas', 'plasqui', 'barad', 'brannonpeppas', 'alo', 'mjm', 'lindemalm', 'urmia', 'galera', 'doia', 'hankai', 'samadani', 'corporatization', 'wetscherek', 'hallucal', 'oizumi', 'anttonen', 'youl', 'slaton', 'likittanasombat', 'hossack', 'burdumy', 'deriu', 'haploinsufficiency', 'struthio', 'deveci', 'nobelstr', 'quanto', 'ideogram', 'avunduk', 'imrt', 'vasen', 'dihydrochrysin', 'bhausaheb', 'waypoints', 'vcap', 'hetem', 'guclu', 'ronaqi', 'viforpharma', 'individualizing', 'corcoy', 'zhitomirsky', 'gyldenkerne', 'sequitur', 'sinkovics', 'hunein', 'shekunov', 'shira', 'geitner', 'nongap', 'aloush', 'sancs', 'knapstein', 'simbosprost', 'desilva', 'kardes', 'zhengyuan', 'aaddress', 'raccichini', 'minimalize', 'bousvaros', 'peaf', 'grigorian', 'rustoen', 'asaly', 'mathworks', 'rovai', 'situ', 'maiorino', 'resumen', 'tancrede', 'kuenstliche', 'seppe', 'thiru', 'vinitha', 'staci', 'haferkampa', 'mamada', 'kippin', 'lafleur', 'blanchfield', 'cinkir', 'codt', 'allogenous', 'wallenburg', 'markkula', 'preliminarily', 'lanotte', 'biundo', 'satista', 'cirris', 'rhijn', 'hadeed', 'subproblems', 'dehkordi', 'xiaoyana', 'pedrotti', 'olatunbosun', 'akins', 'honsho', 'kopecek', 'jianmiao', 'nonmetal', 'melda', 'truste', 'hypogravity', 'avrobio', 'schweinfurth', 'tritidy', 'decalcifying', 'dsrct', 'corke', 'nonpaired', 'taxotere', 'pyoeng', 'cmolloymd', 'kislitsina', 'kukreti', 'glod', 'alzadjali', 'ownershipt', 'micropolarity', 'saddik', 'friez', 'bourgier', 'zangabad', 'disintegrants', 'rytgaard', 'almici', 'willenheimer', 'mispriced', 'nawrin', 'shuqiong', 'multifrequency', 'idr', 'sargassum', 'electrophysiologically', 'bogduk', 'roark', 'neurofibromatoses', 'wokoun', 'fluzone', 'lancifolia', 'luping', 'castaman', 'opjordsmoen', 'denialism', 'friedwald', 'fls', 'donini', 'moinuddin', 'coso', 'fibroscope', 'uvin', 'ntx', 'awadab', 'determinethe', 'burnei', 'cogniitve', 'shupert', 'fde', 'gokkaya', 'sudhakar', 'vinel', 'mallorie', 'besola', 'oha', 'tinckam', 'ordensklinikum', 'kortbeek', 'sankineni', 'tumoural', 'cxa', 'cgb', 'surgerya', 'transurethal', 'kresge', 'ladra', 'feniosky', 'nsj', 'sportoletti', 'iacobazzi', 'nucleolar', 'loney', 'suppes', 'spectrosc', 'malinearxkamiddle', 'aphasiology', 'bennani', 'vfa', 'murley', 'rjh', 'spagnolli', 'michaluk', 'connes', 'preventatives', 'poudevigne', 'titubation', 'eaubonne', 'nanodispenser', 'axicabtagene', 'kucher', 'joki', 'immf', 'ramarakoto', 'ohkita', 'additionaly', 'thermophoretic', 'persistancefall', 'kinesiotape', 'wipsplinghfoff', 'ncrnas', 'linages', 'melgar', 'lsg', 'cementoplasty', 'multipole', 'verellen', 'saadatmand', 'vegetatively', 'menapace', 'pirlindole', 'benekli', 'scheckel', 'chmielowski', 'younga', 'secundum', 'vrie', 'denuziller', 'nkt', 'natali', 'klaphake', 'canonsburg', 'laminarization', 'elfriede', 'megura', 'verhaak', 'goudable', 'kutluhan', 'tertram', 'narushima', 'electromagnetically', 'kononen', 'bestle', 'kalme', 'iscsct', 'crumbaker', 'loudianosg', 'kater', 'congedo', 'zoletil', 'graisseuse', 'axler', 'transfusing', 'dermatan', 'toolpak', 'ieoa', 'louwers', 'prapa', 'striatae', 'sottas', 'rnasimple', 'ajorlou', 'ahlatci', 'grs', 'nnular', 'wauters', 'takayama', 'platta', 'haricharan', 'thyroidology', 'contraflush', 'zavalij', 'kuehn', 'fequiere', 'nrca', 'seidi', 'alici', 'flaviviruses', 'krings', 'selskab', 'carba', 'covance', 'lianquan', 'agarwal', 'siahrostami', 'lafave', 'haopeng', 'piderman', 'dockter', 'naito', 'alhaboubi', 'mordang', 'selvander', 'ginoux', 'ukwuani', 'halmesmaeki', 'inicc', 'eichner', 'looareesuwan', 'mungse', 'glomerulomegaly', 'allaire', 'bioprint', 'lauranto', 'gerlinger', 'epidemiologic', 'airfoil', 'jgw', 'hpga', 'wangel', 'karmazanovsky', 'jaskulka', 'melanima', 'cratt', 'vishnukamal', 'venkatramen', 'sparr', 'nematollahic', 'merdes', 'pdo', 'mlemba', 'wanivenhaus', 'emamekhoo', 'dayno', 'yukihiro', 'goldwasser', 'haemangioendothelioma', 'fujimoro', 'automot', 'garfein', 'topotactic', 'standaert', 'huafang', 'elasy', 'hajialiloo', 'bawah', 'agatt', 'smartma', 'vgescalabmkii', 'lepisto', 'nanovesicle', 'lacerum', 'tarkington', 'kallvik', 'bmin', 'mcgreen', 'meccanismo', 'groenendael', 'rhinocerbral', 'vilanterol', 'puducherry', 'lixtioy', 'megumi', 'dokl', 'walach', 'pestelli', 'lupon', 'bigford', 'umbricht', 'azmi', 'povarova', 'iimb', 'lyamn', 'vooletich', 'kuvin', 'genser', 'culter', 'andel', 'alabasa', 'dervanian', 'hff', 'sarika', 'lecordier', 'montano', 'clinimacs', 'ilomaki', 'unmanip', 'grodzinsky', 'shafei', 'dystonias', 'rosocha', 'majsterek', 'wolcott', 'vanzieleghem', 'mullertz', 'grbich', 'karnad', 'mahuang', 'herniated', 'rojoa', 'snmrec', 'mrad', 'antimisiaris', 'hypertrophiccardiomyopathy', 'lasix', 'habous', 'pleotropic', 'morali', 'zerhouni', 'ckhoi', 'alternaria', 'gafarova', 'nicolete', 'thamilarasan', 'vildagliptin', 'dessecans', 'benutze', 'advisories', 'nandur', 'ulgen', 'niuyuzhong', 'sgss', 'hematotoxicity', 'albrektsson', 'elhajj', 'maertelaer', 'scrimger', 'sorl', 'oostrom', 'epf', 'leifsson', 'youssao', 'mattocksa', 'moreo', 'jonasch', 'krakstad', 'demining', 'hepatobilliary', 'immunereactivity', 'girotto', 'fakurnejad', 'minnetonka', 'austenitic', 'insoles', 'xieb', 'haryanto', 'louarn', 'xuelong', 'vfn', 'hossainb', 'nasosinusitis', 'iief', 'ccagtgcaactacaaatgcggc', 'glottidis', 'hargis', 'yangc', 'medecine', 'mtotal', 'fendt', 'reinnervated', 'calnon', 'burlingame', 'ziqiang', 'ricovero', 'yeyati', 'ehrenfeld', 'handorf', 'bentrem', 'sibongile', 'sapho', 'liaoa', 'michelassi', 'coaguability', 'tantravahi', 'cjp', 'macroalgae', 'sensibilization', 'appriss', 'bouderba', 'shiraev', 'scianmarello', 'kilk', 'ferrioxalate', 'nonperiodic', 'pmrb', 'weijian', 'guyo', 'ajexq', 'presson', 'rugosoannulata', 'mgracamiguel', 'zhuyin', 'antirust', 'instantsend', 'goddeau', 'beror', 'veltink', 'abuissa', 'qingbo', 'cancrivorus', 'veeger', 'monoplegic', 'enric', 'herck', 'bossche', 'delimitis', 'bazzocchi', 'hurmuz', 'dargere', 'urer', 'kassaye', 'ssimilar', 'seggregation', 'facemask', 'dipa', 'centrifugations', 'neurother', 'aso', 'skali', 'astroke', 'yerlikaya', 'tiabor', 'jjoab', 'faustobiancari', 'atokyo', 'hld', 'akzentmethode', 'raidal', 'kotha', 'killerby', 'chawluk', 'jorquera', 'targetholdingpeers', 'tarrini', 'gullien', 'editores', 'economicas', 'ginty', 'yalman', 'linac', 'cardioform', 'fingerpad', 'nebreda', 'jiaosu', 'phonocardiogram', 'pyronin', 'soumen', 'rmb', 'ruemmele', 'jaja', 'mortezapour', 'nonuse', 'dalar', 'ttcaatgtccctgccatgta', 'arriola', 'mitsinikos', 'rsmc', 'hazardousness', 'nephrouretrectomy', 'antismoking', 'aromando', 'lmn', 'hypocalcemia', 'indocyanine', 'knemr', 'aghvd', 'struhl', 'approximators', 'nanli', 'vincon', 'hellier', 'cyanuric', 'psps', 'bcoefficients', 'blahove', 'pocatello', 'knyazev', 'kohonen', 'commenges', 'leyvraz', 'karolinksa', 'renacci', 'vickars', 'bastron', 'conservatoires', 'parasitol', 'generalis', 'tamamoto', 'meredian', 'doerner', 'zhongnuo', 'renography', 'zimont', 'yamagata', 'microabstract', 'mihailova', 'taraschenko', 'giorgi', 'fajkovic', 'samuelsson', 'tabah', 'imai', 'jambor', 'bouwmeester', 'sammut', 'nearpodtm', 'sclavo', 'pignatello', 'humidification', 'abma', 'rathouz', 'kaderka', 'desmoids', 'klingebiel', 'massieu', 'deriver', 'mundis', 'arakaki', 'anatase', 'blendea', 'hajizadeh', 'dfferentiation', 'panchal', 'zangger', 'elaoufir', 'cindicating', 'theze', 'oxybenzone', 'octdecahedral', 'kaleta', 'medis', 'nonauthentic', 'shengjie', 'konorza', 'cloace', 'responsivities', 'kadota', 'spanu', 'bruxelles', 'poshtan', 'emploi', 'hepatosteatosis', 'cejka', 'karthikeyan', 'suppli', 'guangzong', 'saretsky', 'rosendahl', 'mortalityand', 'nitsche', 'makhobaa', 'nanotexture', 'universitaris', 'magdum', 'juweid', 'adjunction', 'nemecek', 'pinardi', 'aschool', 'arvanitakis', 'dormann', 'attum', 'tribolayer', 'anthonisen', 'krbec', 'itabashi', 'mucosaagainst', 'imoo', 'kraszewska', 'mbah', 'tikotzky', 'baldan', 'krellenstein', 'bannay', 'sirignanoa', 'fullem', 'berkahn', 'tralie', 'enseignants', 'neuroselection', 'chetana', 'simpl', 'immigrating', 'pmcgrew', 'hypocellularity', 'bresnahan', 'tansmitted', 'rocchi', 'marom', 'gobernado', 'wentthough', 'teply', 'argento', 'atan', 'chenc', 'fwu', 'limbus', 'dacarbazine', 'midlevel', 'kagal', 'pupilllary', 'propylthiouracil', 'evered', 'videman', 'holick', 'majercik', 'barbazuk', 'sotomi', 'granatab', 'earwitness', 'showalter', 'krischer', 'gorups', 'grassmann', 'nifep', 'cpabak', 'primetest', 'ddn', 'garellek', 'foroudi', 'niederkohr', 'ranhoff', 'mreardon', 'haram', 'gjr', 'comsats', 'padron', 'shuia', 'elteren', 'guckel', 'psiquiatr', 'risha', 'paratyphib', 'globalhealth', 'koshio', 'dowsey', 'fengwang', 'busulfa', 'watzele', 'hais', 'statistica', 'assense', 'sarcoglycans', 'karnan', 'ggtaactttctcacaggccttgg', 'marjolin', 'emadeian', 'dhakar', 'ergonom', 'lipobedo', 'pairedprimary', 'elmnn', 'affordances', 'xunming', 'fedyanin', 'laseroptik', 'ivent', 'terluin', 'springthorpe', 'understimate', 'lxury', 'macrosized', 'okifuji', 'cutoffs', 'elmasry', 'tetsuya', 'yuhui', 'kankaree', 'malignances', 'hensinger', 'balderson', 'stockinger', 'desombre', 'stentgrafts', 'basani', 'duquesnay', 'twr', 'iannitti', 'emardd', 'mallinckrodt', 'khanam', 'intensitymodulated', 'fossati', 'ghrerg', 'branicki', 'ventriculotomy', 'monoson', 'greinix', 'lacasa', 'atendidos', 'sormland', 'banala', 'khedoe', 'jonesb', 'diaboli', 'facilitadora', 'rohrer', 'sarwark', 'jichang', 'ultrathin', 'carboxymethylated', 'immunotolerance', 'ddanish', 'fumero', 'zuettel', 'irad', 'lempp', 'reiview', 'convect', 'yladr', 'phoniatr', 'wdq', 'draswin', 'zoledronate', 'urist', 'dazhong', 'csaigal', 'nurfatimah', 'zager', 'jitomi', 'sahoo', 'skodda', 'plumley', 'bieler', 'marangalou', 'tjn', 'sivakumar', 'rcollege', 'phieffer', 'conings', 'diffractive', 'eser', 'financiacion', 'aminrasoulic', 'speci', 'busa', 'cdx', 'koutlidis', 'maveba', 'bygstad', 'bbernardocacho', 'kdnaminicirclesignatures', 'aroldi', 'jmd', 'nlst', 'skerlj', 'gokbuget', 'bogaz', 'lappas', 'sinisalo', 'caret', 'chiolero', 'ingelfinger', 'monochorionic', 'nakazato', 'gubrium', 'bachem', 'pamplemousse', 'swnvp', 'underinvestment', 'taywade', 'silka', 'tofail', 'caizzone', 'subramanyan', 'nardozza', 'rega', 'hydrodistention', 'astanford', 'kralik', 'pignol', 'polydoxanone', 'peterlini', 'earpods', 'steinman', 'aitelhaj', 'pengfeiqian', 'tubefrom', 'jeongjin', 'anketell', 'polzin', 'mazzucchi', 'onderzoek', 'ristiluoma', 'agoralaan', 'dewiasthi', 'lilleor', 'barau', 'zaijing', 'recessively', 'karthaus', 'sapin', 'baycare', 'gurlekian', 'hyperuricemia', 'osteoprogenitor', 'roumbelaki', 'csierra', 'ramezanian', 'smilgies', 'sairyo', 'bajorek', 'splis', 'ethoxymethyl', 'dermatovenerol', 'chaffoo', 'vilahur', 'pasternack', 'groshev', 'mameren', 'nagamura', 'literaturebased', 'ismagilov', 'bsaappena', 'soroko', 'westford', 'malpositioned', 'lfo', 'guenther', 'thubrikar', 'oldfors', 'bogert', 'hyperactivate', 'steenkyl', 'cgttgcccacagcatcatcttc', 'tucholka', 'atluri', 'kazmi', 'weijxu', 'elongations', 'ydl', 'depesa', 'prestroke', 'tazemetostat', 'fahimeh', 'alkoxylphenyl', 'cabukoglu', 'krivtsov', 'brisset', 'aborts', 'ivs', 'linssen', 'grouven', 'kobr', 'venkatason', 'jollis', 'moessner', 'lwet', 'mordon', 'decompressions', 'gastroenterol', 'ripeningi', 'vryheid', 'effusiondue', 'melchiorre', 'eldhuset', 'emberson', 'vertriest', 'concecutive', 'kami', 'kastritis', 'markin', 'hemopoietic', 'balbaloglu', 'forjaz', 'skorge', 'recogniton', 'validierung', 'damodaran', 'visona', 'aortae', 'druzgal', 'bexon', 'nonvolatile', 'styrel', 'farb', 'bontempo', 'efficace', 'kornelisse', 'delonga', 'haueisen', 'saag', 'rzeszutko', 'eposna', 'hensen', 'fpv', 'handly', 'orlistat', 'wehrman', 'publicacion', 'kutyifa', 'kanuck', 'zacarias', 'tribbett', 'leala', 'revelli', 'tennoji', 'lepori', 'vnew', 'damluji', 'pparg', 'giglia', 'astolfi', 'fischetti', 'cardenes', 'cicione', 'dcentre', 'orsa', 'lohmann', 'biopharma', 'bhangale', 'qbranches', 'sakthinathan', 'ivb', 'almallah', 'prodromal', 'hurwitza', 'wesep', 'angiomyxomas', 'yidao', 'kapitaniak', 'oygenated', 'monto', 'dohda', 'extrudates', 'alcool', 'jaski', 'nodulations', 'hamnegard', 'oxygenic', 'cojocaru', 'fonctionnelle', 'galiza', 'koshic', 'tsochatzis', 'centrum', 'pancytopenia', 'nanoprecipitate', 'holdcroft', 'kleinman', 'addepalli', 'buzkova', 'dickin', 'ajjour', 'gulraiz', 'quadrivalent', 'enschede', 'dioxanesolv', 'claesener', 'sakkalou', 'tgtgtgcgctctcttggtta', 'coii', 'hokamp', 'paulings', 'shinc', 'mastrodicasa', 'feto', 'epicardium', 'acellular', 'kunkler', 'limiar', 'bohnert', 'eczm', 'weissmueller', 'tetracyclic', 'kuciauskas', 'brames', 'multifamily', 'abbasbandy', 'dasararaju', 'litman', 'parastep', 'sudarsanakumar', 'mehtac', 'iikura', 'nacht', 'sekhon', 'chlorhydrate', 'klapp', 'dars', 'cirilo', 'psychobehavioral', 'michalkova', 'vaananen', 'hingst', 'cellularization', 'hinyard', 'ofquestionnaire', 'austtia', 'vegh', 'axonogenesis', 'antignani', 'waslander', 'pryale', 'anophthalmos', 'derman', 'lalthazualarokhum', 'hyeonjin', 'messas', 'cribbett', 'righini', 'labib', 'neoguide', 'canadienne', 'staubach', 'reverchon', 'recieving', 'nfrbc', 'maniaol', 'wlst', 'fetopathological', 'chuasuwan', 'blohmer', 'antiochos', 'oncontrol', 'qyyuaiping', 'crossey', 'applegate', 'wagalath', 'erben', 'njh', 'gazarian', 'nmar', 'dierig', 'periprostatic', 'burri', 'preffer', 'polysomnographic', 'sajedi', 'jx', 'lascu', 'protrusio', 'baicalensisand', 'kullmann', 'metacarpus', 'amnestic', 'ladera', 'yarowsky', 'baziruwiha', 'herault', 'qinggan', 'adeyinka', 'kacharava', 'tinati', 'svts', 'phyloepidemiology', 'merkely', 'rmation', 'runnan', 'wustenberg', 'radiobiologic', 'cerebritis', 'filtres', 'vinther', 'tanislav', 'shivarov', 'guadarrama', 'eschalier', 'hepatopathy', 'ufpe', 'vanderkolk', 'thw', 'madr', 'aardweg', 'atomize', 'tashi', 'unoki', 'angiox', 'mutl', 'htx', 'scido', 'mylonakou', 'erdog', 'pinkard', 'autoimmun', 'ogura', 'ammoniates', 'coriton', 'turen', 'blute', 'cloete', 'effectivenesses', 'syncopal', 'hematogenously', 'nanze', 'bazot', 'isocarboxazid', 'pag', 'encephalopathic', 'juresic', 'sievanen', 'rws', 'ischemia', 'antiadrenergic', 'huad', 'aaaagtgcttacagtgcaggtag', 'hanibuchi', 'riall', 'distributionforinstance', 'maragos', 'underreport', 'tlts', 'verlegh', 'hashibe', 'artig', 'zakeeruddin', 'lissianski', 'dburton', 'subvalvar', 'glarner', 'phosphovanadomolybdate', 'plastaras', 'chantra', 'patronas', 'tingas', 'rma', 'genud', 'hexamethyleneteramine', 'polymophornuclear', 'pasche', 'meghan', 'resnet', 'binvolved', 'lorenzatti', 'kleinc', 'cmpd', 'mousavi', 'jnational', 'matylewski', 'annunziato', 'walkaway', 'dacvpbcgrimes', 'inugami', 'grinfeld', 'wesel', 'zaccarella', 'atr', 'issadore', 'monnerie', 'contextualized', 'kinger', 'basseri', 'iap', 'janowiak', 'atallah', 'crescimento', 'hemant', 'woerden', 'shuk', 'meloxicam', 'wisner', 'shaheer', 'humeroradial', 'klammer', 'kupeli', 'faezeh', 'pontious', 'benzakoun', 'cozzuto', 'subregion', 'cornut', 'nndepartment', 'fissel', 'sobko', 'eulert', 'attcctggcgttaccttgg', 'oxaloacetate', 'exiqon', 'yersiz', 'wfrsc', 'jijel', 'mahny', 'meines', 'gud', 'elshof', 'territo', 'delecluse', 'leuchter', 'orthogonalize', 'bertrama', 'myersb', 'molepolole', 'nesti', 'zhichuan', 'hyrkas', 'asscociated', 'naturopathic', 'bakal', 'aquaa', 'propanalol', 'rkgoyal', 'mieno', 'laceya', 'multiwayvcov', 'guccione', 'fatimah', 'daccpm', 'pul', 'christb', 'alsnih', 'kovar', 'toscano', 'photocatalusis', 'wyu', 'avecto', 'elaphe', 'ameka', 'thoennissen', 'adamantane', 'sayari', 'wasnich', 'vglac', 'oasmaa', 'baust', 'westbrrok', 'softal', 'largemyd', 'cfar', 'speechtool', 'geographicae', 'leishmania', 'iliadou', 'magerl', 'ctis', 'formability', 'cparkville', 'melle', 'papanicolaou', 'zhibaidihuang', 'sanxiang', 'bonnal', 'fosb', 'cinorganic', 'pgdx', 'disu', 'oseltamivir', 'placeebo', 'mozdzen', 'qualicopc', 'hossen', 'vigouroux', 'tetraethoxy', 'celetti', 'sidell', 'baritaud', 'lakerveld', 'bergstralh', 'werneck', 'gianclaudio', 'whitling', 'ciston', 'alseidi', 'piccs', 'patologias', 'nonfinancial', 'vortexing', 'jraas', 'sharq', 'ranjit', 'ctdatabase', 'demutualize', 'grzebisz', 'takeing', 'monosegmental', 'fasciectomy', 'willyard', 'harmonicratio', 'tshikhudo', 'einia', 'mrklovsky', 'moriguchi', 'biyoukar', 'saveleva', 'sendag', 'duddalwar', 'boussiotis', 'dbone', 'stankiewicz', 'anemometry', 'mcclune', 'kunitake', 'arico', 'margaritora', 'mpb', 'thorud', 'rhabdomysoarcoma', 'ambrozek', 'cioch', 'protospacer', 'rozenstrauch', 'crgd', 'stuby', 'ethington', 'orderdynamics', 'imbs', 'ryf', 'madhu', 'thoughout', 'bagriyanik', 'momodu', 'comparaison', 'muhlerb', 'abolfazl', 'corpor', 'tefferi', 'pumw', 'mrtp', 'potentiostats', 'haluck', 'redemonstration', 'chetrit', 'heuck', 'steimatzky', 'lackluster', 'drobyski', 'sprachtherapie', 'negenman', 'dewhirst', 'talat', 'noninternalizing', 'consine', 'finaly', 'psychosocially', 'resick', 'withdescription', 'receptores', 'baranello', 'stanway', 'kuwornu', 'limou', 'epma', 'tellegen', 'nunzi', 'wollstein', 'ecorresponding', 'jishu', 'equipements', 'bertuzzi', 'physiatrists', 'dichalcogenide', 'christiani', 'pappot', 'vullierme', 'dorweiler', 'niksic', 'ternestedt', 'endosurgery', 'turkseven', 'ilx', 'mitsuhashi', 'karshafian', 'maldergem', 'palop', 'psychosomatics', 'willemink', 'honeychurch', 'hlavacek', 'falloff', 'huaizhen', 'wisplinghoff', 'perogamvrakis', 'iwasaka', 'prerequistite', 'casd', 'retinoid', 'derwall', 'kbk', 'prepectoral', 'aceto', 'yangui', 'sutface', 'duszczyk', 'pypop', 'hallbeck', 'bosi', 'seminomatous', 'tettamanti', 'hfau', 'axogen', 'vagefi', 'unalp', 'osteoblastic', 'yiannis', 'paraaortic', 'cuddapah', 'trb', 'rosdahl', 'nonidentical', 'hagelman', 'holdup', 'schiessl', 'taylot', 'wsw', 'divecha', 'turkevich', 'exafs', 'benzotriazole', 'rapic', 'zimmern', 'euhydrated', 'isolauri', 'eigenbrot', 'menghua', 'diekemper', 'sensitvity', 'tib', 'teaes', 'istc', 'aya', 'nml', 'cwl', 'alphenaar', 'abelsen', 'nowotny', 'brummett', 'macrosalb', 'pleomorphic', 'retovir', 'erfanian', 'tatsutani', 'mecozzi', 'tamarany', 'holoeye', 'charlson', 'securement', 'tark', 'bertoldo', 'commotio', 'tatami', 'rovibrational', 'wiehr', 'faeth', 'cardini', 'achak', 'expecteditor', 'escoto', 'ojewole', 'yaglom', 'murga', 'bunt', 'debtholders', 'knelson', 'statin', 'ndrepepa', 'kraphol', 'uebelhoer', 'clouse', 'cfeeling', 'sueoka', 'eitetsu', 'ponsot', 'heterodisomy', 'gest', 'commowick', 'ubbe', 'fluoxetine', 'urbas', 'terrorisms', 'jales', 'edss', 'angelard', 'desy', 'vande', 'cigareets', 'illas', 'jalan', 'lajoie', 'fluciclovine', 'baski', 'zawawi', 'agnosia', 'namazi', 'keske', 'tawaha', 'porb', 'huchard', 'souayah', 'insusceptibility', 'caseous', 'tauro', 'dpmc', 'thermoelectrics', 'mahfoud', 'enterpreneurial', 'actaawho', 'samali', 'preda', 'gibala', 'sangvanich', 'psychopathologies', 'supralevator', 'kourdioukova', 'morely', 'bstaten', 'shamseer', 'reportb', 'maghdoori', 'theoverall', 'celano', 'bonyadi', 'skjeldestad', 'dameron', 'akc', 'liwei', 'shandling', 'anez', 'defensins', 'minip', 'chittleborough', 'hyporexia', 'meningiomas', 'muellerleile', 'homovanillic', 'ecil', 'pidu', 'woodridge', 'izubuchi', 'ciacci', 'blocksize', 'shiying', 'binte', 'nodulus', 'kessenbrock', 'fatone', 'wens', 'bazzu', 'mengrong', 'escobedo', 'automatize', 'barkoh', 'lotfollahi', 'basoli', 'jacotot', 'hrec', 'trufill', 'whealton', 'derg', 'verhaeghe', 'duann', 'desaturase', 'mcid', 'cricopharyngeus', 'flourens', 'rigau', 'pesaranb', 'ghahremani', 'thanassoulis', 'emilyklann', 'dlugonski', 'thoracenteses', 'houri', 'dechavanne', 'nakshabandi', 'altowaijri', 'sakurada', 'aint', 'deirmengian', 'krystof', 'winklec', 'agc', 'endris', 'selth', 'haemapoietic', 'ellegard', 'crusco', 'proclara', 'witzenbichler', 'polyoxometalate', 'folliguet', 'kirzeder', 'chunxiu', 'echoendoscopes', 'geel', 'janovitz', 'preisser', 'nannizziopsis', 'mattinson', 'pdbisn', 'laxmeshwar', 'aryl', 'ekkelkamp', 'hexafluorocyclotriphosphazene', 'brison', 'vajtai', 'sepulcre', 'ultrashort', 'silventoinen', 'esvi', 'alsadoon', 'endoclamping', 'afif', 'parlani', 'lihui', 'cirocco', 'povoa', 'jakstat', 'kesslak', 'piezoelectrics', 'yokoten', 'interorganizational', 'hexosaminidase', 'rashidy', 'brundage', 'mbag', 'papazoglouc', 'coccia', 'dryjski', 'giusti', 'heyderman', 'vulperhorst', 'homeopaths', 'vpw', 'wilner', 'quingly', 'fitchburg', 'benefites', 'iridotomy', 'orejon', 'sidechain', 'aminolevulinic', 'idrish', 'keath', 'beckie', 'pdau', 'kozhuharov', 'toffalori', 'adolfsson', 'boucek', 'pickren', 'gieseke', 'annulopalsty', 'lindbergi', 'jarmin', 'argaud', 'manchuriensis', 'myringotomies', 'pwms', 'antonoli', 'bioallied', 'rohrbasser', 'iatpsnfr', 'sugi', 'vallei', 'arthoscopic', 'isoreticular', 'keratinizing', 'kaung', 'encycl', 'heidrich', 'shkuratova', 'sounak', 'hosten', 'bdst', 'westerhoff', 'ekhlaspour', 'sunnerhagen', 'rauchfuss', 'laloui', 'vazzana', 'verzini', 'schimoler', 'temizoz', 'cetera', 'bnai', 'fseir', 'intertechnique', 'enkhtsetseg', 'shenandoah', 'kulkarni', 'tokorozawa', 'hif', 'rajendar', 'wmds', 'delord', 'lechevallier', 'marsit', 'barosensitivity', 'honestkong', 'hvichia', 'vy', 'vasospasm', 'koerfer', 'penerbit', 'microarchitectural', 'bonilha', 'nonrandomized', 'debulk', 'hurria', 'frenette', 'appenroth', 'cyberbl', 'cosinschi', 'asecond', 'simoncini', 'pneumoperitoneal', 'ramadi', 'koni', 'suparna', 'sebastiaan', 'sibbritt', 'compeau', 'hypothesiz', 'terrapene', 'montanucci', 'matkovic', 'distobuccal', 'vitagliano', 'natl', 'lenius', 'behlau', 'jahrome', 'mosaicism', 'tylenol', 'ttaaaaacaagaaatggggaaatg', 'thorstensson', 'allanore', 'dempke', 'asagi', 'romanini', 'beomgu', 'megaplus', 'otoconia', 'roysam', 'mitsuaki', 'rhh', 'kelli', 'boeckel', 'kumara', 'yju', 'psychologiques', 'lihat', 'socialcom', 'homma', 'arunakul', 'distractibility', 'ventrillard', 'beckerath', 'echolalic', 'gottschlich', 'eplasty', 'bftc', 'hyperextensibility', 'fukuta', 'seidlitz', 'mindfulness', 'gipper', 'alshibane', 'rebello', 'subharmonics', 'maisels', 'asnafi', 'shammas', 'osteosclerotic', 'immunomodulatory', 'iid', 'lari', 'proposta', 'misgendering', 'zeisig', 'necroptosis', 'eftekhari', 'kurpig', 'lbbd', 'gubisch', 'biopharmaceutical', 'sohns', 'sternocleidomastoid', 'guh', 'pouilloux', 'sposito', 'groning', 'tascon', 'mittendorf', 'kaouk', 'skalski', 'bioelectronics', 'flitney', 'idy', 'launois', 'quinodoz', 'aaslid', 'dubrovsky', 'iimitation', 'birget', 'perturbance', 'avella', 'preceptor', 'montigaud', 'sammpris', 'esub', 'transapically', 'yoshiya', 'yeoa', 'demolin', 'fluorodihydroxyphenylalanine', 'azzeroni', 'ventromedial', 'jqhuang', 'rovs', 'lephart', 'fezari', 'oller', 'barcelo', 'nonviral', 'noorden', 'photovoltaicintegrated', 'evoli', 'meansd', 'devolatilization', 'sliva', 'alfaraj', 'corticotropin', 'pulcineli', 'togetherrevealedhigher', 'calvieri', 'mannose', 'rlp', 'krusell', 'chifeng', 'megn', 'endog', 'tuberculosisare', 'aripuana', 'vasileva', 'kirankhurshid', 'ragheb', 'jayarathne', 'lowik', 'haraldsson', 'batham', 'anesthanalg', 'lagovirus', 'tenhave', 'transudate', 'turillazzi', 'histopathologically', 'mineva', 'cabergoline', 'portamento', 'ghatalia', 'elishaev', 'reinders', 'metaseries', 'tripletof', 'bressiani', 'aronoffa', 'khoche', 'weijters', 'juhl', 'endocavitary', 'shamina', 'zuehlsdorff', 'piron', 'niacin', 'gallou', 'pharmacodyn', 'anczukow', 'difftime', 'knyu', 'bulluck', 'beditor', 'novemeber', 'blumberg', 'ferrohemoglobin', 'osseointegration', 'azolla', 'neuroprosthetic', 'karatag', 'bcas', 'strosahl', 'sovm', 'assessemnt', 'hamoudi', 'hubers', 'califf', 'tuesta', 'centerplane', 'gwtg', 'echoka', 'pharsight', 'griesenbach', 'radvany', 'tmgd', 'ircss', 'eren', 'handayama', 'epon', 'hyponatremia', 'okamura', 'zhenhai', 'assakerc', 'bcsc', 'boenterta', 'grudin', 'catchpole', 'hasegewa', 'lactide', 'pettee', 'trnkus', 'vijayaraghavan', 'harmouch', 'monistrol', 'oinam', 'sjijoh', 'noninvaded', 'osu', 'ozonated', 'gjerdingen', 'immunophenotypically', 'sprunggelenkes', 'krzywicki', 'microspectroscopic', 'lmv', 'wannalerdsakun', 'emonts', 'cogdell', 'pannu', 'inflammaomose', 'masoumpoor', 'malea', 'intersubject', 'wangoo', 'nonobese', 'epigenetics', 'aleu', 'pfannschmidt', 'weishan', 'awilda', 'plasmacyte', 'bahx', 'dianhydro', 'lidong', 'betancor', 'drevin', 'echocardiographists', 'alecturer', 'sutthiwal', 'pteropus', 'tomiwa', 'grabowska', 'goske', 'gromova', 'fachgruppe', 'missel', 'zhenguo', 'glcm', 'multisource', 'hebda', 'leichtweiss', 'ritvo', 'clinvar', 'bozzelli', 'marseglia', 'niinomi', 'juea', 'bientzle', 'solubilized', 'somatostatinomas', 'heskes', 'milletti', 'linhart', 'sandgren', 'dornsife', 'yuqi', 'accorroni', 'kolbitsch', 'petersoon', 'bartosh', 'supressed', 'kalidas', 'ouakki', 'brunkan', 'santanna', 'hyperpigmentation', 'atrbrca', 'unacceptance', 'licheri', 'bartholomewe', 'boztug', 'marutaa', 'zaiyi', 'uralba', 'lysing', 'sinkus', 'gandolfo', 'armenta', 'azimi', 'coexpression', 'nygren', 'naagrawa', 'guandalini', 'rhinoviral', 'gerischer', 'blanchable', 'prodromu', 'asme', 'mscbrbreau', 'errera', 'zampieri', 'gramling', 'lvdil', 'unwitnessed', 'vhora', 'hasanb', 'detaint', 'boita', 'mclendon', 'dolinsky', 'neuroepidemiology', 'pontificia', 'nieuwenhuijsen', 'stagnaro', 'replotted', 'jaae', 'budhathokif', 'anderies', 'bracci', 'indexchanges', 'msphd', 'veerunaidu', 'diegeleraurbanski', 'escaned', 'pisum', 'kulstad', 'tomassoni', 'eurocopter', 'freeny', 'hktdc', 'basch', 'hedna', 'kotob', 'desalle', 'massini', 'hayreh', 'tdma', 'cihangiroglu', 'blessinger', 'miusskaya', 'distrubition', 'davalos', 'telian', 'tsugane', 'bayindir', 'bergner', 'ducrocq', 'toyoda', 'pluda', 'vong', 'aquestion', 'loher', 'siassakos', 'bursae', 'blossier', 'havemann', 'atabey', 'khandaker', 'strattonb', 'occhipinti', 'ndukwe', 'carrascosa', 'metamorfosi', 'sherbaf', 'parsa', 'azboy', 'rammage', 'amethodist', 'kaasbjerg', 'mendiz', 'priller', 'semplicini', 'cabillic', 'trifoliata', 'mako', 'dicalcium', 'sizet', 'dikin', 'polguj', 'drautz', 'ifshifts', 'psitaccine', 'motl', 'regenera', 'lymphokines', 'sonazoid', 'caselani', 'uckan', 'noninvasive', 'zhuokai', 'ethanolamine', 'cellbased', 'malisoff', 'macularius', 'nisam', 'bonifaci', 'xianyang', 'shibamoto', 'pujo', 'yongbin', 'nlcs', 'extrathyroidal', 'loopogram', 'reticularis', 'piovan', 'phdadiederiksmeeing', 'vijayawada', 'istratov', 'anabaptist', 'pietzner', 'sreeraj', 'mattner', 'comitans', 'sharfo', 'inprove', 'appar', 'ponich', 'kuenzel', 'bruden', 'elbaset', 'geniii', 'pescaroli', 'zapol', 'skoracki', 'admix', 'proter', 'sanseverino', 'kalrnan', 'kbowman', 'saroyan', 'ranoloazine', 'polymorphum', 'hypoattenuation', 'droidsift', 'nonparallel', 'parente', 'ciliates', 'wach', 'kursheva', 'percutanous', 'ezstep', 'nanoliposomal', 'bhumbra', 'eae', 'dunker', 'nahmias', 'nervers', 'treitz', 'schoombee', 'lsos', 'mabry', 'phr', 'ergocalciferols', 'cleareview', 'cardiovac', 'principels', 'diagnosisa', 'tttgtgggtgaccctgactt', 'taniwaki', 'nanodispersed', 'wittstein', 'ryun', 'melonepharma', 'intrafolicular', 'muratsu', 'murtezani', 'ainirazali', 'laframboise', 'thermochemically', 'astrua', 'laurichesse', 'buske', 'machiels', 'piedrahita', 'mcginnis', 'mohottige', 'roubeau', 'rimon', 'kissgk', 'chenzheng', 'puryska', 'boussouar', 'wurster', 'acikgoz', 'asefa', 'shahsavaria', 'hugen', 'nyden', 'charmaz', 'carpometacarpal', 'riveraa', 'pallais', 'vermuelen', 'stard', 'perichondral', 'norstad', 'cephalothin', 'logotheti', 'feuerriegel', 'mejean', 'rassenti', 'ccapstone', 'kamishima', 'guidone', 'ronguer', 'hoie', 'gonil', 'fuzhou', 'trivalent', 'cyclopentadienone', 'channin', 'forderreuther', 'gillessen', 'cumhur', 'fimbriae', 'stewartson', 'krentel', 'willekens', 'albahily', 'readapt', 'gorlick', 'matsakas', 'yuvaraju', 'endocytosed', 'heisig', 'betzer', 'lipan', 'histogenesis', 'terumo', 'rosenak', 'fiser', 'daclizumab', 'kosar', 'sstse', 'samec', 'pekosz', 'ofaction', 'besenyi', 'womble', 'chemoresistant', 'elephantina', 'kispert', 'thaventhiran', 'mmphmdp', 'alginates', 'reemphasize', 'gongren', 'sokoll', 'proximalization', 'skiest', 'thoemmes', 'poyatos', 'montiel', 'mungati', 'kemeny', 'boah', 'kianmanesh', 'kuchinsky', 'aperkins', 'hashi', 'zhaoa', 'ghen', 'aassociation', 'truedsson', 'traveled', 'hypomotility', 'markl', 'monothermal', 'kinesthesia', 'mtaha', 'tnbc', 'sayno', 'bernerth', 'vitelline', 'thatfocus', 'mougdil', 'lwakabamba', 'orczyk', 'palmab', 'shuldiner', 'attrm', 'whallett', 'golubovic', 'parvai', 'wickiewicz', 'cheville', 'noji', 'kopyltsov', 'buragadda', 'sanno', 'pereiras', 'ramsperger', 'asta', 'moxfq', 'glutaminergic', 'taohongsiwu', 'qinfen', 'suparr', 'syndactyly', 'buehler', 'nanodiamonds', 'alkarar', 'epigenetically', 'meehl', 'shugan', 'bbb', 'gualt', 'azap', 'vincenty', 'oncoprint', 'reviewj', 'zajonc', 'cormos', 'sudartip', 'luhn', 'ahlgren', 'perna', 'ngila', 'lihavainen', 'axiopan', 'daohai', 'secchia', 'platad', 'gij', 'fhi', 'ramchandani', 'mbiostats', 'iwasaki', 'lundby', 'screener', 'giannatempo', 'kuntal', 'lgms', 'ragunath', 'menze', 'lefton', 'covariable', 'beduneau', 'fecral', 'longarini', 'sharda', 'cstandard', 'deanship', 'ferberf', 'chaoa', 'mondino', 'cundill', 'minutolo', 'tayal', 'kalliatakis', 'mpred', 'downregulating', 'intentionsfor', 'quirchmayr', 'fraility', 'lockman', 'raat', 'rohaizak', 'cmas', 'piaa', 'iljin', 'nle', 'sohi', 'hanshew', 'exoplanet', 'moraux', 'thaiss', 'cintra', 'lissie', 'latinas', 'birkhaeuser', 'loehrer', 'sasieni', 'gayret', 'antar', 'channelsr', 'mahmoodzadeh', 'activations', 'cgrenoble', 'smarsly', 'caca', 'junghanns', 'rcfo', 'ccombustion', 'spielman', 'antiepileptics', 'pme', 'bioengineered', 'melen', 'agrawale', 'relatie', 'nishizawa', 'bombonati', 'peerbooms', 'leybourne', 'piscaglia', 'lourida', 'cambio', 'ansseau', 'yanai', 'leiomyosarcoma', 'kilich', 'hakamada', 'matrixwhere', 'jeppesen', 'hegyi', 'wangjianqiang', 'methoxylated', 'smrkolj', 'carrazco', 'berenbaum', 'rogelj', 'sagatova', 'sohr', 'mys', 'trigones', 'inventi', 'fader', 'lenters', 'ghebleh', 'caprylic', 'varex', 'craigb', 'hundozi', 'astrazenica', 'wohlhart', 'butynyl', 'baid', 'wigestrand', 'psychophysic', 'hiske', 'deacety', 'costaawaltercosta', 'sotiropoulos', 'eomc', 'waghdhare', 'prolife', 'sundset', 'laohachewin', 'organophosphate', 'moseklide', 'macces', 'luong', 'midplane', 'cne', 'widmayer', 'ferulic', 'tamukai', 'effenterre', 'mysuru', 'amoako', 'mattias', 'treed', 'szilard', 'igo', 'colormap', 'rhajbal', 'umezu', 'mspr', 'baine', 'aurbach', 'hemorrhagic', 'kilborn', 'nadaraja', 'kobulia', 'rollup', 'mahn', 'rothlisberger', 'kreitzer', 'meila', 'sabirzhanov', 'fibromyxomatous', 'carvelli', 'madureira', 'altinel', 'prograf', 'lekholm', 'bulsara', 'ernade', 'ocsai', 'vezeridis', 'krutsinger', 'rasmus', 'luzza', 'mengchao', 'ejnmmi', 'spestrum', 'swaine', 'reparatrice', 'dimethy', 'spallone', 'gruentzig', 'aysan', 'solari', 'utiskul', 'adamu', 'kusner', 'antopolsky', 'jaapos', 'parande', 'traslation', 'antitrypsin', 'immunogenomics', 'nearey', 'feenstra', 'dffa', 'trimetoprim', 'multicontrast', 'oucome', 'manyi', 'geissler', 'overcirculation', 'nnecdsg', 'lutte', 'morimatsu', 'disorderd', 'scherzer', 'valgum', 'gblocks', 'technometrics', 'gaemperli', 'juvent', 'uchil', 'carcionmas', 'mitta', 'hydrophobically', 'chromaticity', 'haeffner', 'subinterval', 'avioli', 'neungton', 'laudermilk', 'coppede', 'hettleman', 'alao', 'alleyen', 'zong', 'gumusa', 'vespro', 'lydick', 'weberling', 'zabor', 'seimiya', 'ehlke', 'dongbok', 'kalaci', 'smeets', 'lliopoulou', 'vevecka', 'avital', 'maaniitty', 'kaviar', 'hetsroni', 'kensinger', 'dimmock', 'voicu', 'minifie', 'fortifies', 'kitahitamaoshima', 'malunions', 'simmring', 'brasolotto', 'neurolsci', 'expropriating', 'cycloalkane', 'vinsant', 'albergotti', 'trevaskis', 'payo', 'batiwalla', 'gimbel', 'nonelderly', 'ayerbe', 'schiemannb', 'sibs', 'takayuki', 'forchheimer', 'dihydrocurcumin', 'papadimitrakopoulos', 'gluconate', 'yezzi', 'antiappoptotic', 'olivares', 'kihun', 'ceschin', 'augstin', 'haesook', 'draugalis', 'scholts', 'hagland', 'pann', 'grabowsky', 'fortineau', 'lyser', 'injuried', 'phenylhydroxylamine', 'untypeable', 'montanide', 'malagutti', 'mpfs', 'borgeat', 'sizer', 'rahib', 'karagounis', 'lausberg', 'leatherdale', 'jieru', 'fecarotta', 'humaidan', 'dmap', 'chuangbo', 'uinlet', 'sommerfield', 'doughing', 'deboni', 'transversally', 'lbma', 'forst', 'nagels', 'mandzyuk', 'hamiltona', 'molfese', 'midquote', 'npr', 'holemans', 'allareddy', 'gicquel', 'pipettor', 'fresenius', 'mechanochemical', 'hapella', 'breat', 'dubocc', 'pleurodesis', 'finnell', 'aduseia', 'ehrlichia', 'alismatis', 'jingu', 'rasigade', 'dekaloa', 'jafarian', 'dapt', 'muhudie', 'raksin', 'crosley', 'ameriod', 'prossessing', 'pandza', 'crossflows', 'hemophilus', 'adeoye', 'tirnaksiz', 'reimbursing', 'lecoustre', 'pratte', 'woreta', 'reithinger', 'atiku', 'wegenast', 'mundt', 'rctvhigh', 'cpham', 'vbt', 'mycrolaryngoscopy', 'ustianowski', 'navarria', 'maroules', 'neurointerventional', 'yeungnam', 'betablockers', 'blattner', 'quociente', 'dithiosemicarbazones', 'daia', 'caroom', 'trombosis', 'fingerstick', 'myoelectric', 'aiyagari', 'neuroendovascular', 'agoff', 'yliruusi', 'stigmochelys', 'microphonosurgery', 'quinti', 'icitk', 'mersha', 'klauke', 'ampka', 'aesar', 'bozonnat', 'methimazole', 'slekovec', 'immunogenetics', 'splenule', 'nadhira', 'pahor', 'fpg', 'trambaiolo', 'guogeng', 'nishinoh', 'goeminne', 'maskari', 'personeni', 'danser', 'rokhuma', 'schindela', 'arnoldia', 'kiantazh', 'konzeption', 'oderich', 'slottosch', 'lipoaspirate', 'amosov', 'interprofessionally', 'zaher', 'eryuzlu', 'mitze', 'denkov', 'naseh', 'ruell', 'bruzas', 'cagggatgactctgggaaaa', 'latinx', 'laizacunha', 'videoconference', 'thalamoperforating', 'alength', 'paramus', 'mizuma', 'watanatittan', 'valizadeh', 'klymenko', 'aminomethyl', 'shariq', 'ghazarian', 'conyer', 'itse', 'eisbruch', 'phosphoester', 'toan', 'lrpl', 'unshiu', 'gurneys', 'spindled', 'demiralp', 'spirocenters', 'squamosa', 'electroanalysis', 'tki', 'karamad', 'sakuta', 'leboeuf', 'irradiator', 'neviani', 'tholomier', 'pflederer', 'camt', 'tsekleves', 'agrup', 'xiaoyun', 'omenn', 'kumbla', 'micafungin', 'ronco', 'grandjean', 'youngers', 'pseudofractal', 'howren', 'cetech', 'jieun', 'instafish', 'invigorates', 'engelmann', 'opana', 'leuner', 'honkura', 'peppone', 'miladinovic', 'michl', 'selectin', 'bernaschi', 'menson', 'donachie', 'gerasimova', 'ruter', 'yatabe', 'osseo', 'hematocolpos', 'aiss', 'zabaniotou', 'tzaneva', 'nobuo', 'chanock', 'constantmay', 'piscitelli', 'diagnosislive', 'nshakibazad', 'blackamber', 'bhattacharjee', 'huszar', 'zanella', 'dbdh', 'espeech', 'inanmaz', 'lupiae', 'rincker', 'telemedic', 'lekias', 'aljama', 'micropump', 'kusoglu', 'carlquist', 'aear', 'biosoc', 'cheris', 'piroth', 'saccus', 'filippidis', 'khodadad', 'mandai', 'bertoncini', 'gristwood', 'wieckowski', 'celeri', 'rammasamy', 'essity', 'repsectivily', 'semilunar', 'agl', 'sewardtoshiji', 'jploenne', 'chterev', 'kuzel', 'budny', 'madar', 'silvola', 'konowal', 'zmatson', 'fmdxa', 'interlaboratory', 'worns', 'tabesh', 'dohertya', 'slover', 'pugha', 'bekerom', 'alsahafi', 'steiniche', 'syma', 'frenck', 'nasreddine', 'parametrizes', 'boeringher', 'niinep', 'korostynski', 'hirae', 'queija', 'yingjie', 'bonekey', 'dhanoa', 'pppd', 'willowdale', 'coplit', 'mariateresa', 'embolizations', 'histrelin', 'ccentre', 'myelocytic', 'tomizuka', 'plaines', 'soulez', 'behooves', 'esteve', 'kharagjitsingh', 'mashrafe', 'perichondrium', 'cyoung', 'asehnoune', 'hammar', 'nishikiori', 'altunhan', 'magini', 'carozzi', 'sinnuris', 'lamenza', 'vaudois', 'flechet', 'mohyeldin', 'labori', 'topilsky', 'rehabiliatation', 'vantassell', 'zengin', 'cuicui', 'lowhigh', 'holocellulose', 'thromboses', 'chuandong', 'chuanxiong', 'nadija', 'nsi', 'stucke', 'charzewska', 'boignard', 'minyi', 'palaiseau', 'cuidados', 'topkara', 'distrubtion', 'adrexel', 'valerian', 'fieira', 'deugs', 'prl', 'nanozs', 'woong', 'hyoek', 'todo', 'zatz', 'gagaggccg', 'crimi', 'noms', 'kgf', 'comitantes', 'pepek', 'shishov', 'deery', 'tsoumakidou', 'cimaging', 'murariu', 'livigni', 'michalak', 'kapferer', 'tianqing', 'mhcwhich', 'jochheim', 'preheaters', 'liow', 'lipophobic', 'mclieer', 'siedle', 'ripin', 'mcz', 'salarieh', 'zaverina', 'stedim', 'espesser', 'caramelli', 'schifter', 'blit', 'citro', 'marcu', 'bagalagel', 'dementias', 'moloncol', 'berfield', 'eulberg', 'kawalkowska', 'yangjian', 'biotag', 'marcopores', 'soroush', 'copolymerizing', 'ammentorp', 'esmon', 'meanstandard', 'subligamentous', 'barreras', 'tura', 'priyank', 'classifcation', 'caia', 'curetted', 'oner', 'hamedsalma', 'hyperemic', 'wagnona', 'mjk', 'bondarenko', 'monomac', 'kientic', 'gallington', 'dxaa', 'neurointervention', 'gebremariam', 'blutung', 'lifevest', 'chronocoulometric', 'pustulose', 'toyama', 'iodothyronines', 'ciafel', 'saliou', 'ginsborg', 'latorrec', 'wilconsin', 'tewfik', 'chesalov', 'suwijn', 'cubhu', 'premenopause', 'mcdougle', 'mottet', 'rothb', 'seghatoleslami', 'jyc', 'byz', 'jee', 'tullar', 'kfc', 'apergis', 'sclinical', 'khadanga', 'bighin', 'gollob', 'pathologica', 'colleages', 'rwgs', 'frisoli', 'licensure', 'overtightening', 'dehghanian', 'majewski', 'shamim', 'subscores', 'hommelwerke', 'ataad', 'oligoastrocytoma', 'pfefferkorn', 'mobayen', 'dgtc', 'beghini', 'touzani', 'koren', 'semet', 'calcinating', 'berrouard', 'medarova', 'whitematter', 'newachieved', 'nitration', 'teunissen', 'pivie', 'medtech', 'dehoff', 'chomienne', 'brezzo', 'akocak', 'ivd', 'vyslouzil', 'menih', 'kastengren', 'onpattro', 'morille', 'gord', 'mcbrien', 'vegr', 'beland', 'hikmat', 'toader', 'schwebel', 'larobina', 'cardiovascolari', 'ontarget', 'pfenning', 'manea', 'lni', 'musabayane', 'gei', 'awaji', 'sheejamol', 'rousson', 'vrekoussis', 'colpectomy', 'wasfy', 'gielow', 'passero', 'nuver', 'majlan', 'droped', 'intercavernous', 'timoney', 'moviegoers', 'sholiton', 'lynnyk', 'rppgpccmri', 'chauveau', 'bennie', 'aortica', 'aranesp', 'lamaka', 'ingegneria', 'garnuszek', 'holtrup', 'chrispin', 'aponeurosis', 'neeraj', 'maneuvering', 'hbfc', 'hemimandible', 'muranyi', 'oyamada', 'fiocco', 'palomero', 'hartla', 'yunusova', 'matulay', 'eer', 'lvads', 'chatzimichalis', 'jinghao', 'allama', 'bacteriana', 'untimed', 'ogiso', 'kochilas', 'cravotto', 'maruti', 'isic', 'immunosuppresion', 'ambala', 'sonophocatalytic', 'schuurman', 'oake', 'bamomen', 'frydenberg', 'stolle', 'filippov', 'boutitie', 'noncalcified', 'hassey', 'alloantibodies', 'ciip', 'germino', 'karakousis', 'jinshan', 'pouchoscopy', 'messiou', 'sijtsma', 'dhaundiyal', 'balzotti', 'pooter', 'caic', 'proficiencies', 'olol', 'rathnayake', 'mewburn', 'proceso', 'schnohr', 'landeras', 'hostin', 'valerate', 'dongjiang', 'caus', 'mohmand', 'risio', 'hausen', 'mahindrap', 'agugguucuuaacaguucaacaguu', 'sakmann', 'pietruszka', 'dissoved', 'mangram', 'prefectures', 'finsen', 'catalases', 'lesna', 'dubau', 'nanofilament', 'europeo', 'urethrograms', 'zanier', 'biteblock', 'thorgeirsson', 'hcahps', 'behrend', 'mcdk', 'delyon', 'papilomavirus', 'mpumalanga', 'zmarak', 'solbrand', 'decohesion', 'fastprep', 'reynier', 'hashino', 'ruckley', 'kellerc', 'inertive', 'daiishii', 'soerensen', 'healthserju', 'superfactor', 'hekmatdoost', 'hooland', 'kiraz', 'rhoden', 'russella', 'vassella', 'phosphodiesterase', 'latov', 'denehy', 'liacouras', 'atsac', 'kongtima', 'sralsih', 'pillaya', 'zanardini', 'nanoparticulation', 'brengt', 'hoeflich', 'kotnis', 'dargie', 'contributorship', 'correo', 'fahrig', 'kropcho', 'tzemos', 'immunoresistance', 'andary', 'potchefstroom', 'columbic', 'isoattenuated', 'interlaminar', 'delnoij', 'meliani', 'triazole', 'aerogel', 'kavussanu', 'praena', 'mlaudzi', 'dermatopathologist', 'stickley', 'nisar', 'cung', 'rupasingha', 'myograph', 'aguayo', 'culjak', 'zugmaier', 'cyclovoltametry', 'shateenah', 'pker', 'khainga', 'wierzbicki', 'bnnt', 'panobinostat', 'riskometer', 'samart', 'xisi', 'kostrzewskiego', 'belfus', 'kurashige', 'tuohy', 'dysfibrinogenemia', 'moltedo', 'gadepalli', 'daimee', 'cavallotti', 'junbo', 'demir', 'hojan', 'nonopioids', 'pseudoisochromatic', 'moazzez', 'emwa', 'villalona', 'kreling', 'parkhouse', 'sachtleben', 'teruya', 'annovazzi', 'guidez', 'recksiedler', 'beaunier', 'retrum', 'habitudes', 'donia', 'jahnukainen', 'aeronaut', 'sternocostal', 'khachemoune', 'wisecarver', 'tapan', 'gartland', 'interquartiles', 'ingravallo', 'avt', 'rele', 'kovess', 'amurensis', 'bobbio', 'iatrogenically', 'vankova', 'finesrt', 'elferink', 'sreng', 'providencia', 'epidemiologicalaspects', 'pokhrel', 'kilicli', 'fechine', 'higo', 'madjid', 'schuberth', 'budczies', 'zaharia', 'siemmens', 'yuichiro', 'saffet', 'cukjati', 'moscardo', 'malavaud', 'ferkel', 'godette', 'ladhari', 'schoser', 'milyokhin', 'sternohyoid', 'mumbai', 'anisimowicz', 'phlem', 'ctvbreast', 'steidley', 'extralabel', 'korkut', 'erlbaums', 'dhingra', 'ekou', 'vorasubin', 'letsch', 'geerinck', 'joannidis', 'swanenburg', 'moyseenko', 'cryotome', 'berkely', 'neuroengineering', 'upscaling', 'dpost', 'mollers', 'hajivar', 'possati', 'calas', 'elkoun', 'daima', 'phip', 'inspiratory', 'whois', 'kealey', 'nintedanib', 'pipkiialpha', 'saci', 'knm', 'egeler', 'ogonna', 'lupatrizia', 'hathway', 'splenogastric', 'kaila', 'tdfl', 'carcinomatosa', 'pialoux', 'eoley', 'hdc', 'tesol', 'wenxian', 'giebel', 'baishan', 'brocks', 'podevin', 'evacuates', 'multicommodity', 'karrillon', 'bokshan', 'metoidioplasties', 'lmls', 'monoazide', 'zb', 'mandaliya', 'rkg', 'anesthetic', 'darf', 'vejlebo', 'elashry', 'npcr', 'hessov', 'uuo', 'djemil', 'ellagitannins', 'kiessa', 'studentf', 'nikokavoura', 'dojcinovic', 'schillani', 'kleerekoper', 'dfav', 'dbsnp', 'rives', 'boomsma', 'alongi', 'berkenstadt', 'stassano', 'hachimaru', 'hydrocele', 'isambert', 'vorasayan', 'chantix', 'algarni', 'amichigan', 'radler', 'hpfiltered', 'anotherwise', 'doxorubicina', 'multivariateb', 'fiechter', 'enjuanes', 'tessema', 'mustarde', 'submitt', 'inzitari', 'pauker', 'dnlr', 'joskurtz', 'chalouhi', 'sanliurfa', 'exelixis', 'takechi', 'oranje', 'kepper', 'heredofamilial', 'staehling', 'haifler', 'verstappen', 'yesilipek', 'hammill', 'forcade', 'rebai', 'alkyls', 'colombel', 'wbmt', 'muitidimensional', 'tetratitanium', 'pulverising', 'tuca', 'mocanu', 'fazelia', 'ocnts', 'catuzzo', 'markova', 'nwf', 'linkable', 'lusky', 'isncy', 'bajracharya', 'faba', 'bpearson', 'vitringa', 'kraybill', 'gueler', 'sengodan', 'beom', 'placidi', 'kaider', 'trygg', 'prospecttm', 'roza', 'rodell', 'hodad', 'castrechini', 'badlania', 'promyelocyte', 'osteoplastic', 'dasyam', 'pmgct', 'boveris', 'bfigures', 'piezotroniscs', 'schwarzenbach', 'ruotsalainen', 'skripte', 'tinci', 'karsdal', 'reliever', 'hagenlocher', 'trinitrate', 'diplophonated', 'paladini', 'kumbhar', 'pinaceae', 'sabelac', 'jfp', 'guttag', 'heterogeneities', 'propylsulfonic', 'wolever', 'sbalp', 'cngf', 'chrysa', 'saida', 'yelon', 'nuclide', 'jihen', 'serghiou', 'mabi', 'susapto', 'mfaculty', 'tzitrinovich', 'pontnau', 'nisiyama', 'koteliansky', 'rogin', 'mauchley', 'sakagami', 'roxbury', 'wijarnpreecha', 'montoyec', 'ashwal', 'polyimide', 'echography', 'revcy', 'saylisoy', 'delrieu', 'guleserian', 'linong', 'furusawa', 'spollett', 'salazkin', 'afzelius', 'lawen', 'sonra', 'murmu', 'mulherkar', 'nanotherapeutics', 'aphagia', 'periventricular', 'trodahl', 'bonacchi', 'glyburide', 'slita', 'ballings', 'ummc', 'bpv', 'castellon', 'ozbas', 'xinen', 'cloxacillin', 'nonviable', 'mattaini', 'hucker', 'carmob', 'rygkirurgisk', 'cytokeratin', 'olujic', 'egginton', 'listwak', 'banafshe', 'floter', 'ambispective', 'parasuraman', 'belfiore', 'sarm', 'lagerwaad', 'dyal', 'floridiana', 'slager', 'rhon', 'lmer', 'telepsychiatric', 'behrman', 'etianjin', 'younas', 'axelbaumb', 'cammi', 'hemidiaphragm', 'castelblanco', 'hprr', 'reuillon', 'kropman', 'lavorato', 'rivin', 'artigas', 'siteneski', 'ayedeji', 'giakoumidakis', 'regev', 'fava', 'huo', 'shishatskiy', 'behl', 'ripoll', 'deoxyhaemoglobin', 'ludbrook', 'marginations', 'sherrard', 'yml', 'gottuk', 'kluytmans', 'biindenyls', 'baskin', 'pedreira', 'giebels', 'cossart', 'nakahara', 'dslr', 'juengling', 'stoicheff', 'nontandem', 'abatzoglou', 'antioxid', 'microdissection', 'kamrouz', 'gtcs', 'ccfa', 'irojah', 'intrathoracic', 'yodh', 'belgis', 'steinsvik', 'urometabolic', 'ialenti', 'coudert', 'nevilla', 'stansby', 'klunder', 'sakiadis', 'hermitte', 'cleavaged', 'bortolo', 'crgsc', 'mphe', 'preassembly', 'mooter', 'kasal', 'rlarynx', 'fibroepithilial', 'dvirnak', 'optometric', 'raffin', 'gude', 'lindh', 'rpw', 'paci', 'fundoscopy', 'vgrf', 'deguelin', 'honeypots', 'primordium', 'nurimbetov', 'albassir', 'poscia', 'happenstance', 'deloof', 'hausekeeping', 'garciaz', 'nangaku', 'lemanach', 'agagatgtaattaaatgtatac', 'copayment', 'eedf', 'injectate', 'chukwulobelu', 'bosc', 'lunos', 'dysmaturation', 'liefers', 'bnortheastern', 'qiaoyou', 'elastograghy', 'okoi', 'kurtzman', 'ketelsena', 'buratta', 'lpc', 'simes', 'monatsschrift', 'pauwels', 'kairouan', 'hareide', 'maincent', 'stiassny', 'fibroid', 'mdlulic', 'kouzu', 'bepler', 'fcator', 'ghospital', 'goldhirsch', 'bhatla', 'flg', 'costanzi', 'solymos', 'hertig', 'saccheri', 'tohgi', 'mgaya', 'sivaramakrishna', 'amsect', 'nadon', 'biodrop', 'shalgi', 'largey', 'westrick', 'amundson', 'vanaja', 'shouldice', 'matsui', 'finan', 'boralevi', 'qusier', 'dentofac', 'bahan', 'thoratec', 'dabkowski', 'herrel', 'teloken', 'ravasco', 'xining', 'bursography', 'photodetectors', 'orthophonie', 'berli', 'molybdate', 'munisekhar', 'lachowska', 'akouchekian', 'bocconi', 'carrour', 'comunidad', 'linkings', 'hartmannb', 'nialmow', 'vestibuiar', 'aluthman', 'oxentenko', 'nonradiology', 'clouston', 'stabilities', 'laterre', 'preselection', 'xuancheng', 'fruhbeck', 'soltesz', 'allsup', 'fluence', 'tezcan', 'aupt', 'udit', 'hcvepc', 'panno', 'aikawa', 'marano', 'abdusalam', 'abscissas', 'paragangliomas', 'retrosigmoid', 'rachitic', 'garberich', 'kripichnikov', 'keast', 'sundfeldt', 'esfe', 'robertus', 'effros', 'hipec', 'mcaree', 'minori', 'zi', 'persen', 'sarhadi', 'naila', 'sacaliae', 'sovt', 'fromhttp', 'luojiajing', 'logopoedica', 'mumper', 'sebestyen', 'avins', 'prelicensure', 'grgurevich', 'veted', 'lafitte', 'shudo', 'nouni', 'blahak', 'berthonnaud', 'hanenberg', 'fluvastatin', 'dahele', 'chuxing', 'jeltsema', 'kapilashrami', 'muntoni', 'pivkin', 'lethabarb', 'postels', 'angew', 'badia', 'bruel', 'windler', 'aitem', 'tsigos', 'elvo', 'otls', 'baughn', 'zaharieva', 'natsis', 'ecke', 'cspeechsp', 'towbin', 'fuid', 'deloneylindaa', 'cardioprotective', 'cillo', 'ajjai', 'uhlir', 'layangool', 'archotolaryngolhead', 'hcn', 'mastos', 'boechler', 'subcode', 'cardiovascmagnreson', 'thurah', 'hmhd', 'yarui', 'nsii', 'desorbs', 'skolarikos', 'haploview', 'derese', 'nikiforakis', 'statips', 'kipfmueller', 'bmolar', 'vanhoutte', 'bmedian', 'dinitrogen', 'baiz', 'moatshe', 'moked', 'sccp', 'vidyarthi', 'mahendra', 'nanhekhan', 'ryn', 'numakawa', 'groenenboom', 'stelnicki', 'vorschau', 'atway', 'ashool', 'fenoll', 'gasque', 'laanstra', 'ranse', 'phosphorylating', 'steinfeld', 'lazennec', 'kezic', 'gratsiansky', 'nahata', 'solanaceae', 'behrbalk', 'youping', 'descritivo', 'rappley', 'microchem', 'bicisate', 'stata', 'wasconsidered', 'kessener', 'deister', 'radiographers', 'mceuen', 'dimethylamineborane', 'keshtkaran', 'gyeongsang', 'perloff', 'radwany', 'teakle', 'raybiotech', 'keratocytes', 'nihoyannopoulos', 'polyomavirus', 'pterygomaxillary', 'rezaei', 'filomena', 'pierse', 'pubovaginal', 'subach', 'passias', 'afib', 'yuzurihac', 'silvina', 'retrofitted', 'rateesh', 'mamr', 'nonhemopoietic', 'przepiora', 'aluko', 'sunkn', 'lpfs', 'elmagarmid', 'elisaf', 'tokay', 'dakins', 'verani', 'zweizig', 'camelid', 'saranchuk', 'micronized', 'komanadj', 'azacitadine', 'kanegane', 'accessary', 'buul', 'bluher', 'goodings', 'slor', 'sass', 'shijin', 'gmelin', 'zangrilli', 'messaris', 'himmelmann', 'wittkampf', 'flatt', 'degg', 'bleazey', 'longino', 'simula', 'brezinaa', 'echild', 'alphanumerals', 'mogck', 'horwitz', 'uhplc', 'veldhuizen', 'kavros', 'glisan', 'berding', 'potthoff', 'mingyue', 'chiarini', 'appg', 'indicatively', 'estifaee', 'undersizing', 'toennes', 'afpvs', 'purohits', 'schenone', 'hoedjes', 'dehshahri', 'agrawal', 'lermana', 'pseudobacteraemia', 'weinrich', 'peramivir', 'adamczyk', 'sarti', 'wageh', 'aulenta', 'gosliga', 'nagananthini', 'rhoc', 'nonredundant', 'bellentani', 'cmpp', 'hygine', 'radiobiological', 'bombicz', 'ferrandiz', 'ramakumar', 'houweling', 'broussonnetii', 'axet', 'blandino', 'dijkmans', 'ugulino', 'bowolaksono', 'etodolac', 'detiege', 'konstantopoulos', 'capps', 'cuoghi', 'gopro', 'ketonebody', 'dormandy', 'schlaggar', 'jsi', 'argyrolobium', 'mauch', 'polarimetric', 'lixsi', 'carlstrom', 'gaweesh', 'earlbaum', 'safia', 'jingrongb', 'abtahi', 'russky', 'kuerer', 'camobi', 'rathb', 'altantzis', 'virgili', 'adan', 'klevens', 'chabalowski', 'jvd', 'dogear', 'navari', 'sanaa', 'coster', 'atefeh', 'sokak', 'tsubakino', 'igr', 'rassoul', 'neklyudov', 'inserra', 'maccario', 'skaling', 'hadzikadic', 'shtofmakher', 'reinges', 'shokouhimehr', 'siloil', 'testerrors', 'nanosystems', 'glotov', 'crostopher', 'slipchenko', 'eifler', 'videolaryngostroboscopic', 'multisystem', 'peterlinstrojnik', 'sankelo', 'liposuction', 'residentsb', 'neuman', 'oltulu', 'khousshal', 'nickersonb', 'hartwick', 'saccarelli', 'ritchings', 'bloma', 'johanssoni', 'scientiae', 'cappellano', 'galloppo', 'dubuque', 'villamil', 'mignogna', 'hesslein', 'chloroprep', 'estlander', 'peptidase', 'piippo', 'alhussain', 'aepidemiology', 'libpcap', 'rakovitch', 'accutase', 'fraeyman', 'saengkaew', 'furrowing', 'neuroprosthetics', 'lamping', 'lafond', 'woehl', 'grivas', 'nkl', 'cyroneurolysis', 'nonablative', 'orach', 'goldhill', 'coskey', 'lindgrena', 'emami', 'verdecchia', 'macrogrid', 'shuxu', 'jinzo', 'sandhu', 'koldunov', 'asthmas', 'boneh', 'sunkara', 'ginaton', 'dealarcon', 'manuselis', 'hiwatashi', 'naidich', 'durstineb', 'namasivayam', 'mrcsa', 'daebritz', 'grimwade', 'maxeiner', 'ohi', 'misperceptions', 'uto', 'ciampichini', 'tuliani', 'robotti', 'nys', 'grunberger', 'evitts', 'cardiaca', 'antoniucci', 'cepauskas', 'malonate', 'supradiaphragmatic', 'pellizzaro', 'arnoldi', 'mards', 'natsui', 'anxiousness', 'hydrodehalogenation', 'kasab', 'vannucci', 'togores', 'kundsen', 'bocanek', 'fratino', 'elseveir', 'koebnick', 'takeuchi', 'gainer', 'handelzalts', 'antwi', 'radiolysis', 'pallone', 'microvasospasms', 'dirnagl', 'mzabi', 'papareddy', 'bcorresponding', 'bintravenous', 'stessman', 'geh', 'pitsiladis', 'endrud', 'mayhewa', 'shibo', 'hunlee', 'shibly', 'eox', 'vilcek', 'rottbauer', 'ruschitzka', 'collaboratives', 'ssnap', 'muschelli', 'nonelectroactive', 'munigala', 'bouabdallahb', 'kurig', 'sorafenib', 'sigmis', 'scearce', 'defragmentation', 'impounding', 'benkouiten', 'bquantitative', 'gcardiology', 'kalogiannis', 'hegt', 'triterpenes', 'valsamis', 'asaka', 'schrieber', 'picss', 'marutsuka', 'pumpa', 'ionotropes', 'arwjf', 'thaxton', 'trichophyton', 'andale', 'griscelli', 'wienk', 'thalmann', 'birkun', 'denso', 'dongguan', 'polym', 'sarder', 'nejatheim', 'harnroongroj', 'kothe', 'gepreel', 'oosterbaan', 'spongiosum', 'weidemann', 'finneburgh', 'takehira', 'irati', 'gyldendal', 'beltramo', 'sallam', 'paker', 'kunar', 'neonatalsektionen', 'ecw', 'sahi', 'reymen', 'marea', 'hmx', 'goldmadt', 'ponniah', 'gafoor', 'isomerize', 'joesten', 'usn', 'smoulders', 'ovx', 'zosta', 'moelker', 'quartarone', 'tedsree', 'merten', 'dipetrillo', 'lafolie', 'hamdeh', 'gowe', 'chuayboona', 'mandawgade', 'mansour', 'auret', 'smetsers', 'mammarenavirus', 'orueta', 'ghw', 'alzoman', 'boddey', 'zaojiaoci', 'othe', 'nanakuma', 'nuesch', 'bocavirus', 'lbte', 'arvind', 'garsa', 'statpearls', 'gancheva', 'hhzhou', 'aacfasbdehredt', 'liashenko', 'katzberg', 'oggi', 'lnm', 'unilobar', 'ruhlmann', 'zwang', 'bioneer', 'atapattu', 'barreti', 'eleusine', 'dastoor', 'kudesia', 'multiforme', 'fenglei', 'kragholm', 'zuiderveld', 'sahlberg', 'pressors', 'cortellazzi', 'idhrees', 'mvfedewa', 'berkelhamer', 'butzner', 'cerami', 'boundedly', 'revisional', 'nammas', 'liten', 'senyshyn', 'dordor', 'laverman', 'buncher', 'tichansky', 'nimesh', 'utkin', 'besnier', 'pcpt', 'otterbein', 'derbent', 'idanawati', 'hotalingb', 'stiffener', 'sagiroglu', 'diadochokinetic', 'hulshof', 'gellan', 'postler', 'iim', 'kumirska', 'xiaoyuan', 'cuti', 'assaad', 'tabachnyk', 'posttreatment', 'khajehahmadi', 'adipocytokines', 'hospitalari', 'chondrolabral', 'blaty', 'guidel', 'proestrus', 'faleiro', 'subjarea', 'mcpdl', 'langhals', 'gaoa', 'alkhoujah', 'celotti', 'hironiwa', 'moca', 'bordini', 'portanova', 'strueber', 'sharpey', 'maeder', 'microphthalmos', 'groetelaers', 'carrer', 'hedstroma', 'bhakri', 'fromnanjing', 'cystodistension', 'bedingungen', 'smaaland', 'ipj', 'lastinger', 'guthoff', 'burkhalter', 'zelmanowicz', 'hemsley', 'dehner', 'predicter', 'spirogyra', 'formelli', 'nonbariatric', 'taoyuan', 'daubert', 'histing', 'pittela', 'tanioka', 'khassin', 'heureux', 'cengiz', 'zallman', 'mimrt', 'barbooti', 'muscedere', 'antegrade', 'riggio', 'dch', 'nonspecialized', 'mawaddah', 'collette', 'palavecino', 'beamon', 'dienel', 'motivala', 'schreurs', 'tumtip', 'tacag', 'seach', 'rahimnia', 'goussetis', 'steelman', 'gudde', 'majlessi', 'shutova', 'gelcap', 'winand', 'camos', 'chafaa', 'aeppli', 'knowns', 'artifacis', 'dreaden', 'kimmel', 'terrasse', 'cimino', 'taobei', 'laryngoscopique', 'hurov', 'aqimr', 'skrzypek', 'kinanthropometry', 'saka', 'enhanceing', 'khelifa', 'rse', 'rilak', 'heteroskedastictiy', 'lengerke', 'snalp', 'vytopil', 'determinated', 'tunca', 'mortemore', 'figleaf', 'ovis', 'klingenberger', 'keriquel', 'nadiren', 'athanassopoulos', 'kuzmiaka', 'pittari', 'karukonda', 'barun', 'viremia', 'brixc', 'deforche', 'riethman', 'hrcc', 'vnf', 'kotoku', 'mahoodian', 'ampomah', 'wygrecka', 'ackeren', 'leontowicz', 'bnew', 'magnusdottir', 'japjec', 'intraveniously', 'theisohn', 'siadaty', 'mcgorrian', 'imtb', 'helveg', 'cabrespine', 'bogers', 'nalcioglu', 'grantzau', 'gluconeogenesis', 'vbody', 'interdigitation', 'hemopathies', 'nonwhite', 'sripathi', 'hamadou', 'sennaheiser', 'fielda', 'bloothoop', 'atheroembolization', 'lymar', 'aln', 'brausi', 'sagel', 'kruchten', 'brinkhaus', 'multisequence', 'vagvolgyi', 'hexahydrocurcumin', 'ktransvariance', 'rager', 'gcguaaaccaagaaagcuu', 'malkiel', 'pneumophonatory', 'ekf', 'warsame', 'cephalometric', 'inhibin', 'shaalan', 'exoskeletal', 'nguah', 'aira', 'cavill', 'toxicon', 'fiorucci', 'culligan', 'tsalis', 'cancertherapy', 'pvf', 'ggsimplex', 'medicale', 'bawardy', 'araya', 'yutai', 'eboston', 'dacvr', 'stereoradiograph', 'fusey', 'dysphagic', 'corne', 'shimatsu', 'akm', 'tauto', 'tucla', 'wangduncn', 'sigler', 'loffreda', 'traitement', 'fiechtner', 'constandinos', 'schildberg', 'jungen', 'neuroforaminal', 'endocytic', 'zipprich', 'yeshihai', 'immunosuppressed', 'shichen', 'kindergarteners', 'huttenrauch', 'tulandi', 'wienbeck', 'curns', 'amersfoort', 'hitosugi', 'statlera', 'codeposition', 'babelsberg', 'reaves', 'vairavan', 'paffrath', 'kapsalaki', 'tgatggaggaggaagaggaa', 'selob', 'lxcat', 'keaney', 'hochbaum', 'tamminen', 'css', 'lotero', 'zurutuza', 'logadottir', 'muralidharan', 'hohaus', 'electropositive', 'binstitute', 'bruecker', 'tade', 'nandam', 'dhea', 'laproscopic', 'karavitaki', 'byra', 'faltinsen', 'dephosphyrylates', 'ratanaprasatporn', 'nazn', 'cooperberg', 'fgr', 'multiport', 'tromans', 'swaggart', 'veeranki', 'tianjing', 'fangyu', 'mangesh', 'doehner', 'terstappen', 'vural', 'kostura', 'neurobiologie', 'insa', 'hnet', 'electrocatalysis', 'tscs', 'servocompensators', 'rijn', 'yangmin', 'marchlik', 'taljanovic', 'alom', 'tgtgtagcgtctgcgagggaaa', 'loroch', 'spraggs', 'ghazialam', 'asoc', 'woellner', 'laumontite', 'bertolini', 'palestrini', 'interportal', 'wolbers', 'sdh', 'purb', 'uvular', 'marcano', 'cantores', 'endovascularly', 'hepatol', 'christoffersson', 'colinas', 'marisol', 'disassemble', 'microinstability', 'seromucous', 'duksan', 'nmac', 'dicarbaldehyde', 'antigenemia', 'terral', 'multiwave', 'combusts', 'tackels', 'cadar', 'seitter', 'birla', 'slfns', 'credittrade', 'binyehmed', 'ceress', 'gend', 'nonblack', 'dinallo', 'helmschrott', 'shuye', 'habituates', 'rodolphe', 'osteointegration', 'jonhson', 'neurolog', 'gridley', 'gohring', 'cdigital', 'bscf', 'clomipramine', 'manyele', 'endocrinologist', 'simplexvirus', 'carender', 'trautner', 'negahdar', 'antonellib', 'porcellini', 'seerattana', 'hemmen', 'herm', 'ksiazek', 'bvalue', 'mexner', 'hengqin', 'penix', 'bebianno', 'accctagcactgatggtatagtct', 'bfvl', 'demulsifier', 'rituparna', 'kappy', 'cosmatos', 'wajcberg', 'pnfh', 'benbasat', 'herlev', 'explos', 'biosilicate', 'baytril', 'kdnuggets', 'tonini', 'valcheva', 'changi', 'roulstone', 'kracaw', 'baireddy', 'dahmani', 'ramensky', 'kulasin', 'laminopathy', 'axilbund', 'pescio', 'nakoontz', 'tekumalla', 'kotteeswaran', 'comt', 'nimotop', 'tardives', 'aghamohammadi', 'moberley', 'sdpooled', 'fersching', 'iofetamine', 'moea', 'johnwmcevoy', 'ponzoni', 'cerwinka', 'chandgal', 'postharvest', 'sioufi', 'deconti', 'shunfua', 'undem', 'massaro', 'alessandrini', 'korbling', 'estructura', 'goltzman', 'dimensioned', 'bscottish', 'karaboga', 'acgaactcaacacgagagg', 'subedi', 'nikolakis', 'bpathogenic', 'circunstancias', 'rew', 'velpscientifica', 'sekarski', 'transportan', 'supplemtary', 'heinrichctheinric', 'koukline', 'lekavich', 'geavlete', 'skunum', 'tanck', 'weissbach', 'angeletos', 'acetylcholinesterase', 'kathrotia', 'kalinkin', 'olaye', 'migliore', 'ebertf', 'simakov', 'rossier', 'gahbauer', 'manecksha', 'maglott', 'lvedv', 'mehrgou', 'trebes', 'niss', 'movsas', 'ostronoff', 'eltoukhy', 'zakliczynski', 'hammersla', 'gatza', 'elaboratory', 'firefox', 'aleksandrova', 'euthanize', 'torticollis', 'unphysical', 'klassen', 'ambinder', 'jiamei', 'murch', 'zappasodi', 'baria', 'gornitzky', 'discog', 'servier', 'pgjtjop', 'nanovoid', 'davion', 'vallmanya', 'pitel', 'theragnostics', 'teltevskij', 'wj', 'roubenoff', 'duailibi', 'jamaoncology', 'preat', 'shaoshan', 'deliveryed', 'homeobox', 'roffi', 'debraha', 'bethge', 'rajasingham', 'soloviev', 'soderfeldt', 'kletsas', 'eula', 'hongfangc', 'segma', 'borschberg', 'ballama', 'ohbm', 'transformant', 'withare', 'nmg', 'punyanita', 'galluzzi', 'cboti', 'nonmetropolitan', 'homotrasplant', 'chaothawee', 'cphysikalisch', 'dasoveanu', 'weissenborn', 'skidgel', 'panasoff', 'fasbender', 'delectrical', 'arabinoxylan', 'giovinco', 'delhom', 'sucesso', 'yaghoubi', 'carino', 'mifid', 'siqueira', 'ishitoya', 'litseae', 'nabs', 'guardiola', 'faizee', 'konieczny', 'banti', 'mugge', 'shapses', 'goosby', 'domanchuk', 'abelsson', 'santoso', 'bachets', 'clinotolaryngol', 'kuravi', 'lages', 'kaaki', 'kalil', 'kinesiol', 'kursun', 'utsav', 'edelsberg', 'pontie', 'humoud', 'luwei', 'ayeni', 'kuhnert', 'viewforum', 'steinkohl', 'aripiprazole', 'sadaba', 'swaans', 'dahquist', 'karasarides', 'dabkowska', 'dimitriy', 'cnew', 'decapod', 'sallman', 'masini', 'berciano', 'handchirurgie', 'cvpr', 'maradana', 'nazari', 'zeidel', 'pneumaticpower', 'manadhata', 'donswijk', 'guangyuan', 'katsinelos', 'aeruginosaa', 'gastroduo', 'thurnau', 'rezzani', 'neuroradiol', 'nonhematologic', 'herpesvirus', 'jno', 'tidsr', 'geoacoustic', 'deliolanis', 'harger', 'relaxometry', 'perkas', 'occipitalis', 'complementray', 'mugenzi', 'myelocyte', 'boynard', 'cossacs', 'multisystems', 'naddumba', 'afuel', 'zeb', 'zwingers', 'kompetensbeskrivning', 'stibium', 'muinck', 'nonjudgmental', 'kolettis', 'autophagosome', 'transp', 'toshiaki', 'liuan', 'thuny', 'ogawab', 'rasulic', 'tily', 'campared', 'vollenweider', 'byth', 'sappan', 'spis', 'krasko', 'transshipments', 'truenth', 'ghaemi', 'nyakas', 'naturopaths', 'pectineal', 'cheriet', 'hpw', 'chedgy', 'kompetencia', 'skrzynski', 'zourelias', 'restandardized', 'spagna', 'waughtel', 'decharge', 'hirschkorn', 'tgmx', 'nekuee', 'iotf', 'xiangdong', 'asseler', 'bhoje', 'tatsuki', 'lgn', 'fracturas', 'therimadasamy', 'aydillo', 'tromethamine', 'donsheng', 'nimala', 'venoarterial', 'affinito', 'frakt', 'puzziferri', 'charmetant', 'kar', 'sbtbs', 'leversha', 'vcog', 'lorenzon', 'photodyn', 'bmth', 'mirko', 'limitative', 'aics', 'thomstad', 'zierler', 'karayannacos', 'neurostimulator', 'tahmasebi', 'endokrynol', 'biox', 'songb', 'dehai', 'drmohammedawkhatib', 'ssns', 'walkability', 'schemmel', 'ducomble', 'ipl', 'reentrant', 'frontotemporal', 'velayos', 'turato', 'fundoscopic', 'flagyl', 'duvoid', 'boake', 'kitasaka', 'hoxford', 'callback', 'rodwellm', 'rickwood', 'castelloe', 'edubowitz', 'chaala', 'plicaion', 'tokayer', 'spoc', 'glhs', 'chabchoub', 'radiomics', 'odegaard', 'sains', 'teksantm', 'oga', 'ultralarge', 'vaspin', 'bmbch', 'piotrowski', 'elovaara', 'yousufuddin', 'elbatawy', 'ecd', 'perifascial', 'tangaro', 'karmazyn', 'pepino', 'aryani', 'kiberd', 'getulus', 'pyelographic', 'ullum', 'breakley', 'rogalla', 'sanming', 'thome', 'fluorometry', 'belgrado', 'purita', 'mundie', 'sivegf', 'frax', 'walz', 'seedor', 'mebarret', 'polytrichum', 'guardino', 'argyros', 'colaianni', 'pourmortazavi', 'nucleating', 'senage', 'bogni', 'takala', 'klick', 'nanopillers', 'toh', 'baquet', 'petersena', 'whsv', 'jscs', 'dincludes', 'shilpa', 'musicol', 'cattccaggcatctgcgatgag', 'adriamycin', 'diaphot', 'phop', 'takekiyo', 'takaku', 'crawfurd', 'dysploidy', 'makay', 'sasik', 'extrernally', 'boruah', 'dissona', 'dimou', 'erlund', 'photovoltaicpower', 'denkova', 'kojiro', 'rajasegara', 'detriments', 'ajjn', 'elps', 'joby', 'karaca', 'tianxin', 'fanelli', 'babiarz', 'juhler', 'perspect', 'larrieu', 'overvalue', 'gunderman', 'pnst', 'medicity', 'shuaishuai', 'gopnik', 'worthley', 'srlwe', 'diplacido', 'robustes', 'dmdrkameshwarprasad', 'infraredspectroscopy', 'acierno', 'truex', 'dallan', 'veskimae', 'hongyun', 'latus', 'moita', 'jmaj', 'reworded', 'npdscs', 'saxe', 'moyes', 'parametrial', 'strigari', 'cambien', 'tuerhong', 'seethapathy', 'berzero', 'triolo', 'pawp', 'toniolo', 'hajeer', 'gwpb', 'protocola', 'scaff', 'serafeim', 'bizzocchi', 'komp', 'sasazuki', 'vortioxetine', 'schnapauff', 'escuela', 'varicella', 'pruszewics', 'tayebi', 'sapire', 'berarducci', 'sijhih', 'yuqing', 'basiri', 'jbibawy', 'mirandagmiranda', 'wilzewski', 'lebarbier', 'loes', 'rosner', 'feoktistov', 'aghsaee', 'ziepert', 'piezoelectricity', 'krajnikov', 'tgccs', 'maed', 'nitrifying', 'olenginski', 'srivali', 'dchair', 'tarp', 'resinsare', 'vandewalle', 'abeloff', 'alegret', 'bovenzi', 'silvera', 'chipponi', 'amniotomy', 'turolla', 'peirisb', 'nabozny', 'rodels', 'determents', 'grassme', 'olusola', 'lorena', 'agung', 'vilayphiou', 'abuharbeid', 'pittelkow', 'socialcapitalincreasing', 'taghinia', 'matowe', 'inceruloplasmin', 'vicinal', 'pingluo', 'bhouston', 'aboral', 'laredo', 'martinsons', 'stenzela', 'turnock', 'hellmich', 'gnanasakthy', 'cherenko', 'aaruin', 'orefice', 'jixiang', 'ogburn', 'gubitz', 'satirapoj', 'lendvay', 'meadowsa', 'sideso', 'ziolkowski', 'umeshita', 'decouples', 'carboxymethylation', 'hankou', 'nonclimacteric', 'kongsgaard', 'higa', 'botsco', 'transmissibles', 'quirynen', 'marshaj', 'vitaes', 'arunamata', 'collimation', 'lansink', 'mdt', 'veyradier', 'studay', 'versuche', 'finnia', 'ulasavets', 'neurotox', 'nonrejection', 'ptrh', 'efort', 'ailliet', 'krakov', 'dhok', 'trasnsition', 'sakakaibara', 'busygina', 'bartosch', 'fulcher', 'sonokit', 'sarofima', 'maegawa', 'schwammlein', 'rhoads', 'ipod', 'koropatkin', 'genodermatosis', 'mollema', 'imia', 'beghin', 'coccidiosis', 'fecto', 'blinman', 'cevikol', 'emittance', 'kesena', 'degtyarev', 'beushausen', 'choleresis', 'bonifer', 'karantanos', 'arrhenatherum', 'zakeri', 'lorane', 'erondu', 'sket', 'telder', 'bgmt', 'klasner', 'vesicoureteric', 'tpp', 'phosphoglycoprotein', 'simseq', 'ihrl', 'hydrogenolysis', 'kobzik', 'tizian', 'coditions', 'gillock', 'arousals', 'attuluri', 'ciliostasis', 'kontis', 'dllam', 'naladixic', 'pontiroli', 'mellibovsky', 'titanate', 'escore', 'gastroent', 'cotargeting', 'guineafowl', 'scardaci', 'svs', 'ctdivol', 'bls', 'herrada', 'pancreatology', 'zackel', 'thanone', 'vanyperen', 'salgansky', 'iravani', 'spercapacitors', 'duttoc', 'pyrolized', 'cuvelier', 'prebble', 'stegmaier', 'gtnc', 'bbodell', 'wasielewski', 'ghoniema', 'kotay', 'nozawa', 'atanelov', 'glazov', 'chelmow', 'heijde', 'solli', 'mastersizer', 'paro', 'dsb', 'vaszkun', 'elhiali', 'novelly', 'casco', 'bicket', 'hirshkowitz', 'ozonoff', 'pimrt', 'veerdonk', 'estrogens', 'sensa', 'amaranthus', 'ummethala', 'drdo', 'loewenstein', 'radicles', 'barsuk', 'pwj', 'altvater', 'vinai', 'matkov', 'ntumba', 'bpa', 'seelam', 'acidizing', 'papadikis', 'chidekel', 'faga', 'polata', 'giampieri', 'intraplantar', 'discretization', 'fett', 'hiemenz', 'cdiiib', 'biffanti', 'dgef', 'copovidone', 'cuboidal', 'postreduction', 'antimoniate', 'demchuk', 'shahriaria', 'nonnormality', 'ctzsse', 'mobilepre', 'noncompact', 'jimo', 'meraj', 'lavonius', 'munfakh', 'glossopharyngeus', 'bozzao', 'freburger', 'madjarov', 'sdepartment', 'bacteraemic', 'primestar', 'polzhofer', 'sangtyania', 'yuhe', 'schulam', 'elattar', 'yokoi', 'sushruta', 'matricciani', 'ntscis', 'junya', 'mazin', 'semelsberger', 'pershad', 'berument', 'gpfi', 'culp', 'boinas', 'schols', 'sagarin', 'bht', 'neurorestoration', 'varadarajan', 'benzoquinone', 'fucentese', 'aggaagagaggggtttttttgtagagaaaggttgt', 'grard', 'mrps', 'boontje', 'changchien', 'desousa', 'orbitale', 'niedrig', 'obuotor', 'intensiva', 'cqpi', 'laubenberger', 'sushkevich', 'prokesch', 'clougherty', 'tourneau', 'saari', 'sperlich', 'beiko', 'pavillion', 'dubouchaud', 'rcw', 'anraku', 'tetravalent', 'chaudery', 'polyethelyne', 'pourmina', 'qena', 'cchmc', 'goncharov', 'schweinberger', 'krieken', 'melchiori', 'stil', 'falkson', 'hyperarousal', 'poti', 'opheim', 'chemistryselect', 'kentta', 'henscher', 'jyouiti', 'uvrag', 'plantarly', 'bhpr', 'zhange', 'silybin', 'azione', 'cyclability', 'berthelin', 'ungsii', 'handoff', 'rietzler', 'saltarelli', 'liqun', 'nuod', 'meddra', 'niklas', 'kissell', 'chengwen', 'kopka', 'larruscain', 'hedong', 'bente', 'abdourazak', 'slabakova', 'struthers', 'aldopentose', 'fiorentino', 'postupna', 'grychowski', 'bastianetto', 'wenn', 'biocide', 'directionality', 'rekhtman', 'guercio', 'deethylation', 'mosx', 'niemczvk', 'japanwala', 'wgsnps', 'cangzhu', 'ziziphi', 'semenic', 'quadriparesis', 'limthongkul', 'obadia', 'leovov', 'hickmann', 'pettrone', 'hammoudi', 'upconverting', 'payam', 'fainboim', 'torstrick', 'immunometabolic', 'crabpi', 'edebro', 'sulligoi', 'stefanczyk', 'ottaviano', 'petric', 'honghjhheehee', 'doulatov', 'microelectrodes', 'opadry', 'verdonk', 'avicenna', 'ericksonb', 'lanivich', 'mononen', 'huile', 'perlembagaan', 'fenoglietto', 'princ', 'ngia', 'kozloski', 'facramemulli', 'yttria', 'koua', 'collazzo', 'mccaughan', 'versteege', 'barod', 'pharmer', 'groundings', 'crosstabs', 'kastrati', 'sukekawa', 'pbdbt', 'leriche', 'gofman', 'endoanal', 'percentual', 'leteurtre', 'berges', 'bothra', 'cantinho', 'wozniak', 'farkasa', 'ujet', 'erasmusb', 'nonlocked', 'deciliter', 'aoccurrence', 'ornata', 'znal', 'swingler', 'controlair', 'arani', 'dcfb', 'jaaos', 'serper', 'superhydrophobic', 'lbcl', 'milas', 'uau', 'gaynon', 'disfavored', 'nalbantov', 'jy', 'kubina', 'nadirs', 'conceptsthe', 'fehmi', 'anonymization', 'ziewacz', 'atl', 'paffenholza', 'porosimetric', 'urgencies', 'ilene', 'yuksel', 'kostoff', 'landress', 'higashiyama', 'exonic', 'saccarellia', 'nfonsam', 'pearcey', 'andrographolide', 'thalamogeniculate', 'sassa', 'kaboudin', 'volanen', 'shuguang', 'orzano', 'deleeuw', 'ahefei', 'rachidi', 'pollintine', 'venneti', 'tsinghua', 'ornish', 'albarran', 'yogendra', 'daneshfar', 'evertors', 'sillence', 'mendelow', 'lizak', 'arafuka', 'wissing', 'hoedemaekers', 'keras', 'shotan', 'orono', 'pesses', 'reconditions', 'expositivos', 'lings', 'molecularbeam', 'toyasaki', 'coccidiosi', 'felippe', 'alasiri', 'pirhashemi', 'skripconoka', 'jhd', 'schroecksnadel', 'mcmc', 'manar', 'aterry', 'koopmans', 'hasnaoui', 'frcsch', 'islandviewer', 'hohneck', 'chrysochou', 'toews', 'nordbeck', 'stoste', 'biscotti', 'detweiler', 'mentula', 'voltcraft', 'taimeng', 'sugioka', 'scorable', 'vogelstein', 'birbilis', 'burakl', 'msnamee', 'tulloh', 'limet', 'orra', 'okoreeh', 'jinniu', 'neurturin', 'cptpp', 'chirurgie', 'manfang', 'produktionsplanung', 'remelting', 'graefena', 'magadan', 'blaboratoire', 'stevenn', 'polyethylenimines', 'gilkeson', 'ragnarsson', 'pecora', 'higashihara', 'aouaoudaa', 'iqiyi', 'huuskonen', 'bietenbeck', 'adrive', 'bangma', 'asaint', 'zaucha', 'developted', 'souikny', 'muvara', 'spentadecane', 'bothunivariate', 'manju', 'kaust', 'neurohormones', 'srcts', 'furyl', 'luyveri', 'sowder', 'haige', 'pyoderma', 'starik', 'ashuri', 'sashital', 'stclairem', 'experiencias', 'vainstein', 'mscoon', 'mhaghshe', 'adutls', 'leukosis', 'engelter', 'yusop', 'verdel', 'nkonki', 'eao', 'unwarping', 'probst', 'ionm', 'valgus', 'apeldoorn', 'shakir', 'saoa', 'deactivated', 'vates', 'arb', 'diastematomyelia', 'buchegger', 'luebeck', 'geri', 'malignum', 'fkomatsu', 'lssper', 'acephaligic', 'niemeyer', 'rameez', 'unfallchirurgie', 'zingas', 'livnat', 'allwood', 'hanewichhollatz', 'airoldi', 'morskaya', 'ledgerwood', 'patino', 'hajaj', 'cryptococcus', 'orbicular', 'setconsists', 'deepak', 'studentsa', 'swifft', 'lymphangiosarcomas', 'hassanabad', 'ackx', 'landlines', 'evgenov', 'caulford', 'zinder', 'phosphogypsum', 'ezaydi', 'celle', 'panuveitis', 'kujundzic', 'crossett', 'anulus', 'tawk', 'czlonkow', 'spangler', 'guoxiu', 'kandemir', 'mostile', 'lrus', 'bodas', 'lyo', 'toshiya', 'sectorial', 'terarecon', 'modlich', 'shireen', 'malischewsky', 'michos', 'videbaek', 'perfusionmr', 'tintometer', 'nallamuthu', 'bejder', 'nabizadeh', 'giebner', 'paepe', 'omc', 'benergy', 'snlb', 'siska', 'cuihua', 'guidal', 'doctoraldissertation', 'niinuma', 'smedly', 'miltenburg', 'yipin', 'takeoka', 'buder', 'hkg', 'schnedl', 'drolet', 'osmangazi', 'walle', 'ushiyama', 'ucsd', 'immunoprotecting', 'attias', 'kopyscinski', 'coresponding', 'sortit', 'saysavath', 'venkatanarasimha', 'silen', 'pudong', 'silbershatz', 'molynreux', 'bolzano', 'geraki', 'mcmulloch', 'pnas', 'hanbali', 'zanconato', 'vinzi', 'nikkel', 'tipos', 'thiamin', 'paeoniflorin', 'garritty', 'mehpf', 'rossenaar', 'videira', 'menegatti', 'glyceryl', 'mortaza', 'enteroviral', 'marra', 'yonatan', 'debbaut', 'mellnick', 'jikiba', 'hrrez', 'yorio', 'bchevron', 'liugangbch', 'erpenbeck', 'akiba', 'astill', 'skotnicka', 'eggebrecht', 'karthickeyan', 'costac', 'visar', 'iftemeccentru', 'adsorptiondesorption', 'berlyne', 'theander', 'rovelli', 'tombyln', 'derner', 'ferriolli', 'blondheim', 'erbey', 'jockel', 'mulgrew', 'thoby', 'katasa', 'piot', 'hullett', 'carleo', 'menk', 'piitulainen', 'soltania', 'badhulika', 'octretate', 'mmlifeiping', 'freling', 'electropherograms', 'padhye', 'descalzo', 'canin', 'ventriculostomy', 'abbaoui', 'lubart', 'thiazid', 'chaer', 'maliciousness', 'boudraa', 'kamphaus', 'bcomputed', 'carthami', 'kattus', 'amenability', 'miheller', 'geomagic', 'jouvionf', 'miosis', 'chunfeng', 'hstnt', 'schmidbauer', 'cimolai', 'ewelina', 'coumarin', 'rasouli', 'hydrobromide', 'chemoth', 'gmr', 'vasta', 'hulstaert', 'npcs', 'nistrup', 'jalalkhan', 'tverdek', 'altma', 'trs', 'gpenn', 'hasilpur', 'transluminally', 'alland', 'ebskov', 'kassahun', 'diyagama', 'nwc', 'xds', 'benzoic', 'lightstone', 'teamleiders', 'onb', 'friberg', 'chambless', 'tsigani', 'latt', 'zateri', 'arlow', 'secalin', 'anrather', 'ijzendoorn', 'korf', 'facca', 'golla', 'wihch', 'huijsman', 'mhs', 'lavie', 'tubulointerstitial', 'csmi', 'demarcates', 'themycobacterium', 'jallad', 'diphenylmethane', 'schootman', 'rubartelli', 'brodowicz', 'mistrettaa', 'bolette', 'mallidi', 'dplift', 'dobres', 'lauf', 'xixiangtang', 'electrother', 'perrig', 'beyondblue', 'mellis', 'rejmanek', 'phdcfgavanessavr', 'nsha', 'phonating', 'kembro', 'tvinnereim', 'srcc', 'bellaouchou', 'gruneweller', 'hallbauer', 'witjes', 'paixao', 'minicuci', 'panthern', 'califiornian', 'mcleese', 'hongsuwan', 'ayoman', 'huiping', 'benamer', 'hallinan', 'alicjaa', 'alrashed', 'infrastructuredatabase', 'lpms', 'sft', 'posttrauma', 'torrazza', 'tagcagcacgtaaatattggcg', 'ieki', 'leonuri', 'kasko', 'elnicki', 'pathipati', 'tassadaq', 'dasmalchian', 'lacasse', 'minithyrotomy', 'bichovsky', 'dsirna', 'piskorski', 'trikalinos', 'farnia', 'wussler', 'yijinhuoluo', 'homoxenous', 'riehl', 'tdardas', 'vertebrobasilar', 'sirker', 'handberg', 'madry', 'wittmann', 'spoerl', 'yurieva', 'harb', 'serotype', 'cttcgagagcgagaccttga', 'kulairi', 'dneasy', 'hematop', 'ethe', 'saegusab', 'rext', 'minniti', 'albanis', 'kurukuri', 'chernev', 'degradations', 'gazdic', 'callendera', 'ravery', 'krri', 'statml', 'bnorthern', 'trudic', 'satirizing', 'jostova', 'snu', 'ccatt', 'intratemporal', 'gandau', 'pursey', 'chastain', 'waisman', 'postlicensure', 'uspto', 'exopolymers', 'becheur', 'mammomat', 'futra', 'cocco', 'nigs', 'stroggilos', 'kamaraju', 'bendo', 'sebt', 'universiteit', 'sinaii', 'fibroelastosis', 'campagnari', 'zugriff', 'tmdim', 'biwen', 'alavimajd', 'nonnegativity', 'noncardiogenic', 'shimonin', 'vitti', 'ottavio', 'moojen', 'bofinger', 'yukihide', 'indiscernible', 'gardeazabal', 'testad', 'sandelowski', 'siudak', 'tulder', 'tghi', 'habilitation', 'berning', 'bollen', 'maltesen', 'marval', 'minehara', 'mabit', 'walterbusch', 'muusfeldt', 'mitropoulos', 'chanta', 'stinn', 'physikalische', 'sagstuen', 'holliston', 'hassabo', 'tahsina', 'expriments', 'decaborane', 'ibbsc', 'maganti', 'cshr', 'multiploid', 'pluricentric', 'pindyck', 'cryodesiccated', 'avidin', 'schrezenmeier', 'surgerydagger', 'bonura', 'kashikar', 'bchina', 'mesoamerica', 'shaharunb', 'kozower', 'fibropolycystic', 'ganji', 'renomegaly', 'hjortkjaer', 'coroanry', 'zizak', 'jaki', 'porges', 'clsm', 'fujimaki', 'tasking', 'boersma', 'hcmp', 'imae', 'akbarzadeh', 'boundeness', 'vcp', 'electronhole', 'dextract', 'lucotti', 'sauder', 'zeliadt', 'ademola', 'noetzli', 'peraud', 'pyrones', 'antaramian', 'neppala', 'emails', 'carryover', 'maizel', 'saaed', 'stulak', 'desclouds', 'subciliary', 'uner', 'liljestrand', 'middeke', 'ensaio', 'magt', 'nawabi', 'carattoli', 'lummiss', 'dakal', 'andradeb', 'uwa', 'bertoli', 'yamaue', 'franchignoni', 'lymphoscarcoma', 'paghera', 'faaij', 'brachy', 'senthilnathan', 'itzler', 'scna', 'asoochow', 'rih', 'mazzarelloa', 'cheater', 'faw', 'rulkens', 'noordzji', 'kilpivaara', 'nanostartube', 'befor', 'verneker', 'coluzzi', 'integrable', 'yjp', 'bkorea', 'brownness', 'kishore', 'kreutz', 'motherwort', 'colangelo', 'downfalls', 'chalcogenide', 'semiconductive', 'fosson', 'blondeau', 'hypernephroma', 'multileaf', 'shenyou', 'krentz', 'katzmann', 'jobke', 'suntharalingam', 'kakemam', 'propadiene', 'rebelatto', 'amritharaj', 'moribe', 'mylk', 'supermodular', 'cancinia', 'infanitl', 'kasza', 'wissdom', 'melde', 'srisawat', 'dhuiying', 'aliquoted', 'agaton', 'kfoury', 'rographolide', 'keshavarzi', 'meltdowns', 'silven', 'microaneurysm', 'measurables', 'torii', 'speedball', 'superpores', 'sebio', 'trophoblasts', 'microthrombosis', 'eldadah', 'dssnp', 'cisaml', 'ringdown', 'pusajaikisan', 'buderath', 'beh', 'saksena', 'adeyemio', 'raziky', 'asztalos', 'saatvedt', 'durussel', 'curation', 'goopy', 'reputability', 'infold', 'leidner', 'tnmdm', 'bagheri', 'yaccarino', 'sofield', 'swmin', 'chekaluk', 'hakki', 'yoshiyasu', 'astrakas', 'ganepola', 'globuline', 'meerwaldt', 'gorkj', 'nondiabetics', 'cassese', 'scrutinio', 'unuseful', 'shivdasani', 'bungard', 'basik', 'christfort', 'pizer', 'teder', 'nossent', 'yazawa', 'bernkopf', 'pdna', 'tomai', 'fft', 'tonge', 'croghan', 'articulatio', 'extraanatomic', 'kuttner', 'piore', 'icotinib', 'wier', 'radnitz', 'mddaviesbj', 'actaotolaryngol', 'mucelli', 'ecdeu', 'lorentzon', 'grubert', 'ciofu', 'ureterectomy', 'trigueiro', 'zandvakili', 'geneprint', 'veille', 'caccaacttcatccacgttcacc', 'punyanitya', 'nonfailing', 'spikelet', 'boisblanc', 'pilotte', 'condit', 'ahnfeldt', 'leron', 'twosies', 'draz', 'comonoglu', 'giammalvo', 'haakstad', 'peroxyl', 'calzone', 'carbonnelle', 'cottonoid', 'sfm', 'tigges', 'jhy', 'discov', 'attomolar', 'aerosolization', 'herriges', 'hthr', 'hanekom', 'maronpot', 'almaadeed', 'hzhang', 'zachert', 'kose', 'berthels', 'dcongestive', 'arthrosc', 'faruk', 'glomeruli', 'delena', 'lipper', 'apposing', 'hannouille', 'nichani', 'hartrampf', 'selfreported', 'riekes', 'hovden', 'bredgaard', 'ninhydrin', 'sippo', 'hnco', 'burnetti', 'zimbrean', 'escsd', 'bialleic', 'pinyopodjanard', 'nienhaus', 'santavicca', 'trachiotis', 'alenizi', 'nove', 'furthemore', 'lepea', 'polyreaction', 'bammer', 'backhus', 'mpourmpakis', 'nanocontainers', 'leccesi', 'eacker', 'gastropericardial', 'frigaard', 'neoglottal', 'callosity', 'pressionando', 'merijn', 'kesinger', 'santez', 'pawan', 'sulica', 'monterroso', 'avibactam', 'debridement', 'microsponges', 'lagier', 'bnmss', 'bottinor', 'prescr', 'bandrowski', 'milenna', 'craenenbroeck', 'dehghan', 'nanoeffect', 'tsigkos', 'acrylate', 'rochon', 'iaia', 'ultraconserved', 'hermanek', 'austauschdienst', 'podberesky', 'vdcq', 'thiocyanide', 'cmedical', 'osteoblastogenesis', 'spartano', 'basivertebral', 'namimoto', 'budoff', 'boukhalfa', 'rxi', 'voiceusers', 'kohane', 'marsana', 'gkmlo', 'aaasps', 'alumanah', 'dnt', 'peroneus', 'yasutaka', 'thime', 'pidgeon', 'garcell', 'langa', 'hirosawa', 'waryasz', 'iiu', 'univaraite', 'boudreault', 'piana', 'trabectedin', 'lavision', 'uromentor', 'zanatto', 'furfural', 'bioreducible', 'ballgame', 'ansys', 'burth', 'gacute', 'tokuchi', 'hodrick', 'kardol', 'hurtig', 'somvanshi', 'soeda', 'ondansetron', 'battistelli', 'nonprofits', 'yurdakoc', 'mkmv', 'kauczor', 'xuguan', 'rcardoso', 'aankara', 'urapidil', 'wildberger', 'miscategorization', 'vandenbussche', 'mycotic', 'smulders', 'lahunta', 'vaclok', 'twinsuk', 'amolecular', 'pesudovs', 'helmolt', 'picchia', 'hamido', 'pacap', 'kukuck', 'tlkw', 'bekadja', 'musameh', 'windthrow', 'ochiya', 'gulledge', 'hsinchu', 'unpeened', 'phatthanathitikarn', 'yatsuya', 'cholayya', 'cppadsv', 'dhtmf', 'gomc', 'chunchi', 'mcqs', 'buckinx', 'odawara', 'slts', 'mickelborough', 'fedrigo', 'bealafeld', 'cystourethroscopy', 'magnasco', 'lekkas', 'potrykus', 'alsius', 'rosenfel', 'kasnatscheew', 'intersectoral', 'fractiona', 'wiederhold', 'dyczek', 'sagheb', 'heimbach', 'tsumagari', 'shyn', 'ranovas', 'drewsh', 'itrijitri', 'sargam', 'cakar', 'ncrt', 'fraturas', 'caoili', 'concatenates', 'hanyongshao', 'orgiu', 'nisio', 'laungani', 'kondal', 'azziz', 'salvianti', 'subbian', 'debebe', 'villablanca', 'visualises', 'wbv', 'menchhofer', 'degreef', 'mcfalls', 'gagaa', 'kejner', 'weiqiao', 'jinkai', 'menke', 'eluting', 'biosharp', 'harbeck', 'microtube', 'nitromethane', 'lubna', 'dht', 'superresolution', 'shyknevsky', 'haakenaasen', 'walkshed', 'ahlstrom', 'mkhalid', 'denbo', 'heroguel', 'assy', 'kreines', 'hemibody', 'atrinkoff', 'felverc', 'hoshasen', 'endostatine', 'otaka', 'asaei', 'nesterov', 'azambuja', 'najarian', 'jumana', 'cepaer', 'mulatero', 'riociguat', 'jovicic', 'dgmiller', 'conv', 'paramagnetism', 'caggesea', 'kamibeppu', 'schork', 'shawaqfeh', 'endesfelder', 'tozawa', 'kaminsky', 'niemoeller', 'bantuan', 'kurzeder', 'hcvs', 'monteremal', 'ebrahimnejad', 'gaveikaite', 'swimm', 'overselling', 'zubarik', 'yueh', 'pecullan', 'chuva', 'romar', 'pettinger', 'crafton', 'pembrolizumab', 'remman', 'rockstroha', 'accommodative', 'klucznik', 'navet', 'knych', 'akustischen', 'catalystis', 'boisrenoult', 'riscoe', 'behavioucomonics', 'simvitro', 'physicals', 'dhainaut', 'yhk', 'overprediction', 'albanes', 'okahashi', 'junfeng', 'chiromad', 'varc', 'imageplus', 'czerlanis', 'posttraumatic', 'unlv', 'csylvia', 'ultracapacitors', 'funatani', 'zacharaki', 'rossly', 'risco', 'wizorek', 'mankhand', 'dhmf', 'mahlberg', 'rapiti', 'jakesz', 'nmvv', 'resalable', 'svo', 'khalifee', 'ginocchio', 'kollbrunner', 'tekcan', 'clustereditor', 'antituberculosis', 'lingwaves', 'peroneous', 'sibor', 'wansor', 'hebbal', 'clarimon', 'schopies', 'eckenrode', 'pagliardini', 'tukiainena', 'lief', 'dehydrogenetaion', 'lcentre', 'passamani', 'pantuck', 'fancellu', 'oncokidssm', 'penrod', 'droge', 'bladek', 'amakawa', 'cosimodenunzio', 'laurenco', 'tironi', 'calistrat', 'krizhevsky', 'medaglia', 'chamouza', 'zh', 'radioclinical', 'hafif', 'hemocentro', 'peirong', 'aghadoost', 'mpfl', 'tashjian', 'heyn', 'delli', 'berstein', 'kazandijandg', 'tijdschrift', 'zeitzer', 'maver', 'zielaskowski', 'noorazar', 'vickersa', 'kmeans', 'elkahloun', 'alstrup', 'ndian', 'cfpdes', 'aass', 'adibelli', 'badahdah', 'jureen', 'dervied', 'cglpim', 'fisp', 'wharam', 'mscv', 'galuska', 'torsello', 'besli', 'burya', 'porogen', 'plexiform', 'benfell', 'widder', 'vtc', 'semipermeable', 'gervith', 'ultrafiltrate', 'sarkate', 'mosiac', 'chenot', 'wened', 'binkley', 'eroii', 'bichi', 'vedolin', 'transpiring', 'celldex', 'pierorazio', 'majeed', 'deyoe', 'gayan', 'trogdon', 'bekbolet', 'ohba', 'bongard', 'atrioesophageal', 'isoconstraints', 'dellon', 'demirev', 'hogge', 'elawadi', 'budiman', 'unverdorben', 'overextend', 'ahfi', 'uysal', 'slagboom', 'onasch', 'gadph', 'rodriguiz', 'affectivity', 'soinio', 'maintz', 'localizing', 'amilineni', 'gomelsky', 'unireha', 'nikoobakht', 'latngology', 'cominacini', 'matjaz', 'oshikawa', 'abhisek', 'goodview', 'unlinkability', 'tokar', 'aganglionic', 'smgs', 'nirmalendu', 'strogatz', 'mogawa', 'carcinog', 'madhwa', 'schenck', 'superhydrophobi', 'precomputed', 'volfkovich', 'viggiano', 'wahner', 'figueiredo', 'guodaj', 'subsectors', 'bellendorf', 'antisedan', 'adriaanse', 'babaliaros', 'gensini', 'shiells', 'desroches', 'budach', 'kameino', 'naoneffects', 'vomer', 'nardi', 'buso', 'axenic', 'lugo', 'seifter', 'velaei', 'brbp', 'ostrovsky', 'kawak', 'hirshberg', 'adeli', 'dynamometry', 'grebing', 'vang', 'vitiligo', 'sharum', 'zs', 'carmassi', 'basaraba', 'jagadish', 'licato', 'lefant', 'hjg', 'ghol', 'aita', 'winitzer', 'waz', 'klopfvorgang', 'paccalin', 'kositwattanarerk', 'molsa', 'fichtelb', 'inds', 'hukkanen', 'macgraw', 'tateyama', 'bronchofiberscopy', 'sjh', 'giraldez', 'sundin', 'lorimier', 'tamaddon', 'kozuma', 'anseeuw', 'bcca', 'stangar', 'garbuz', 'elsheikh', 'dcqe', 'caaagagccaaaggacgaaa', 'sunaa', 'romozosumab', 'carriesnyder', 'gienapp', 'pvri', 'cryptographic', 'degrieck', 'acetaminophen', 'tosini', 'bentall', 'resultes', 'hardick', 'jatropha', 'syriopulou', 'alklylic', 'hodi', 'thjovic', 'weyerbrock', 'cheow', 'kamath', 'reder', 'jakab', 'grabau', 'wiklund', 'vyaire', 'williges', 'mulanovich', 'salvetti', 'dyspoiesis', 'bhingole', 'dauphine', 'fyrgadis', 'ctsse', 'idbaih', 'slullitel', 'graduierung', 'tschirdewahn', 'trierweiler', 'klimek', 'warakaulle', 'dengyun', 'wortman', 'hauache', 'hematother', 'halstedian', 'menni', 'rouleau', 'rajarao', 'piskorz', 'thurner', 'whyatt', 'eddollsb', 'meiboom', 'naat', 'belderbos', 'uziely', 'shiromoto', 'baudet', 'ethier', 'kliesch', 'microsomes', 'liere', 'bottema', 'cinta', 'bythwood', 'fibroplasia', 'laryngovideostroboscopy', 'ikino', 'alin', 'radich', 'sotalol', 'niller', 'corda', 'hirulog', 'fibromas', 'murtagh', 'lucencies', 'slart', 'sarawy', 'eurozone', 'molendijk', 'klooster', 'mattheolabakis', 'operavox', 'bahtiyar', 'malati', 'iceboxes', 'chuanye', 'subtenon', 'rehabilitator', 'soni', 'fagiolini', 'stessin', 'sarro', 'schleder', 'tambaro', 'noncirrhotic', 'nasion', 'saika', 'sikkema', 'kanakadandi', 'dafermos', 'xience', 'abdom', 'pysiol', 'mahnoosh', 'busaidy', 'doonan', 'massivinitial', 'czyglik', 'wilkinsond', 'polydivinyl', 'cwuxi', 'taichong', 'asadikiya', 'duvinage', 'andrianopoulos', 'tvpv', 'reprogramming', 'chmielarczyk', 'nthumba', 'devale', 'shue', 'miltiorrhiza', 'akara', 'tarhini', 'monosomies', 'metalc', 'tabernero', 'damoiseaux', 'exergonic', 'mercado', 'gormsen', 'malaver', 'tachymyopathy', 'dinarvand', 'assary', 'influents', 'gratt', 'lpcov', 'pulldown', 'periorificially', 'tegumentaryleishmaniasis', 'dysphoniques', 'ilizaraov', 'konde', 'grados', 'hindo', 'licata', 'frieden', 'bldg', 'polyolefin', 'trochimczuk', 'ciat', 'jq', 'cffp', 'witchert', 'secnodary', 'fvs', 'faiz', 'schiffner', 'lasjaunias', 'ccorrelation', 'leatherback', 'kohga', 'macroelectrode', 'oversupplied', 'vetoquinol', 'rivier', 'gasometry', 'everolimus', 'tde', 'betti', 'jakkola', 'ogbolu', 'cardiotoxic', 'sugery', 'prapruttam', 'muzzafar', 'pyrolyzed', 'fadl', 'mekkawy', 'birnberg', 'degryse', 'wasilewska', 'mkaneko', 'hartstra', 'ubiquitin', 'lesnicar', 'vorschlag', 'digiuseppe', 'clorazepate', 'alberio', 'koreman', 'odh', 'galvis', 'gurbani', 'erlanger', 'padovese', 'kallemose', 'cirenajwis', 'physscri', 'putamen', 'nian', 'quantiferon', 'ofstead', 'chainet', 'sempre', 'coflow', 'piccinini', 'amando', 'rubinow', 'kalbfleisch', 'gregorioc', 'gmm', 'golicki', 'meersseman', 'oxycon', 'jobran', 'krech', 'acylium', 'bayat', 'mge', 'berthelsen', 'mulvagh', 'lekas', 'emericella', 'wbe', 'milwood', 'schottert', 'shahl', 'apfel', 'parayre', 'phyllostachys', 'delimitsou', 'allmer', 'linne', 'qid', 'lida', 'tomonari', 'standed', 'langklotz', 'pratim', 'mollea', 'orejarena', 'tomasi', 'lentiginous', 'alnahdi', 'tetradentate', 'luyben', 'postfixation', 'ashmalla', 'papadopoulos', 'bilirubins', 'lipemic', 'surmeier', 'takotsubo', 'ncbfpe', 'werra', 'rnalater', 'rimsza', 'shuxuening', 'jivali', 'comportamento', 'taussig', 'whinston', 'goryachev', 'sabharwal', 'chandana', 'knacksr', 'farazi', 'yousef', 'dymova', 'degl', 'afaq', 'rtps', 'belowramirez', 'filipkowska', 'dahongluochang', 'macchiarini', 'danter', 'unembalmed', 'dhanalakshmi', 'gonial', 'vrablik', 'koutsilieri', 'osmed', 'iwahashid', 'intracochlear', 'volitionally', 'matabiau', 'zigliani', 'cokely', 'kahsai', 'dalais', 'palomeras', 'lefkowitch', 'locoregionally', 'nami', 'hanus', 'glehen', 'bronchiole', 'labinaz', 'graya', 'roq', 'trichon', 'giarracca', 'ancova', 'griffoul', 'memulli', 'esposti', 'nonmutational', 'tarlatzis', 'kalay', 'pantosti', 'malheiro', 'kella', 'januszek', 'antiarrhythmia', 'ncis', 'antireserpine', 'garo', 'chelonidae', 'aplicada', 'dermatomycosis', 'linschoten', 'kanika', 'psicomorfologici', 'lizee', 'jigna', 'pasteurelloses', 'bulbar', 'menasveta', 'seghatchian', 'mpk', 'taams', 'neuropaediatrics', 'orangi', 'lurton', 'curtarolo', 'rabel', 'sunjin', 'hilium', 'hillner', 'schafmeyer', 'wangzh', 'wurtzel', 'triglav', 'classificationa', 'tillery', 'dehqana', 'rondon', 'besenbacher', 'axcrona', 'anticorrosive', 'farnesyl', 'butorphanola', 'gulrez', 'maruyama', 'aengineering', 'zangrillo', 'litjens', 'icmr', 'kortleve', 'faas', 'vermang', 'superoleophilic', 'bagiella', 'mavrakis', 'dcardiology', 'drak', 'frimberger', 'keudell', 'bronchard', 'sonon', 'pravachan', 'gonrad', 'lissen', 'clemenson', 'psutka', 'fillingim', 'faanms', 'brugh', 'sickmann', 'gourraud', 'wernerfelt', 'zemax', 'paccou', 'lapainis', 'fmea', 'bartodziej', 'crapanzano', 'zarzuela', 'kribechea', 'subvesical', 'sherburne', 'aspetti', 'ogn', 'jayakody', 'songtao', 'ingeman', 'paskett', 'nontumoral', 'goiot', 'ultrahigh', 'manikhas', 'kemiou', 'oskuee', 'marcantonio', 'celik', 'shalash', 'mechanick', 'zawin', 'tqnp', 'tsiouvaka', 'funlithium', 'deslauriers', 'alpsa', 'macfall', 'luvisetto', 'nazio', 'morosi', 'roitman', 'roggenweg', 'florescence', 'mauriceia', 'dippr', 'brevidelli', 'hakko', 'nng', 'hartney', 'vaper', 'functionalized', 'semaphorins', 'shaish', 'latreche', 'mediosagittal', 'horev', 'baboci', 'melikhova', 'compassii', 'imreh', 'laloux', 'shuko', 'laeta', 'terrones', 'maccelsfield', 'munsell', 'dysarthrophonia', 'nabeeh', 'barazzutti', 'theoharidou', 'oncologici', 'kayacik', 'ownershhip', 'miopeg', 'saveliev', 'duvdevani', 'cardone', 'fuli', 'hemangioendotheliomas', 'igp', 'bogomolov', 'ptvdil', 'caderno', 'minarski', 'campomelic', 'butera', 'winsborough', 'duenyas', 'lvfs', 'hermans', 'kleinbart', 'hadef', 'sfu', 'bozkurt', 'saffo', 'gccgacctgcttcactgag', 'lazaros', 'eum', 'kanao', 'boissel', 'treefrog', 'efficent', 'womer', 'herberg', 'fredrikson', 'andespecially', 'clapo', 'pieters', 'tsuyoshi', 'banin', 'beyzavi', 'heparosan', 'fexc', 'recklinghausen', 'coloboma', 'memristive', 'bontupalli', 'meedzan', 'yurekli', 'oper', 'dhlamini', 'mpj', 'bsacweiser', 'haematopoiesis', 'motulsky', 'genta', 'gopher', 'fikrt', 'gianaroli', 'neurocytol', 'alouisiana', 'enfermeria', 'hosseinzadeh', 'imperfecta', 'chls', 'quraishi', 'luhrmann', 'coactivator', 'tbab', 'spectrographic', 'bromelain', 'anroop', 'poeze', 'schnatz', 'schmoll', 'tutunaru', 'garc', 'twyman', 'oversighta', 'montineri', 'menassa', 'anatomicosurgical', 'biosobent', 'greninger', 'concustell', 'cunnea', 'tructure', 'majoros', 'chernikova', 'feminizing', 'ghaffarinejad', 'seitaro', 'querbes', 'humar', 'gasmet', 'palmeri', 'azni', 'feigelson', 'soyez', 'poulter', 'sangakara', 'mcfcs', 'msphere', 'junhonga', 'perlberg', 'salonia', 'viveka', 'goverdovskiy', 'hemosiderin', 'varacallo', 'abeele', 'locantore', 'churg', 'heptahydrate', 'hpi', 'healthitsecurity', 'holtan', 'plauchu', 'instituciones', 'vilcaez', 'kyphosed', 'erysipelotrichales', 'bjohns', 'cjr', 'nidcr', 'sambola', 'bscheider', 'leflunamide', 'markley', 'delacorte', 'schuessler', 'fredriksen', 'ldpc', 'kestle', 'kocer', 'bauhinia', 'trewscore', 'sulfidation', 'acquisto', 'cfinal', 'avaialable', 'tmre', 'saletta', 'girabent', 'raiff', 'chouaib', 'gerhardus', 'consecutivepatients', 'balles', 'marketwide', 'dresp', 'cylindrically', 'filan', 'tschamber', 'pedrazzoli', 'roac', 'yuneng', 'studenski', 'tmsc', 'hnoh', 'novovic', 'lindman', 'andreza', 'djalali', 'thygesen', 'poloniova', 'coproantigens', 'merhi', 'laminotomy', 'tangtiphaiboontana', 'wahedi', 'gerstenecker', 'arinobu', 'tbw', 'marenco', 'halswirbelsaule', 'vandepoele', 'vyas', 'hamelia', 'bmjp', 'brijesh', 'takaharu', 'zelen', 'boulais', 'rudisill', 'tezel', 'phoenics', 'crico', 'kimitsu', 'redheuil', 'cytocell', 'riaz', 'hammelman', 'flolan', 'xylanisolvens', 'henlocoagulase', 'gubernatorova', 'froc', 'tsoumakas', 'dashtian', 'khajenasiri', 'nagarsenker', 'sapkal', 'konietzke', 'mspe', 'mpharm', 'wehkamp', 'fagnoul', 'khambato', 'desanctis', 'largyngoscopy', 'gustatives', 'octreoscan', 'diarte', 'benazzo', 'piotin', 'fracp', 'ncbd', 'ecocardografia', 'schoot', 'constien', 'arrabal', 'schwenzel', 'ankyrin', 'ashour', 'actiny', 'jeelani', 'cyclin', 'ziegert', 'mazepa', 'rbrvs', 'johston', 'bodellebbodell', 'dusetzina', 'keithley', 'kiehl', 'cocd', 'vvsr', 'apdo', 'varberg', 'eubig', 'coughenour', 'orthopscand', 'saitua', 'mouradi', 'mazer', 'unil', 'mazerolle', 'altunsoy', 'solutiuon', 'doula', 'vaezmousavi', 'svege', 'varpula', 'majerova', 'cev', 'tranching', 'karakla', 'dreamdbs', 'fua', 'tsherlinga', 'mariarita', 'aulnay', 'pullammanappallil', 'kottorp', 'kdk', 'raabe', 'sajjad', 'marronaro', 'khadour', 'qinstitute', 'zerini', 'dfbi', 'vzc', 'zorca', 'kadiki', 'graesser', 'hargest', 'pwt', 'beebe', 'thambyayah', 'albtoushc', 'dewaterability', 'fridkin', 'minjie', 'papillomaviruses', 'disinserting', 'agholme', 'ramanan', 'tagcatctcggctggacttcga', 'kozen', 'wideman', 'sayak', 'uchikawa', 'relationto', 'cerebraux', 'tsujikawa', 'lscf', 'drkameshwarprasad', 'voiculescu', 'djaiani', 'obn', 'khurana', 'mohnen', 'ablate', 'alshak', 'populationto', 'chastin', 'hilar', 'za', 'flexions', 'wokosin', 'sadayuki', 'watersoluble', 'raffaini', 'mprage', 'fettah', 'attenzione', 'gatsonis', 'otolaryngological', 'magnapure', 'ketjenblack', 'nyholm', 'polymerise', 'geopolymers', 'billups', 'ogunleye', 'behrang', 'cerumen', 'fluodeoxiglucose', 'mislocalization', 'brachycephalic', 'polymethylmetacrylate', 'rawshani', 'kotagal', 'boekholdt', 'doorenbos', 'chyung', 'gadeke', 'pcmb', 'tahreer', 'lewinsky', 'xiaoxu', 'romley', 'krasnodebska', 'pivik', 'luttikhuis', 'microencapsul', 'leici', 'illa', 'soboh', 'zohar', 'tigabine', 'havlica', 'periagaram', 'conant', 'oxidize', 'espitalier', 'scaletta', 'jahuang', 'barthelemy', 'japonicus', 'darbepoetin', 'yoonessi', 'bouhlel', 'paeka', 'hillsdale', 'toae', 'scand', 'icann', 'nal', 'mesenterium', 'sparac', 'itcptc', 'xinming', 'vanesa', 'lswanstrom', 'mullana', 'hasagawa', 'tuinier', 'pharmdd', 'elgarten', 'srishti', 'tremper', 'icns', 'gilger', 'furmanek', 'arita', 'zejuan', 'maritan', 'extracapillary', 'glockner', 'guillamondegui', 'prakadan', 'demanez', 'bodez', 'sreevishnubhatla', 'zumi', 'tctccgagatgccttcagcaga', 'haraldstad', 'akinloye', 'whitedwhitea', 'merav', 'shouldn', 'koumakis', 'theodoropoulos', 'wynnewood', 'trousil', 'austein', 'chotiprasitsakul', 'ricardoalmeida', 'finningan', 'filgrastim', 'qiaochuan', 'baolian', 'pathologenesis', 'batterham', 'vallone', 'bigler', 'vardenafil', 'desodiation', 'osmulski', 'ehcocardiogr', 'prlesi', 'nandibewoor', 'cfh', 'fub', 'lymperopoulous', 'intepe', 'ghozlani', 'subspecialized', 'tural', 'jyr', 'zeilman', 'tirs', 'ejd', 'nybacka', 'repeatably', 'scosyrev', 'stimmdiagnostik', 'haridi', 'yaman', 'pokharkar', 'arborescent', 'cachexic', 'simcoe', 'dugon', 'hemochromatosis', 'stucky', 'dystroglycanopathies', 'lycourghiotis', 'izbizky', 'eruguzb', 'throssell', 'uriarte', 'anastos', 'decia', 'chemokines', 'sadia', 'castelfidardo', 'olcina', 'sfaello', 'optosigma', 'dzevdetbegovic', 'initialization', 'hypercaloric', 'regift', 'levenbrown', 'sampla', 'jingru', 'labrincha', 'teixeria', 'kanagaratnam', 'mysiw', 'hartingsveldt', 'ddistinguished', 'haiqu', 'lener', 'mppdn', 'subfigure', 'melany', 'enwrapped', 'tli', 'montanelli', 'rgangaraju', 'beitrag', 'osugi', 'ncn', 'elgohary', 'verneris', 'cenker', 'helenbrook', 'beslic', 'fialkov', 'kram', 'cttgatgtgactayaaatac', 'diagnositic', 'placeholder', 'kouhnavard', 'kondrat', 'ogah', 'zettl', 'ukk', 'ncsbn', 'bbtb', 'salati', 'unstim', 'ignitable', 'moscatelli', 'noncompressible', 'nitzan', 'neuroinvasive', 'moyad', 'nonconscious', 'fvl', 'arfs', 'endogenizing', 'carrolla', 'jinaoa', 'facenet', 'baharnemati', 'amikacin', 'levosimendan', 'transgend', 'elci', 'bjst', 'bpenn', 'kahrobaei', 'sayiner', 'delhausse', 'gwo', 'muhlebach', 'sachan', 'tavagnacco', 'sofer', 'ruoyao', 'postsynthetic', 'chilipko', 'hofshagen', 'drupes', 'elevatus', 'beato', 'subperichondrial', 'achlatis', 'gallis', 'hek', 'imanieh', 'mitru', 'ramsdell', 'huisse', 'baumhauer', 'bantis', 'ultracentrifuge', 'yarmush', 'chemoembolisation', 'bonnett', 'kiuru', 'stadnichenko', 'pelucchi', 'bemmels', 'brechje', 'transcystic', 'monsalve', 'potashnik', 'milstone', 'tamary', 'porra', 'barea', 'ginneken', 'quantizer', 'vilke', 'kongbunkiat', 'ibrs', 'hattori', 'kerigh', 'issuant', 'msah', 'preteen', 'naphthalenes', 'vmic', 'savi', 'nonhypertensive', 'tiffreau', 'estep', 'eed', 'leeneer', 'liebich', 'taaccctagatctcgaaatgcatc', 'yoshihis', 'mauthe', 'amphib', 'zussa', 'rosuvastadine', 'klefbeck', 'galbiati', 'yongchang', 'cryolesions', 'pawlotsky', 'madero', 'iccs', 'edgard', 'emiliozzi', 'nawdiyal', 'hyperkyphosis', 'alkynes', 'jamnik', 'arsat', 'incompliant', 'hydr', 'heraud', 'sentirse', 'circcardiovasc', 'szlak', 'nonignorable', 'supercharge', 'bbva', 'spirodela', 'braidy', 'agelaki', 'lbgk', 'kredan', 'tripathi', 'cecchi', 'ramadori', 'zhongping', 'vojacek', 'olabi', 'multiwall', 'ttcccgcagatcttcttctg', 'miur', 'kariya', 'quebrada', 'internationalize', 'wenshuai', 'ohyashiki', 'cadish', 'hydroxo', 'hirohiko', 'attock', 'taioli', 'lesniewski', 'cefazolin', 'tiedemann', 'leiomyoma', 'padden', 'bannow', 'tpsv', 'enterocolopathy', 'rhmfa', 'witihn', 'rabben', 'mexicanus', 'molema', 'occlutech', 'fmic', 'sdv', 'homotopic', 'pseudomeningocele', 'gribaudo', 'katyal', 'fmod', 'bekkevold', 'faxen', 'takahisa', 'plautz', 'konga', 'prigent', 'mysurgeryrisk', 'phe', 'theriform', 'azarb', 'eranki', 'montalvo', 'cnj', 'oteroirurueta', 'qiangu', 'greber', 'radicular', 'kryuchkova', 'fusobacteria', 'widerstrom', 'haussler', 'bordin', 'contexte', 'sidtis', 'sibilia', 'damblemont', 'caywood', 'veldman', 'lignospan', 'dickersin', 'deaminase', 'stavitski', 'schwabe', 'tebby', 'aphrc', 'bilbault', 'correctable', 'lukashevich', 'ohya', 'wft', 'kraenzlin', 'poliakov', 'sciarra', 'romiti', 'jadidi', 'kanfia', 'condensates', 'oida', 'ogpharma', 'halanay', 'ptks', 'jouglard', 'terpenning', 'blockchains', 'jurgens', 'rflame', 'sonochem', 'kallel', 'maslaris', 'jonveaux', 'astrophys', 'widom', 'harfe', 'okotete', 'locca', 'meijun', 'dohns', 'aronoff', 'koda', 'feske', 'icse', 'ketakase', 'stomatitis', 'sibila', 'freyschuss', 'bertullies', 'niewada', 'guldberg', 'kratosova', 'emmanuele', 'bandari', 'cgrp', 'sirol', 'singam', 'heidary', 'accdki', 'joule', 'dealogic', 'prehypertension', 'excipients', 'semoule', 'bilioplasty', 'morote', 'amairi', 'kerse', 'monthsc', 'cocanour', 'ofadenocarcinoma', 'gharibdousti', 'cnoidal', 'rsccd', 'weum', 'messam', 'biomechanics', 'cespedes', 'veltroni', 'thulep', 'kamila', 'raiesdana', 'wanga', 'perchlorate', 'fontanges', 'sacken', 'nseir', 'sikic', 'lahti', 'sellaoui', 'atherostenosis', 'dre', 'technoeconomic', 'tolbert', 'newburn', 'oberen', 'modificatory', 'numberof', 'chantana', 'verstraeten', 'ureteronephric', 'tlp', 'disciplina', 'katta', 'zhongb', 'querfurth', 'catane', 'keramiotis', 'planzafame', 'assal', 'aytepe', 'rothers', 'ssps', 'tritrac', 'thijn', 'bicenter', 'horing', 'neca', 'mkyung', 'smid', 'masulis', 'warshaw', 'kdvs', 'stursa', 'stalder', 'kaviarasu', 'undergrad', 'psds', 'johannesdottir', 'lobach', 'transnasal', 'psycarticles', 'fountas', 'bondesson', 'anetic', 'hoogduin', 'transvections', 'talectomy', 'alsoreported', 'mcphaul', 'brinckmann', 'jagadeesh', 'fusaro', 'ritalin', 'kressel', 'caponnetto', 'scramjet', 'houshmand', 'electrochemcial', 'rstr', 'pietra', 'yimei', 'oleszkiewicz', 'anatomopathological', 'srps', 'blokker', 'dysphoric', 'kohan', 'eradiate', 'sabry', 'fidsaf', 'burce', 'covariation', 'elicevik', 'maiti', 'mirzaei', 'agassizii', 'wutzler', 'cclean', 'vcc', 'clotrimazole', 'cajal', 'interscience', 'dehnavi', 'maslova', 'dudakov', 'saruyama', 'messinger', 'xianhecao', 'qingda', 'belic', 'mileski', 'darer', 'engberg', 'chakarian', 'brode', 'nonsingers', 'portoenterostomies', 'agacctcaaaaatgggtacgg', 'schelp', 'autotrophic', 'pericostal', 'vladic', 'suvorava', 'yurgelun', 'sudmeyer', 'wackers', 'hypercoat', 'tulyakov', 'scw', 'akunne', 'proteolysis', 'enteritidis', 'vyver', 'mcdougald', 'alcaraz', 'dormans', 'rzeszotarska', 'kriner', 'sedlak', 'gouaisbaut', 'seil', 'lyophilized', 'mariottia', 'natalicio', 'kutlu', 'stadio', 'shanice', 'gerwin', 'zhihuang', 'zychowicz', 'tirumalasetty', 'hatzigayios', 'inrastes', 'mandlik', 'edoardo', 'bitolterol', 'pieralli', 'internsity', 'thedecimation', 'adropin', 'oumourgh', 'methodologist', 'elaphus', 'laures', 'aharonian', 'tecame', 'mostone', 'rufer', 'fantinni', 'instown', 'rede', 'trebicka', 'almohamady', 'nijssen', 'angiofibromas', 'khalloufi', 'dumfarth', 'lacny', 'jalalbsjalalkhan', 'jedel', 'immfs', 'hilken', 'arthrography', 'sslate', 'hitpals', 'xrb', 'anding', 'monnier', 'joshuaahirsch', 'fatiguability', 'pfeil', 'datla', 'krailo', 'ogunbiyi', 'cyclizes', 'hoz', 'porubsky', 'dohrmann', 'nicandri', 'pirone', 'pedpati', 'prip', 'sieb', 'mercaptopurine', 'dimeglio', 'letia', 'nooromid', 'vihman', 'kamieniak', 'utc', 'mdcta', 'aci', 'xal', 'onyiah', 'ionotropic', 'alocl', 'umaar', 'riise', 'pahuja', 'maji', 'neurocognition', 'kocka', 'droomers', 'vocaligram', 'milzani', 'charactersitics', 'tmwang', 'evrensel', 'lesa', 'cytomembrane', 'malcovati', 'duesing', 'metalloproteins', 'obri', 'lafreniere', 'velculescu', 'pelsmacker', 'saddoudi', 'bakas', 'bogaev', 'totoki', 'sethb', 'uspst', 'pedrinicruz', 'demarzo', 'parkview', 'biogerontology', 'toelken', 'randomising', 'kazansky', 'resp', 'acknoweldgements', 'tselioti', 'uddanam', 'bbt', 'patankar', 'sameh', 'omerovic', 'nervosum', 'oronasal', 'multocida', 'nonrespondents', 'preisig', 'landmarking', 'hrb', 'washak', 'carboxylesterase', 'prater', 'bicriterion', 'ridolo', 'photoglottography', 'hedgedi', 'pacoustic', 'jamiesson', 'sporocyst', 'eimax', 'tuckere', 'keseler', 'ccggtttcataccaatctccatc', 'gatz', 'breithardt', 'krugel', 'transplacental', 'heuschmann', 'franzius', 'vulpen', 'carabias', 'diederichs', 'balears', 'alamry', 'aminmohamed', 'brieff', 'noninherited', 'mansourniab', 'kegels', 'edoroteja', 'teu', 'sameljuk', 'ocul', 'iyama', 'mdlsofer', 'cchild', 'loconte', 'merrouche', 'sepassi', 'pyrolytic', 'korley', 'icriis', 'kundaliya', 'bclp', 'cioce', 'xit', 'mcverry', 'noacs', 'subgenus', 'richmire', 'sakao', 'madhavi', 'vocalizers', 'bridgepoint', 'konney', 'chrispina', 'dzyubzk', 'hcec', 'dirickx', 'maib', 'copie', 'guillard', 'vanburen', 'codelivery', 'photosynthetica', 'dannecker', 'prisciandaro', 'spilman', 'scheuerlein', 'uday', 'radiotheragnostics', 'borghuis', 'zauderer', 'izatt', 'photonica', 'ciampor', 'ppf', 'wulandari', 'mentorship', 'ekspla', 'psychogeriatr', 'backprojection', 'cagliostro', 'kaim', 'ntuh', 'etiological', 'pgsd', 'rashkovskiy', 'theoritical', 'collaboratice', 'rmph', 'wudepei', 'tichy', 'varet', 'muahmad', 'xingguo', 'stroebel', 'yanowitz', 'intravaginal', 'brovkovych', 'spb', 'ponazuril', 'zao', 'adamou', 'geronymakis', 'iommelli', 'kuji', 'kurahara', 'cavitary', 'wagnon', 'kedawat', 'nariyuki', 'nonresponsive', 'akkuzu', 'microbipolar', 'nehikhare', 'yanamoto', 'hoffmeyer', 'shirao', 'pericranium', 'spampinato', 'berit', 'sonnemans', 'kuraoka', 'maasdam', 'lungren', 'klosky', 'ddepartments', 'dunit', 'illeris', 'kritharides', 'appelt', 'ruangchainikom', 'cmassachusetts', 'csir', 'gmppb', 'thim', 'cochleovestibular', 'erjun', 'laraia', 'ebmeier', 'frankcombe', 'lango', 'techmindsociety', 'aussichten', 'multivoxel', 'terasako', 'rickli', 'lunven', 'huangb', 'hyperbolically', 'nonmalicious', 'vassallo', 'almoudaris', 'minervini', 'nwawka', 'psychopathological', 'ubiquinone', 'hanh', 'pctsp', 'webcam', 'kjeldsen', 'myoma', 'ashruf', 'smbb', 'workma', 'albaladejo', 'loof', 'eegchen', 'colohan', 'kizkapan', 'tgctttgcgttggacattcaagtc', 'jirapatnakul', 'khromova', 'giezekamp', 'yingxia', 'studing', 'gashti', 'viegi', 'pevoc', 'schlievert', 'premchand', 'kasmani', 'callens', 'sarrafi', 'gottesman', 'dalela', 'schaack', 'fetiriche', 'hasse', 'dihydroperoxyalkyl', 'kuzu', 'fryzek', 'dasika', 'ghantous', 'stehr', 'vroi', 'flotats', 'fraaije', 'kempenich', 'doney', 'hammarberg', 'haythem', 'leurgans', 'mni', 'changming', 'grond', 'tafuri', 'carbonaria', 'shirmardi', 'colchero', 'ditulio', 'varkaris', 'winoker', 'metropolitano', 'ruia', 'maosen', 'yushun', 'endorectal', 'isontino', 'kcw', 'ezaldein', 'ancpi', 'dugernier', 'antihypertrophic', 'isbister', 'cpfs', 'angelelli', 'bordage', 'gesellschaften', 'gapping', 'drf', 'acetabulae', 'scaravilli', 'rdpe', 'arraying', 'superfactors', 'gosev', 'ahern', 'rygsygdomme', 'casepalliative', 'langenhorst', 'gangemi', 'synsburntm', 'santillan', 'ertes', 'saveant', 'keldera', 'ventilatorassociated', 'herbst', 'gchair', 'dopps', 'singha', 'porpoising', 'pozzolan', 'grinninger', 'efendic', 'prestados', 'radiculoplexus', 'charu', 'zarutskie', 'arimura', 'ciarapica', 'denisa', 'rits', 'sehouli', 'fna', 'miyanishi', 'varand', 'bonfim', 'diau', 'bogoch', 'sarkhel', 'uo', 'catenation', 'westerfield', 'haslinger', 'nowalk', 'bressmann', 'sassen', 'keshavjee', 'vratislav', 'paliatywnej', 'bioreductive', 'feldberg', 'vollema', 'mingshan', 'micronisation', 'hemiballism', 'antiarrythmic', 'ishiwata', 'delatte', 'compositiond', 'gharpuray', 'gilligill', 'migneron', 'echonormal', 'mousavinia', 'casals', 'runninghead', 'teischinger', 'rommens', 'leishmaniose', 'recessing', 'reasonalbly', 'okano', 'extrophy', 'macrocarpii', 'akademia', 'tomporowski', 'neuberg', 'baerveldt', 'targetability', 'dpss', 'kelada', 'tanrivermis', 'serfozo', 'veis', 'tsomofoye', 'sarinic', 'odontostomatology', 'qoffice', 'hammes', 'helbing', 'burkly', 'tchernyshyov', 'wegstapel', 'noorkoiv', 'isarraraz', 'mloriomd', 'wallert', 'dysraphism', 'clerkin', 'osteoinductive', 'kroeze', 'selbaek', 'minahan', 'pledget', 'readdressed', 'respondentssuffered', 'translocating', 'tcps', 'teti', 'hishizawa', 'winooski', 'tseng', 'signalis', 'azharul', 'irisson', 'bromma', 'adjaye', 'cndb', 'veerman', 'endoyelotomy', 'pretherapeutic', 'ovariectomized', 'lpaivs', 'nanosized', 'zehetgruber', 'ecentro', 'holstrom', 'sistema', 'momosakiryo', 'sabdariffa', 'betwee', 'naranje', 'neid', 'pruneanu', 'fuxue', 'levitan', 'ichtb', 'gass', 'biomater', 'tgb', 'procop', 'persky', 'jeanmart', 'toiyama', 'ciciriello', 'nikota', 'instrum', 'clostridioides', 'steriotis', 'illmer', 'earpieces', 'souky', 'ferziger', 'venkat', 'thurlimann', 'hongqiao', 'kutty', 'nuerbiye', 'hemmerle', 'arava', 'farzi', 'bjarnadottir', 'aggermann', 'hinek', 'laheru', 'bwel', 'waldram', 'fazzari', 'damber', 'scheen', 'pruzansky', 'esophagography', 'salup', 'kasugai', 'hypertriglyceridemia', 'janev', 'lavaan', 'vimalraj', 'demyelinated', 'moorefield', 'lymphoblatic', 'execrating', 'avantor', 'lureau', 'piovesan', 'oostema', 'subocclusion', 'concr', 'gayou', 'corradi', 'diatomites', 'melkb', 'alsharif', 'quantitively', 'alpantaki', 'homogenising', 'kalavathi', 'donigan', 'dimatteo', 'bouchlas', 'dhinakar', 'smailagic', 'valldeperas', 'kabat', 'rashkovskiyb', 'teets', 'sinter', 'dlouisiana', 'subserosal', 'fixator', 'rabizadeh', 'conjunctival', 'hovi', 'minkowycz', 'rouz', 'atsuhito', 'nierich', 'gorelick', 'copdgene', 'bmim', 'introductive', 'tomczyk', 'damodar', 'lazarjani', 'capreomycin', 'hnatko', 'teleconferencing', 'inayah', 'changsha', 'noroozi', 'chehrassan', 'vahlberg', 'otherproc', 'cupferman', 'glancy', 'kandwal', 'rujirachun', 'decouple', 'hoafer', 'aspirative', 'fluoroquinolonee', 'unocic', 'aoneidensis', 'equiprobable', 'esclamado', 'gga', 'coxae', 'mellitusa', 'birtencourt', 'abtin', 'ultraschall', 'ongori', 'jered', 'jerath', 'papoutsis', 'patientsifi', 'imbach', 'motoric', 'jeyakumar', 'soiva', 'fukano', 'gallotti', 'hundsrucker', 'bveterinari', 'gavirneni', 'myalowenkosi', 'economopoulos', 'cuscito', 'dwestmead', 'phonetography', 'wl', 'heterogeneiety', 'srolovitz', 'uconn', 'sakakura', 'passaggio', 'desln', 'tahmooressi', 'koekoekslaan', 'elojeimy', 'alahmari', 'merlinimd', 'softwarex', 'ghaye', 'gren', 'emrooz', 'yaron', 'grelon', 'lifen', 'microembolic', 'titrate', 'cemin', 'fvf', 'balasankar', 'sorbara', 'faille', 'vellekoop', 'vavrinec', 'kantarjian', 'fingerbreadth', 'bbq', 'sharff', 'binuclear', 'qingling', 'dvls', 'uncini', 'mollica', 'drezner', 'rotunno', 'boscolo', 'pritz', 'amphophilic', 'psycnet', 'giannitto', 'elktrochem', 'brohmann', 'mitoxantrone', 'sulfonic', 'klepp', 'transcoronary', 'hunsicker', 'klimach', 'shebek', 'feroskhan', 'donjoy', 'celada', 'nitrobenzyl', 'moghadas', 'dvts', 'timps', 'convertases', 'carboxymethylcellulose', 'pekna', 'monachec', 'aktualisierten', 'watmore', 'hausdorff', 'femoralis', 'cellmediated', 'yutong', 'andrologie', 'concentrationsin', 'lujia', 'kuk', 'sholkamy', 'rundensteiner', 'endourologists', 'milpied', 'hemoccult', 'onlr', 'fichtenbaum', 'supracricoid', 'lenardsa', 'solitus', 'gurnard', 'ishlinsky', 'thopentone', 'oehr', 'pannullo', 'pedone', 'granisetron', 'kaci', 'dysgerminoma', 'sevoflo', 'scardina', 'herzan', 'pvi', 'maslan', 'hegadoren', 'niort', 'lohn', 'mavoa', 'mellichamp', 'nehler', 'parwez', 'powd', 'keilholz', 'hodshon', 'ncg', 'prepping', 'ooya', 'fabr', 'ammi', 'opscc', 'slesinger', 'coccidiocidal', 'criss', 'dattani', 'bblocker', 'aliahmad', 'apoproteins', 'naci', 'matsushige', 'spielmann', 'carone', 'simenia', 'voon', 'intermammary', 'mediannikov', 'hutkins', 'tgap', 'koivisto', 'castelijins', 'rheologic', 'capsicums', 'triques', 'engestrom', 'idreesb', 'dambrine', 'lockheimer', 'adeptly', 'diseasefree', 'elden', 'propst', 'rajasegar', 'tschger', 'subgrid', 'brenes', 'giustib', 'menssen', 'podcasts', 'ubiquitiniation', 'bilingues', 'hennies', 'setti', 'khashram', 'eversensetm', 'jurca', 'eckelman', 'ohdake', 'ormortality', 'biasillo', 'drenmin', 'giraldi', 'chengjie', 'arjmand', 'paliompeis', 'abbo', 'daubener', 'enthesophyte', 'newcraighall', 'samin', 'wojciechowski', 'nichaman', 'barril', 'daysb', 'pipolo', 'expcdf', 'ljungqvist', 'duplantier', 'kichin', 'jugdutt', 'khakhar', 'tatrc', 'anamorelin', 'voriconazole', 'gk', 'heightb', 'jiayuan', 'elbaz', 'grantees', 'clercq', 'akri', 'mbls', 'recanalization', 'illera', 'endotoxemia', 'katsiev', 'causatively', 'bourantas', 'hongyue', 'burmolle', 'adipocentric', 'ptox', 'pellis', 'mouridsen', 'ramyar', 'diehr', 'dpcs', 'hembram', 'candpk', 'buttermann', 'bharath', 'texte', 'arbeitswissenschaft', 'silvestry', 'roese', 'laac', 'pjc', 'simell', 'biochemia', 'scerpella', 'sakong', 'totalc', 'ranstam', 'insf', 'nerses', 'gutterman', 'ekkernkamp', 'kuner', 'leip', 'penial', 'chochi', 'dowse', 'durrani', 'wrosa', 'nouraie', 'seidler', 'mohammadnejad', 'bouldin', 'rands', 'lawsin', 'peracchi', 'bulentname', 'archaeal', 'catia', 'persulfates', 'yuusuke', 'fex', 'recurreent', 'mutsignatures', 'hapmap', 'raaga', 'bootz', 'noordwijk', 'wohlschlegel', 'ikk', 'rohmert', 'murugadoss', 'andrle', 'scv', 'nycomed', 'ffdepartment', 'dikimevi', 'stagno', 'morie', 'mesoclimate', 'alpejska', 'daunomycin', 'stampfer', 'rprager', 'dzeroski', 'ceccarelli', 'hypercoaguable', 'salzhauer', 'periflux', 'sharyl', 'norenberg', 'acupunct', 'brakets', 'zoller', 'sads', 'adnotm', 'aeroview', 'groth', 'parel', 'jeppsson', 'fysiologian', 'korkiakangas', 'peeroo', 'masunaga', 'mazoit', 'ukimura', 'meikap', 'proukakis', 'berrabah', 'ulmer', 'thecoma', 'kolpakov', 'warifune', 'turkoz', 'hadsorbed', 'internets', 'albumins', 'poupon', 'maleeha', 'temizkan', 'ioanna', 'iraji', 'gamaniel', 'messaro', 'dagnelie', 'greving', 'rokhlin', 'winblad', 'shiyu', 'monteagudo', 'chabrol', 'hammerschmidt', 'uckay', 'barontini', 'rediff', 'mahnen', 'qdsc', 'budhathoki', 'saltzman', 'erlangung', 'dels', 'yingzi', 'tavafoghi', 'malaie', 'tsatsopoulou', 'paindetect', 'thchniques', 'melloni', 'pkw', 'settoon', 'slass', 'forke', 'shikatacho', 'patentt', 'giannetti', 'rastegari', 'ohuchi', 'kirjavainen', 'ellatrache', 'unaccredited', 'abbaszadeh', 'marbofloxacin', 'towlerton', 'pedriali', 'hemstreet', 'retroverted', 'richtsmeier', 'volf', 'diabetology', 'ivlobe', 'nasiri', 'cema', 'jashim', 'heimeur', 'vieirac', 'sandstedt', 'nemeh', 'guilloteau', 'gallart', 'dnorthside', 'isobutyronitrile', 'brochu', 'jabre', 'predeployment', 'mentre', 'lobue', 'acidente', 'antitubercular', 'akshatha', 'anaesthesiologist', 'berchuck', 'durdu', 'khogali', 'mles', 'manhapra', 'stulberg', 'bghent', 'pehar', 'wojcieszek', 'dowdall', 'buyya', 'langefeld', 'everdingen', 'borkhardt', 'lcbi', 'nito', 'wasi', 'splenocytes', 'caserotti', 'jumpei', 'hypercholesterolemic', 'hto', 'soutschek', 'nsteacs', 'goldengate', 'luqueb', 'collange', 'unzippering', 'schiraldi', 'ardell', 'mlsd', 'ajames', 'secur', 'mehravari', 'corra', 'hashidaa', 'borgogna', 'telesca', 'gardosi', 'thorstenson', 'bentz', 'lacativa', 'retailerundertaking', 'hyperdorsiflexion', 'issing', 'xuchang', 'ragnarson', 'freedmana', 'myocutanous', 'fluorogenic', 'tomasian', 'tsunekuni', 'lipeng', 'vemp', 'rpes', 'toki', 'waltercosta', 'overdrilling', 'raimann', 'rongjun', 'mozhi', 'septas', 'bassos', 'kitahara', 'wirchowian', 'bilsborough', 'rizer', 'ncas', 'scheuerle', 'fatterpekar', 'muchow', 'localises', 'rorgammat', 'menshikova', 'massaccesi', 'tokumoto', 'helmrich', 'ppetr', 'kountouras', 'nstream', 'demetrakopoulos', 'hallefjord', 'kibum', 'morooka', 'goldspiel', 'gardin', 'periocular', 'sorbe', 'talmi', 'incfii', 'xihui', 'ornaghi', 'areesak', 'baginski', 'heteroskedasticity', 'fatsuppressed', 'skjonsberg', 'greslikova', 'mauchien', 'cacatcatctgagtgccaca', 'aspree', 'edner', 'atici', 'sarasoja', 'hrom', 'yokomura', 'boehmer', 'jawale', 'lusco', 'hornstein', 'roukos', 'adsorber', 'ecri', 'modoni', 'bjc', 'tencon', 'pori', 'resposnse', 'abemayor', 'frikha', 'lipworth', 'ctwwang', 'maccallini', 'srikantan', 'kby', 'cervicotomy', 'iobitridiol', 'nifeooh', 'longyuan', 'vag', 'bfraunhofer', 'tanvir', 'reant', 'eucommia', 'blende', 'wafula', 'chungchiha', 'zeroes', 'avsd', 'cachofeiro', 'pierroni', 'faciliated', 'neurocrit', 'balkhy', 'aluminometasilicate', 'hogen', 'ptdins', 'unossified', 'klimes', 'esvs']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